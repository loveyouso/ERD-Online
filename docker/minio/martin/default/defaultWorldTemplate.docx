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kinsoku/>
        <w:overflowPunct/>
        <w:topLinePunct w:val="0"/>
        <w:autoSpaceDE/>
        <w:autoSpaceDN/>
        <w:bidi w:val="0"/>
        <w:spacing w:line="360" w:lineRule="auto"/>
      </w:pPr>
    </w:p>
    <w:p>
      <w:pPr>
        <w:widowControl w:val="0"/>
        <w:kinsoku/>
        <w:overflowPunct/>
        <w:topLinePunct w:val="0"/>
        <w:autoSpaceDE/>
        <w:autoSpaceDN/>
        <w:bidi w:val="0"/>
        <w:spacing w:line="360" w:lineRule="auto"/>
      </w:pPr>
    </w:p>
    <w:p>
      <w:pPr>
        <w:widowControl w:val="0"/>
        <w:kinsoku/>
        <w:overflowPunct/>
        <w:topLinePunct w:val="0"/>
        <w:autoSpaceDE/>
        <w:autoSpaceDN/>
        <w:bidi w:val="0"/>
        <w:spacing w:line="360" w:lineRule="auto"/>
      </w:pPr>
    </w:p>
    <w:p>
      <w:pPr>
        <w:widowControl w:val="0"/>
        <w:kinsoku/>
        <w:overflowPunct/>
        <w:topLinePunct w:val="0"/>
        <w:autoSpaceDE/>
        <w:autoSpaceDN/>
        <w:bidi w:val="0"/>
        <w:spacing w:line="360" w:lineRule="auto"/>
      </w:pPr>
    </w:p>
    <w:p>
      <w:pPr>
        <w:widowControl w:val="0"/>
        <w:kinsoku/>
        <w:overflowPunct/>
        <w:topLinePunct w:val="0"/>
        <w:autoSpaceDE/>
        <w:autoSpaceDN/>
        <w:bidi w:val="0"/>
        <w:spacing w:line="360" w:lineRule="auto"/>
      </w:pPr>
    </w:p>
    <w:p>
      <w:pPr>
        <w:pStyle w:val="1815"/>
        <w:widowControl w:val="0"/>
        <w:kinsoku/>
        <w:overflowPunct/>
        <w:topLinePunct w:val="0"/>
        <w:autoSpaceDE/>
        <w:autoSpaceDN/>
        <w:bidi w:val="0"/>
        <w:spacing w:line="360" w:lineRule="auto"/>
      </w:pPr>
      <w:r>
        <w:rPr>
          <w:rFonts w:hint="default"/>
        </w:rPr>
        <w:t>{{projectName}}</w:t>
      </w:r>
    </w:p>
    <w:p>
      <w:pPr>
        <w:pStyle w:val="1815"/>
        <w:widowControl w:val="0"/>
        <w:kinsoku/>
        <w:overflowPunct/>
        <w:topLinePunct w:val="0"/>
        <w:autoSpaceDE/>
        <w:autoSpaceDN/>
        <w:bidi w:val="0"/>
        <w:spacing w:line="360" w:lineRule="auto"/>
      </w:pPr>
      <w:r>
        <w:rPr>
          <w:rFonts w:hint="eastAsia"/>
        </w:rPr>
        <w:t>数据库设计说明书</w:t>
      </w:r>
    </w:p>
    <w:p>
      <w:pPr>
        <w:pStyle w:val="1811"/>
        <w:widowControl w:val="0"/>
        <w:kinsoku/>
        <w:overflowPunct/>
        <w:topLinePunct w:val="0"/>
        <w:autoSpaceDE/>
        <w:autoSpaceDN/>
        <w:bidi w:val="0"/>
        <w:spacing w:line="360" w:lineRule="auto"/>
      </w:pPr>
      <w:r>
        <w:rPr>
          <w:rFonts w:hint="eastAsia"/>
        </w:rPr>
        <w:t>（</w:t>
      </w:r>
      <w:r>
        <w:rPr>
          <w:rFonts w:hint="eastAsia"/>
          <w:lang w:val="en-US" w:eastAsia="zh-CN"/>
        </w:rPr>
        <w:t>{{currentVersion}}</w:t>
      </w:r>
      <w:r>
        <w:rPr>
          <w:rFonts w:hint="eastAsia"/>
        </w:rPr>
        <w:t>）</w:t>
      </w:r>
    </w:p>
    <w:p>
      <w:pPr>
        <w:widowControl w:val="0"/>
        <w:kinsoku/>
        <w:overflowPunct/>
        <w:topLinePunct w:val="0"/>
        <w:autoSpaceDE/>
        <w:autoSpaceDN/>
        <w:bidi w:val="0"/>
        <w:spacing w:line="360" w:lineRule="auto"/>
        <w:rPr>
          <w:rFonts w:ascii="宋体" w:hAnsi="宋体"/>
        </w:rPr>
      </w:pPr>
    </w:p>
    <w:p>
      <w:pPr>
        <w:widowControl w:val="0"/>
        <w:kinsoku/>
        <w:overflowPunct/>
        <w:topLinePunct w:val="0"/>
        <w:autoSpaceDE/>
        <w:autoSpaceDN/>
        <w:bidi w:val="0"/>
        <w:spacing w:line="360" w:lineRule="auto"/>
        <w:rPr>
          <w:rFonts w:ascii="宋体" w:hAnsi="宋体"/>
        </w:rPr>
      </w:pPr>
    </w:p>
    <w:p>
      <w:pPr>
        <w:widowControl w:val="0"/>
        <w:kinsoku/>
        <w:overflowPunct/>
        <w:topLinePunct w:val="0"/>
        <w:autoSpaceDE/>
        <w:autoSpaceDN/>
        <w:bidi w:val="0"/>
        <w:spacing w:line="360" w:lineRule="auto"/>
        <w:rPr>
          <w:rFonts w:ascii="宋体" w:hAnsi="宋体"/>
        </w:rPr>
      </w:pPr>
    </w:p>
    <w:p>
      <w:pPr>
        <w:widowControl w:val="0"/>
        <w:kinsoku/>
        <w:overflowPunct/>
        <w:topLinePunct w:val="0"/>
        <w:autoSpaceDE/>
        <w:autoSpaceDN/>
        <w:bidi w:val="0"/>
        <w:spacing w:line="360" w:lineRule="auto"/>
        <w:rPr>
          <w:rFonts w:ascii="宋体" w:hAnsi="宋体"/>
        </w:rPr>
      </w:pPr>
    </w:p>
    <w:p>
      <w:pPr>
        <w:widowControl w:val="0"/>
        <w:kinsoku/>
        <w:overflowPunct/>
        <w:topLinePunct w:val="0"/>
        <w:autoSpaceDE/>
        <w:autoSpaceDN/>
        <w:bidi w:val="0"/>
        <w:spacing w:line="360" w:lineRule="auto"/>
        <w:rPr>
          <w:rFonts w:ascii="宋体" w:hAnsi="宋体"/>
        </w:rPr>
      </w:pPr>
    </w:p>
    <w:p>
      <w:pPr>
        <w:widowControl w:val="0"/>
        <w:kinsoku/>
        <w:overflowPunct/>
        <w:topLinePunct w:val="0"/>
        <w:autoSpaceDE/>
        <w:autoSpaceDN/>
        <w:bidi w:val="0"/>
        <w:spacing w:line="360" w:lineRule="auto"/>
        <w:rPr>
          <w:rFonts w:ascii="宋体" w:hAnsi="宋体"/>
        </w:rPr>
      </w:pPr>
    </w:p>
    <w:tbl>
      <w:tblPr>
        <w:tblStyle w:val="94"/>
        <w:tblW w:w="0" w:type="auto"/>
        <w:jc w:val="center"/>
        <w:tblLayout w:type="fixed"/>
        <w:tblCellMar>
          <w:top w:w="0" w:type="dxa"/>
          <w:left w:w="0" w:type="dxa"/>
          <w:bottom w:w="0" w:type="dxa"/>
          <w:right w:w="0" w:type="dxa"/>
        </w:tblCellMar>
      </w:tblPr>
      <w:tblGrid>
        <w:gridCol w:w="1133"/>
        <w:gridCol w:w="1667"/>
        <w:gridCol w:w="1343"/>
        <w:gridCol w:w="1345"/>
        <w:gridCol w:w="1215"/>
        <w:gridCol w:w="7"/>
        <w:gridCol w:w="1329"/>
      </w:tblGrid>
      <w:tr>
        <w:trPr>
          <w:cantSplit/>
          <w:trHeight w:val="443" w:hRule="atLeast"/>
          <w:jc w:val="center"/>
        </w:trPr>
        <w:tc>
          <w:tcPr>
            <w:tcW w:w="1133" w:type="dxa"/>
            <w:tcBorders>
              <w:top w:val="single" w:color="auto" w:sz="4" w:space="0"/>
              <w:left w:val="single" w:color="auto" w:sz="4" w:space="0"/>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文档编号</w:t>
            </w:r>
          </w:p>
        </w:tc>
        <w:tc>
          <w:tcPr>
            <w:tcW w:w="4355" w:type="dxa"/>
            <w:gridSpan w:val="3"/>
            <w:tcBorders>
              <w:top w:val="single" w:color="auto" w:sz="4" w:space="0"/>
              <w:left w:val="nil"/>
              <w:bottom w:val="single" w:color="auto" w:sz="4" w:space="0"/>
              <w:right w:val="single" w:color="000000"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p>
        </w:tc>
        <w:tc>
          <w:tcPr>
            <w:tcW w:w="1215" w:type="dxa"/>
            <w:tcBorders>
              <w:top w:val="single" w:color="auto" w:sz="4" w:space="0"/>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版本号</w:t>
            </w:r>
          </w:p>
        </w:tc>
        <w:tc>
          <w:tcPr>
            <w:tcW w:w="1336" w:type="dxa"/>
            <w:gridSpan w:val="2"/>
            <w:tcBorders>
              <w:top w:val="single" w:color="auto" w:sz="4" w:space="0"/>
              <w:left w:val="single" w:color="auto" w:sz="4" w:space="0"/>
              <w:bottom w:val="single" w:color="auto" w:sz="4" w:space="0"/>
              <w:right w:val="single" w:color="000000"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lang w:val="en-US" w:eastAsia="zh-CN"/>
              </w:rPr>
              <w:t>{{currentVersion}}</w:t>
            </w:r>
          </w:p>
        </w:tc>
      </w:tr>
      <w:tr>
        <w:trPr>
          <w:cantSplit/>
          <w:trHeight w:val="443" w:hRule="atLeast"/>
          <w:jc w:val="center"/>
        </w:trPr>
        <w:tc>
          <w:tcPr>
            <w:tcW w:w="1133" w:type="dxa"/>
            <w:tcBorders>
              <w:top w:val="nil"/>
              <w:left w:val="single" w:color="auto" w:sz="4" w:space="0"/>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分册名称</w:t>
            </w:r>
          </w:p>
        </w:tc>
        <w:tc>
          <w:tcPr>
            <w:tcW w:w="4355" w:type="dxa"/>
            <w:gridSpan w:val="3"/>
            <w:tcBorders>
              <w:top w:val="single" w:color="auto" w:sz="4" w:space="0"/>
              <w:left w:val="nil"/>
              <w:bottom w:val="single" w:color="auto" w:sz="4" w:space="0"/>
              <w:right w:val="single" w:color="000000"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r>
              <w:rPr>
                <w:rFonts w:hint="eastAsia" w:ascii="楷体" w:hAnsi="楷体" w:eastAsia="楷体" w:cs="楷体"/>
              </w:rPr>
              <w:t>数据库设计说明书</w:t>
            </w:r>
          </w:p>
        </w:tc>
        <w:tc>
          <w:tcPr>
            <w:tcW w:w="2551" w:type="dxa"/>
            <w:gridSpan w:val="3"/>
            <w:tcBorders>
              <w:top w:val="single" w:color="auto" w:sz="4" w:space="0"/>
              <w:left w:val="nil"/>
              <w:bottom w:val="single" w:color="auto" w:sz="4" w:space="0"/>
              <w:right w:val="single" w:color="000000"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第1册/共1册</w:t>
            </w:r>
          </w:p>
        </w:tc>
      </w:tr>
      <w:tr>
        <w:trPr>
          <w:cantSplit/>
          <w:trHeight w:val="409" w:hRule="atLeast"/>
          <w:jc w:val="center"/>
        </w:trPr>
        <w:tc>
          <w:tcPr>
            <w:tcW w:w="1133" w:type="dxa"/>
            <w:tcBorders>
              <w:top w:val="nil"/>
              <w:left w:val="single" w:color="auto" w:sz="4" w:space="0"/>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总页数</w:t>
            </w:r>
          </w:p>
        </w:tc>
        <w:tc>
          <w:tcPr>
            <w:tcW w:w="1667"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p>
        </w:tc>
        <w:tc>
          <w:tcPr>
            <w:tcW w:w="1343"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正文</w:t>
            </w:r>
          </w:p>
        </w:tc>
        <w:tc>
          <w:tcPr>
            <w:tcW w:w="1345"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p>
        </w:tc>
        <w:tc>
          <w:tcPr>
            <w:tcW w:w="1222" w:type="dxa"/>
            <w:gridSpan w:val="2"/>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附录</w:t>
            </w:r>
          </w:p>
        </w:tc>
        <w:tc>
          <w:tcPr>
            <w:tcW w:w="1329"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p>
        </w:tc>
      </w:tr>
      <w:tr>
        <w:trPr>
          <w:cantSplit/>
          <w:trHeight w:val="403" w:hRule="atLeast"/>
          <w:jc w:val="center"/>
        </w:trPr>
        <w:tc>
          <w:tcPr>
            <w:tcW w:w="1133" w:type="dxa"/>
            <w:tcBorders>
              <w:top w:val="nil"/>
              <w:left w:val="single" w:color="auto" w:sz="4" w:space="0"/>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编制</w:t>
            </w:r>
          </w:p>
        </w:tc>
        <w:tc>
          <w:tcPr>
            <w:tcW w:w="1667"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p>
        </w:tc>
        <w:tc>
          <w:tcPr>
            <w:tcW w:w="1343"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审批</w:t>
            </w:r>
          </w:p>
        </w:tc>
        <w:tc>
          <w:tcPr>
            <w:tcW w:w="1345"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p>
        </w:tc>
        <w:tc>
          <w:tcPr>
            <w:tcW w:w="1222" w:type="dxa"/>
            <w:gridSpan w:val="2"/>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hint="eastAsia" w:ascii="楷体" w:hAnsi="楷体" w:eastAsia="楷体" w:cs="楷体"/>
              </w:rPr>
            </w:pPr>
            <w:r>
              <w:rPr>
                <w:rFonts w:hint="eastAsia" w:ascii="楷体" w:hAnsi="楷体" w:eastAsia="楷体" w:cs="楷体"/>
              </w:rPr>
              <w:t>生效日期</w:t>
            </w:r>
          </w:p>
        </w:tc>
        <w:tc>
          <w:tcPr>
            <w:tcW w:w="1329" w:type="dxa"/>
            <w:tcBorders>
              <w:top w:val="nil"/>
              <w:left w:val="nil"/>
              <w:bottom w:val="single" w:color="auto" w:sz="4" w:space="0"/>
              <w:right w:val="single" w:color="auto" w:sz="4" w:space="0"/>
            </w:tcBorders>
            <w:vAlign w:val="center"/>
          </w:tcPr>
          <w:p>
            <w:pPr>
              <w:widowControl w:val="0"/>
              <w:tabs>
                <w:tab w:val="left" w:pos="425"/>
              </w:tabs>
              <w:kinsoku/>
              <w:overflowPunct/>
              <w:topLinePunct w:val="0"/>
              <w:autoSpaceDE/>
              <w:autoSpaceDN/>
              <w:bidi w:val="0"/>
              <w:spacing w:line="360" w:lineRule="auto"/>
              <w:ind w:left="425" w:hanging="425"/>
              <w:jc w:val="center"/>
              <w:rPr>
                <w:rFonts w:ascii="楷体_GB2312" w:hAnsi="楷体_GB2312" w:eastAsia="楷体_GB2312"/>
              </w:rPr>
            </w:pPr>
          </w:p>
        </w:tc>
      </w:tr>
    </w:tbl>
    <w:p>
      <w:pPr>
        <w:widowControl w:val="0"/>
        <w:kinsoku/>
        <w:overflowPunct/>
        <w:topLinePunct w:val="0"/>
        <w:autoSpaceDE/>
        <w:autoSpaceDN/>
        <w:bidi w:val="0"/>
        <w:spacing w:line="360" w:lineRule="auto"/>
        <w:rPr>
          <w:rFonts w:ascii="宋体" w:hAnsi="宋体"/>
        </w:rPr>
      </w:pPr>
    </w:p>
    <w:p>
      <w:pPr>
        <w:widowControl w:val="0"/>
        <w:kinsoku/>
        <w:overflowPunct/>
        <w:topLinePunct w:val="0"/>
        <w:autoSpaceDE/>
        <w:autoSpaceDN/>
        <w:bidi w:val="0"/>
        <w:spacing w:line="360" w:lineRule="auto"/>
        <w:rPr>
          <w:rFonts w:ascii="宋体" w:hAnsi="宋体"/>
        </w:rPr>
      </w:pPr>
    </w:p>
    <w:p>
      <w:pPr>
        <w:widowControl w:val="0"/>
        <w:kinsoku/>
        <w:overflowPunct/>
        <w:topLinePunct w:val="0"/>
        <w:autoSpaceDE/>
        <w:autoSpaceDN/>
        <w:bidi w:val="0"/>
        <w:spacing w:line="360" w:lineRule="auto"/>
        <w:jc w:val="center"/>
        <w:rPr>
          <w:rFonts w:ascii="楷体_GB2312" w:hAnsi="宋体" w:eastAsia="楷体_GB2312"/>
          <w:b/>
          <w:bCs/>
          <w:sz w:val="28"/>
        </w:rPr>
        <w:sectPr>
          <w:headerReference r:id="rId3" w:type="default"/>
          <w:footerReference r:id="rId5" w:type="default"/>
          <w:headerReference r:id="rId4" w:type="even"/>
          <w:footerReference r:id="rId6" w:type="even"/>
          <w:pgSz w:w="11907" w:h="16840"/>
          <w:pgMar w:top="1440" w:right="1134" w:bottom="1440" w:left="1361" w:header="850" w:footer="964" w:gutter="0"/>
          <w:pgNumType w:fmt="upperRoman"/>
          <w:cols w:space="425" w:num="1"/>
          <w:titlePg/>
          <w:docGrid w:type="lines" w:linePitch="312" w:charSpace="0"/>
        </w:sectPr>
      </w:pPr>
    </w:p>
    <w:p>
      <w:pPr>
        <w:pStyle w:val="1818"/>
        <w:pageBreakBefore/>
        <w:widowControl w:val="0"/>
        <w:kinsoku/>
        <w:overflowPunct/>
        <w:topLinePunct w:val="0"/>
        <w:autoSpaceDE/>
        <w:autoSpaceDN/>
        <w:bidi w:val="0"/>
        <w:spacing w:line="360" w:lineRule="auto"/>
        <w:rPr>
          <w:sz w:val="28"/>
          <w:szCs w:val="28"/>
        </w:rPr>
      </w:pPr>
      <w:r>
        <w:rPr>
          <w:rFonts w:hint="eastAsia"/>
          <w:sz w:val="28"/>
          <w:szCs w:val="28"/>
        </w:rPr>
        <w:t>修改记录</w:t>
      </w:r>
    </w:p>
    <w:tbl>
      <w:tblPr>
        <w:tblStyle w:val="94"/>
        <w:tblW w:w="4586" w:type="pct"/>
        <w:tblInd w:w="0" w:type="dxa"/>
        <w:tblLayout w:type="autofit"/>
        <w:tblCellMar>
          <w:top w:w="0" w:type="dxa"/>
          <w:left w:w="0" w:type="dxa"/>
          <w:bottom w:w="0" w:type="dxa"/>
          <w:right w:w="0" w:type="dxa"/>
        </w:tblCellMar>
      </w:tblPr>
      <w:tblGrid>
        <w:gridCol w:w="1468"/>
        <w:gridCol w:w="1347"/>
        <w:gridCol w:w="1923"/>
        <w:gridCol w:w="1062"/>
        <w:gridCol w:w="1062"/>
        <w:gridCol w:w="1780"/>
      </w:tblGrid>
      <w:tr>
        <w:trPr>
          <w:trHeight w:val="585" w:hRule="atLeast"/>
        </w:trPr>
        <w:tc>
          <w:tcPr>
            <w:tcW w:w="849"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pStyle w:val="1813"/>
              <w:widowControl w:val="0"/>
              <w:kinsoku/>
              <w:overflowPunct/>
              <w:topLinePunct w:val="0"/>
              <w:autoSpaceDE/>
              <w:autoSpaceDN/>
              <w:bidi w:val="0"/>
              <w:spacing w:line="36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{{versions}}</w:t>
            </w:r>
            <w:r>
              <w:rPr>
                <w:rFonts w:hint="eastAsia" w:ascii="宋体" w:hAnsi="宋体" w:eastAsia="宋体" w:cs="宋体"/>
                <w:sz w:val="24"/>
                <w:szCs w:val="24"/>
              </w:rPr>
              <w:t>版本号</w:t>
            </w:r>
          </w:p>
        </w:tc>
        <w:tc>
          <w:tcPr>
            <w:tcW w:w="779"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widowControl w:val="0"/>
              <w:kinsoku/>
              <w:overflowPunct/>
              <w:topLinePunct w:val="0"/>
              <w:autoSpaceDE/>
              <w:autoSpaceDN/>
              <w:bidi w:val="0"/>
              <w:spacing w:line="360" w:lineRule="auto"/>
              <w:jc w:val="center"/>
              <w:rPr>
                <w:rFonts w:hint="eastAsia" w:ascii="宋体" w:hAnsi="宋体" w:eastAsia="宋体" w:cs="宋体"/>
                <w:sz w:val="24"/>
                <w:szCs w:val="24"/>
              </w:rPr>
            </w:pPr>
            <w:r>
              <w:rPr>
                <w:rFonts w:hint="eastAsia" w:ascii="宋体" w:hAnsi="宋体" w:eastAsia="宋体" w:cs="宋体"/>
                <w:sz w:val="24"/>
                <w:szCs w:val="24"/>
              </w:rPr>
              <w:t>变更控制</w:t>
            </w:r>
          </w:p>
          <w:p>
            <w:pPr>
              <w:pStyle w:val="1813"/>
              <w:widowControl w:val="0"/>
              <w:kinsoku/>
              <w:overflowPunct/>
              <w:topLinePunct w:val="0"/>
              <w:autoSpaceDE/>
              <w:autoSpaceDN/>
              <w:bidi w:val="0"/>
              <w:spacing w:line="360" w:lineRule="auto"/>
              <w:jc w:val="center"/>
              <w:rPr>
                <w:rFonts w:hint="eastAsia" w:ascii="宋体" w:hAnsi="宋体" w:eastAsia="宋体" w:cs="宋体"/>
                <w:sz w:val="24"/>
                <w:szCs w:val="24"/>
              </w:rPr>
            </w:pPr>
            <w:r>
              <w:rPr>
                <w:rFonts w:hint="eastAsia" w:ascii="宋体" w:hAnsi="宋体" w:eastAsia="宋体" w:cs="宋体"/>
                <w:sz w:val="24"/>
                <w:szCs w:val="24"/>
              </w:rPr>
              <w:t>报告编号</w:t>
            </w:r>
          </w:p>
        </w:tc>
        <w:tc>
          <w:tcPr>
            <w:tcW w:w="1112"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widowControl w:val="0"/>
              <w:kinsoku/>
              <w:overflowPunct/>
              <w:topLinePunct w:val="0"/>
              <w:autoSpaceDE/>
              <w:autoSpaceDN/>
              <w:bidi w:val="0"/>
              <w:spacing w:line="360" w:lineRule="auto"/>
              <w:jc w:val="center"/>
              <w:rPr>
                <w:rFonts w:hint="eastAsia" w:ascii="宋体" w:hAnsi="宋体" w:eastAsia="宋体" w:cs="宋体"/>
                <w:sz w:val="24"/>
                <w:szCs w:val="24"/>
              </w:rPr>
            </w:pPr>
            <w:r>
              <w:rPr>
                <w:rFonts w:hint="eastAsia" w:ascii="宋体" w:hAnsi="宋体" w:eastAsia="宋体" w:cs="宋体"/>
                <w:sz w:val="24"/>
                <w:szCs w:val="24"/>
              </w:rPr>
              <w:t>更改条款及内容</w:t>
            </w:r>
          </w:p>
        </w:tc>
        <w:tc>
          <w:tcPr>
            <w:tcW w:w="614"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widowControl w:val="0"/>
              <w:kinsoku/>
              <w:overflowPunct/>
              <w:topLinePunct w:val="0"/>
              <w:autoSpaceDE/>
              <w:autoSpaceDN/>
              <w:bidi w:val="0"/>
              <w:spacing w:line="360" w:lineRule="auto"/>
              <w:jc w:val="center"/>
              <w:rPr>
                <w:rFonts w:hint="eastAsia" w:ascii="宋体" w:hAnsi="宋体" w:eastAsia="宋体" w:cs="宋体"/>
                <w:sz w:val="24"/>
                <w:szCs w:val="24"/>
              </w:rPr>
            </w:pPr>
            <w:r>
              <w:rPr>
                <w:rFonts w:hint="eastAsia" w:ascii="宋体" w:hAnsi="宋体" w:eastAsia="宋体" w:cs="宋体"/>
                <w:sz w:val="24"/>
                <w:szCs w:val="24"/>
              </w:rPr>
              <w:t>更改人</w:t>
            </w:r>
          </w:p>
        </w:tc>
        <w:tc>
          <w:tcPr>
            <w:tcW w:w="614"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widowControl w:val="0"/>
              <w:kinsoku/>
              <w:overflowPunct/>
              <w:topLinePunct w:val="0"/>
              <w:autoSpaceDE/>
              <w:autoSpaceDN/>
              <w:bidi w:val="0"/>
              <w:spacing w:line="360" w:lineRule="auto"/>
              <w:jc w:val="center"/>
              <w:rPr>
                <w:rFonts w:hint="eastAsia" w:ascii="宋体" w:hAnsi="宋体" w:eastAsia="宋体" w:cs="宋体"/>
                <w:sz w:val="24"/>
                <w:szCs w:val="24"/>
              </w:rPr>
            </w:pPr>
            <w:r>
              <w:rPr>
                <w:rFonts w:hint="eastAsia" w:ascii="宋体" w:hAnsi="宋体" w:eastAsia="宋体" w:cs="宋体"/>
                <w:sz w:val="24"/>
                <w:szCs w:val="24"/>
              </w:rPr>
              <w:t>审批人</w:t>
            </w:r>
          </w:p>
        </w:tc>
        <w:tc>
          <w:tcPr>
            <w:tcW w:w="1029" w:type="pct"/>
            <w:tcBorders>
              <w:top w:val="single" w:color="auto" w:sz="4" w:space="0"/>
              <w:left w:val="nil"/>
              <w:bottom w:val="single" w:color="auto" w:sz="4" w:space="0"/>
              <w:right w:val="single" w:color="auto" w:sz="4" w:space="0"/>
            </w:tcBorders>
            <w:shd w:val="clear" w:color="auto" w:fill="D8D8D8" w:themeFill="background1" w:themeFillShade="D9"/>
            <w:vAlign w:val="center"/>
          </w:tcPr>
          <w:p>
            <w:pPr>
              <w:pStyle w:val="1813"/>
              <w:widowControl w:val="0"/>
              <w:kinsoku/>
              <w:overflowPunct/>
              <w:topLinePunct w:val="0"/>
              <w:autoSpaceDE/>
              <w:autoSpaceDN/>
              <w:bidi w:val="0"/>
              <w:spacing w:line="360" w:lineRule="auto"/>
              <w:jc w:val="center"/>
              <w:rPr>
                <w:rFonts w:hint="eastAsia" w:ascii="宋体" w:hAnsi="宋体" w:eastAsia="宋体" w:cs="宋体"/>
                <w:sz w:val="24"/>
                <w:szCs w:val="24"/>
              </w:rPr>
            </w:pPr>
            <w:r>
              <w:rPr>
                <w:rFonts w:hint="eastAsia" w:ascii="宋体" w:hAnsi="宋体" w:eastAsia="宋体" w:cs="宋体"/>
                <w:sz w:val="24"/>
                <w:szCs w:val="24"/>
              </w:rPr>
              <w:t>更改日期</w:t>
            </w:r>
          </w:p>
        </w:tc>
      </w:tr>
      <w:tr>
        <w:trPr>
          <w:trHeight w:val="315" w:hRule="atLeast"/>
        </w:trPr>
        <w:tc>
          <w:tcPr>
            <w:tcW w:w="849" w:type="pct"/>
            <w:tcBorders>
              <w:top w:val="single" w:color="auto" w:sz="4" w:space="0"/>
              <w:left w:val="single" w:color="auto" w:sz="4" w:space="0"/>
              <w:bottom w:val="single" w:color="auto" w:sz="4" w:space="0"/>
              <w:right w:val="single" w:color="auto" w:sz="4" w:space="0"/>
            </w:tcBorders>
            <w:shd w:val="clear" w:color="auto" w:fill="FFFFFF"/>
            <w:vAlign w:val="center"/>
          </w:tcPr>
          <w:p>
            <w:pPr>
              <w:widowControl w:val="0"/>
              <w:kinsoku/>
              <w:overflowPunct/>
              <w:topLinePunct w:val="0"/>
              <w:autoSpaceDE/>
              <w:autoSpaceDN/>
              <w:bidi w:val="0"/>
              <w:spacing w:line="360" w:lineRule="auto"/>
              <w:jc w:val="center"/>
              <w:rPr>
                <w:rFonts w:hint="default" w:eastAsia="宋体"/>
                <w:lang w:val="en-US" w:eastAsia="zh-CN"/>
              </w:rPr>
            </w:pPr>
            <w:r>
              <w:rPr>
                <w:rFonts w:hint="eastAsia"/>
                <w:lang w:val="en-US" w:eastAsia="zh-CN"/>
              </w:rPr>
              <w:t>[version]</w:t>
            </w:r>
          </w:p>
        </w:tc>
        <w:tc>
          <w:tcPr>
            <w:tcW w:w="779" w:type="pct"/>
            <w:tcBorders>
              <w:top w:val="single" w:color="auto" w:sz="4" w:space="0"/>
              <w:left w:val="nil"/>
              <w:bottom w:val="single" w:color="auto" w:sz="4" w:space="0"/>
              <w:right w:val="single" w:color="auto" w:sz="4" w:space="0"/>
            </w:tcBorders>
            <w:shd w:val="clear" w:color="auto" w:fill="FFFFFF"/>
            <w:vAlign w:val="center"/>
          </w:tcPr>
          <w:p>
            <w:pPr>
              <w:widowControl w:val="0"/>
              <w:kinsoku/>
              <w:overflowPunct/>
              <w:topLinePunct w:val="0"/>
              <w:autoSpaceDE/>
              <w:autoSpaceDN/>
              <w:bidi w:val="0"/>
              <w:spacing w:line="360" w:lineRule="auto"/>
              <w:jc w:val="center"/>
            </w:pPr>
          </w:p>
        </w:tc>
        <w:tc>
          <w:tcPr>
            <w:tcW w:w="1112" w:type="pct"/>
            <w:tcBorders>
              <w:top w:val="single" w:color="auto" w:sz="4" w:space="0"/>
              <w:left w:val="nil"/>
              <w:bottom w:val="single" w:color="auto" w:sz="4" w:space="0"/>
              <w:right w:val="single" w:color="auto" w:sz="4" w:space="0"/>
            </w:tcBorders>
            <w:shd w:val="clear" w:color="auto" w:fill="FFFFFF"/>
            <w:vAlign w:val="center"/>
          </w:tcPr>
          <w:p>
            <w:pPr>
              <w:widowControl w:val="0"/>
              <w:kinsoku/>
              <w:overflowPunct/>
              <w:topLinePunct w:val="0"/>
              <w:autoSpaceDE/>
              <w:autoSpaceDN/>
              <w:bidi w:val="0"/>
              <w:spacing w:line="360" w:lineRule="auto"/>
              <w:jc w:val="center"/>
              <w:rPr>
                <w:rFonts w:hint="default" w:eastAsia="宋体"/>
                <w:lang w:val="en-US" w:eastAsia="zh-CN"/>
              </w:rPr>
            </w:pPr>
            <w:r>
              <w:rPr>
                <w:rFonts w:hint="eastAsia"/>
                <w:lang w:val="en-US" w:eastAsia="zh-CN"/>
              </w:rPr>
              <w:t>[versionDesc]</w:t>
            </w:r>
          </w:p>
        </w:tc>
        <w:tc>
          <w:tcPr>
            <w:tcW w:w="614" w:type="pct"/>
            <w:tcBorders>
              <w:top w:val="single" w:color="auto" w:sz="4" w:space="0"/>
              <w:left w:val="nil"/>
              <w:bottom w:val="single" w:color="auto" w:sz="4" w:space="0"/>
              <w:right w:val="single" w:color="auto" w:sz="4" w:space="0"/>
            </w:tcBorders>
            <w:shd w:val="clear" w:color="auto" w:fill="FFFFFF"/>
            <w:vAlign w:val="center"/>
          </w:tcPr>
          <w:p>
            <w:pPr>
              <w:widowControl w:val="0"/>
              <w:kinsoku/>
              <w:overflowPunct/>
              <w:topLinePunct w:val="0"/>
              <w:autoSpaceDE/>
              <w:autoSpaceDN/>
              <w:bidi w:val="0"/>
              <w:spacing w:line="360" w:lineRule="auto"/>
              <w:jc w:val="center"/>
            </w:pPr>
          </w:p>
        </w:tc>
        <w:tc>
          <w:tcPr>
            <w:tcW w:w="614" w:type="pct"/>
            <w:tcBorders>
              <w:top w:val="single" w:color="auto" w:sz="4" w:space="0"/>
              <w:left w:val="nil"/>
              <w:bottom w:val="single" w:color="auto" w:sz="4" w:space="0"/>
              <w:right w:val="single" w:color="auto" w:sz="4" w:space="0"/>
            </w:tcBorders>
            <w:shd w:val="clear" w:color="auto" w:fill="FFFFFF"/>
            <w:vAlign w:val="center"/>
          </w:tcPr>
          <w:p>
            <w:pPr>
              <w:widowControl w:val="0"/>
              <w:kinsoku/>
              <w:overflowPunct/>
              <w:topLinePunct w:val="0"/>
              <w:autoSpaceDE/>
              <w:autoSpaceDN/>
              <w:bidi w:val="0"/>
              <w:spacing w:line="360" w:lineRule="auto"/>
              <w:jc w:val="center"/>
              <w:rPr>
                <w:rFonts w:hint="default" w:eastAsia="宋体"/>
                <w:lang w:val="en-US" w:eastAsia="zh-CN"/>
              </w:rPr>
            </w:pPr>
          </w:p>
        </w:tc>
        <w:tc>
          <w:tcPr>
            <w:tcW w:w="1029" w:type="pct"/>
            <w:tcBorders>
              <w:top w:val="single" w:color="auto" w:sz="4" w:space="0"/>
              <w:left w:val="nil"/>
              <w:bottom w:val="single" w:color="auto" w:sz="4" w:space="0"/>
              <w:right w:val="single" w:color="auto" w:sz="4" w:space="0"/>
            </w:tcBorders>
            <w:shd w:val="clear" w:color="auto" w:fill="FFFFFF"/>
            <w:vAlign w:val="center"/>
          </w:tcPr>
          <w:p>
            <w:pPr>
              <w:widowControl w:val="0"/>
              <w:kinsoku/>
              <w:overflowPunct/>
              <w:topLinePunct w:val="0"/>
              <w:autoSpaceDE/>
              <w:autoSpaceDN/>
              <w:bidi w:val="0"/>
              <w:spacing w:line="360" w:lineRule="auto"/>
              <w:jc w:val="center"/>
              <w:rPr>
                <w:rFonts w:hint="default" w:eastAsia="宋体"/>
                <w:lang w:val="en-US" w:eastAsia="zh-CN"/>
              </w:rPr>
            </w:pPr>
            <w:r>
              <w:rPr>
                <w:rFonts w:hint="eastAsia"/>
                <w:lang w:val="en-US" w:eastAsia="zh-CN"/>
              </w:rPr>
              <w:t>[versionDate]</w:t>
            </w:r>
          </w:p>
        </w:tc>
      </w:tr>
    </w:tbl>
    <w:p>
      <w:pPr>
        <w:widowControl w:val="0"/>
        <w:tabs>
          <w:tab w:val="left" w:pos="675"/>
        </w:tabs>
        <w:kinsoku/>
        <w:overflowPunct/>
        <w:topLinePunct w:val="0"/>
        <w:autoSpaceDE/>
        <w:autoSpaceDN/>
        <w:bidi w:val="0"/>
        <w:spacing w:before="260" w:after="260" w:line="360" w:lineRule="auto"/>
        <w:jc w:val="left"/>
        <w:rPr>
          <w:rFonts w:ascii="宋体" w:hAnsi="宋体"/>
        </w:rPr>
      </w:pPr>
      <w:r>
        <w:rPr>
          <w:rFonts w:ascii="宋体" w:hAnsi="宋体"/>
        </w:rPr>
        <w:tab/>
      </w:r>
      <w:r>
        <w:rPr>
          <w:rFonts w:ascii="宋体" w:hAnsi="宋体"/>
        </w:rPr>
        <w:tab/>
      </w:r>
    </w:p>
    <w:p>
      <w:pPr>
        <w:widowControl w:val="0"/>
        <w:kinsoku/>
        <w:overflowPunct/>
        <w:topLinePunct w:val="0"/>
        <w:autoSpaceDE/>
        <w:autoSpaceDN/>
        <w:bidi w:val="0"/>
        <w:spacing w:line="360" w:lineRule="auto"/>
        <w:sectPr>
          <w:pgSz w:w="11907" w:h="16840"/>
          <w:pgMar w:top="1440" w:right="1134" w:bottom="1440" w:left="1361" w:header="850" w:footer="850" w:gutter="0"/>
          <w:pgNumType w:fmt="upperRoman"/>
          <w:cols w:space="425" w:num="1"/>
          <w:docGrid w:type="lines" w:linePitch="312" w:charSpace="0"/>
        </w:sectPr>
      </w:pPr>
    </w:p>
    <w:p>
      <w:pPr>
        <w:pStyle w:val="2"/>
        <w:widowControl w:val="0"/>
        <w:numPr>
          <w:ilvl w:val="0"/>
          <w:numId w:val="90"/>
        </w:numPr>
        <w:kinsoku/>
        <w:overflowPunct/>
        <w:topLinePunct w:val="0"/>
        <w:autoSpaceDE/>
        <w:autoSpaceDN/>
        <w:bidi w:val="0"/>
        <w:spacing w:after="120" w:line="360" w:lineRule="auto"/>
        <w:ind w:left="431" w:hanging="431"/>
        <w:jc w:val="left"/>
        <w:rPr>
          <w:rFonts w:ascii="宋体" w:hAnsi="宋体"/>
          <w:sz w:val="28"/>
          <w:szCs w:val="28"/>
        </w:rPr>
      </w:pPr>
      <w:bookmarkStart w:id="0" w:name="__RefHeading__131_1505863199"/>
      <w:bookmarkEnd w:id="0"/>
      <w:bookmarkStart w:id="1" w:name="__RefHeading__882_589872119"/>
      <w:bookmarkEnd w:id="1"/>
      <w:bookmarkStart w:id="2" w:name="__RefHeading__441_1015124000"/>
      <w:bookmarkEnd w:id="2"/>
      <w:bookmarkStart w:id="3" w:name="__RefHeading__702_2065815146"/>
      <w:bookmarkEnd w:id="3"/>
      <w:bookmarkStart w:id="4" w:name="__RefHeading__180_1633436539"/>
      <w:bookmarkEnd w:id="4"/>
      <w:bookmarkStart w:id="5" w:name="__RefHeading__793_315361085"/>
      <w:bookmarkEnd w:id="5"/>
      <w:bookmarkStart w:id="6" w:name="__RefHeading__268_2027657043"/>
      <w:bookmarkEnd w:id="6"/>
      <w:bookmarkStart w:id="7" w:name="__RefHeading__24_428547937"/>
      <w:bookmarkEnd w:id="7"/>
      <w:bookmarkStart w:id="8" w:name="__RefHeading__791_315361085"/>
      <w:bookmarkEnd w:id="8"/>
      <w:bookmarkStart w:id="9" w:name="__RefHeading__352_1596151704"/>
      <w:bookmarkEnd w:id="9"/>
      <w:bookmarkStart w:id="10" w:name="__RefHeading__26_428547937"/>
      <w:bookmarkEnd w:id="10"/>
      <w:bookmarkStart w:id="11" w:name="__RefHeading__354_1596151704"/>
      <w:bookmarkEnd w:id="11"/>
      <w:bookmarkStart w:id="12" w:name="__RefHeading__526_1472570419"/>
      <w:bookmarkEnd w:id="12"/>
      <w:bookmarkStart w:id="13" w:name="__RefHeading__48_455646302"/>
      <w:bookmarkEnd w:id="13"/>
      <w:bookmarkStart w:id="14" w:name="__RefHeading__83_648620506"/>
      <w:bookmarkEnd w:id="14"/>
      <w:bookmarkStart w:id="15" w:name="__RefHeading__85_648620506"/>
      <w:bookmarkEnd w:id="15"/>
      <w:bookmarkStart w:id="16" w:name="__RefHeading__439_1015124000"/>
      <w:bookmarkEnd w:id="16"/>
      <w:bookmarkStart w:id="17" w:name="__RefHeading__12_1393976253"/>
      <w:bookmarkEnd w:id="17"/>
      <w:bookmarkStart w:id="18" w:name="__RefHeading__615_833915931"/>
      <w:bookmarkEnd w:id="18"/>
      <w:bookmarkStart w:id="19" w:name="__RefHeading__884_589872119"/>
      <w:bookmarkEnd w:id="19"/>
      <w:bookmarkStart w:id="20" w:name="__RefHeading__704_2065815146"/>
      <w:bookmarkEnd w:id="20"/>
      <w:bookmarkStart w:id="21" w:name="__RefHeading__528_1472570419"/>
      <w:bookmarkEnd w:id="21"/>
      <w:bookmarkStart w:id="22" w:name="__RefHeading__182_1633436539"/>
      <w:bookmarkEnd w:id="22"/>
      <w:bookmarkStart w:id="23" w:name="__RefHeading__50_455646302"/>
      <w:bookmarkEnd w:id="23"/>
      <w:bookmarkStart w:id="24" w:name="__RefHeading__266_2027657043"/>
      <w:bookmarkEnd w:id="24"/>
      <w:bookmarkStart w:id="25" w:name="__RefHeading__133_1505863199"/>
      <w:bookmarkEnd w:id="25"/>
      <w:bookmarkStart w:id="26" w:name="__RefHeading__613_833915931"/>
      <w:bookmarkEnd w:id="26"/>
      <w:bookmarkStart w:id="27" w:name="_Toc529369195"/>
      <w:bookmarkStart w:id="28" w:name="_Toc530055605"/>
      <w:bookmarkStart w:id="29" w:name="_Toc530061372"/>
      <w:r>
        <w:rPr>
          <w:rFonts w:hint="eastAsia" w:ascii="宋体" w:hAnsi="宋体"/>
          <w:sz w:val="28"/>
          <w:szCs w:val="28"/>
          <w:lang w:val="en-US" w:eastAsia="zh-CN"/>
        </w:rPr>
        <w:t xml:space="preserve"> </w:t>
      </w:r>
      <w:r>
        <w:rPr>
          <w:rFonts w:hint="eastAsia" w:ascii="黑体" w:hAnsi="黑体" w:eastAsia="黑体" w:cs="黑体"/>
          <w:sz w:val="28"/>
          <w:szCs w:val="28"/>
        </w:rPr>
        <w:t>引言</w:t>
      </w:r>
      <w:bookmarkEnd w:id="27"/>
      <w:bookmarkEnd w:id="28"/>
      <w:bookmarkEnd w:id="29"/>
    </w:p>
    <w:p>
      <w:pPr>
        <w:pStyle w:val="3"/>
        <w:widowControl w:val="0"/>
        <w:kinsoku/>
        <w:overflowPunct/>
        <w:topLinePunct w:val="0"/>
        <w:autoSpaceDE/>
        <w:autoSpaceDN/>
        <w:bidi w:val="0"/>
        <w:spacing w:before="0" w:after="0" w:line="360" w:lineRule="auto"/>
        <w:ind w:left="1259" w:hanging="942" w:hangingChars="392"/>
        <w:jc w:val="left"/>
        <w:rPr>
          <w:rFonts w:hint="eastAsia" w:ascii="黑体" w:hAnsi="黑体" w:eastAsia="黑体" w:cs="黑体"/>
          <w:sz w:val="24"/>
          <w:szCs w:val="24"/>
        </w:rPr>
      </w:pPr>
      <w:bookmarkStart w:id="30" w:name="_Toc530061373"/>
      <w:bookmarkStart w:id="31" w:name="_Toc529369196"/>
      <w:bookmarkStart w:id="32" w:name="_Toc530055606"/>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编写目的</w:t>
      </w:r>
      <w:bookmarkEnd w:id="30"/>
      <w:bookmarkEnd w:id="31"/>
      <w:bookmarkEnd w:id="32"/>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说明编写这份数据库设计说明书的目的，指出预期的读者。</w:t>
      </w:r>
    </w:p>
    <w:p>
      <w:pPr>
        <w:pStyle w:val="3"/>
        <w:pageBreakBefore w:val="0"/>
        <w:widowControl w:val="0"/>
        <w:kinsoku/>
        <w:wordWrap/>
        <w:overflowPunct/>
        <w:topLinePunct w:val="0"/>
        <w:autoSpaceDE/>
        <w:autoSpaceDN/>
        <w:bidi w:val="0"/>
        <w:snapToGrid/>
        <w:spacing w:before="0" w:after="0" w:line="360" w:lineRule="auto"/>
        <w:ind w:left="1259" w:hanging="942" w:hangingChars="392"/>
        <w:jc w:val="left"/>
        <w:rPr>
          <w:rFonts w:hint="eastAsia" w:ascii="黑体" w:hAnsi="黑体" w:eastAsia="黑体" w:cs="黑体"/>
          <w:sz w:val="24"/>
          <w:szCs w:val="24"/>
          <w:lang w:val="en-US" w:eastAsia="zh-CN"/>
        </w:rPr>
      </w:pPr>
      <w:bookmarkStart w:id="33" w:name="_Toc530061374"/>
      <w:bookmarkStart w:id="34" w:name="_Toc113175889"/>
      <w:bookmarkStart w:id="35" w:name="_Toc529369197"/>
      <w:bookmarkStart w:id="36" w:name="_Toc530055607"/>
      <w:r>
        <w:rPr>
          <w:rFonts w:hint="eastAsia" w:ascii="黑体" w:hAnsi="黑体" w:eastAsia="黑体" w:cs="黑体"/>
          <w:sz w:val="24"/>
          <w:szCs w:val="24"/>
          <w:lang w:val="en-US" w:eastAsia="zh-CN"/>
        </w:rPr>
        <w:t xml:space="preserve"> 术语</w:t>
      </w:r>
      <w:bookmarkEnd w:id="33"/>
      <w:bookmarkEnd w:id="34"/>
      <w:bookmarkEnd w:id="35"/>
      <w:bookmarkEnd w:id="36"/>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列出本文件中用到的专门术语、术语定义、外文首字母组词的原词组。也可用附件说明。或放到本文件的最后。如没有可直接删除</w:t>
      </w:r>
    </w:p>
    <w:p>
      <w:pPr>
        <w:pStyle w:val="3"/>
        <w:pageBreakBefore w:val="0"/>
        <w:widowControl w:val="0"/>
        <w:kinsoku/>
        <w:wordWrap/>
        <w:overflowPunct/>
        <w:topLinePunct w:val="0"/>
        <w:autoSpaceDE/>
        <w:autoSpaceDN/>
        <w:bidi w:val="0"/>
        <w:snapToGrid/>
        <w:spacing w:before="0" w:after="0" w:line="360" w:lineRule="auto"/>
        <w:ind w:left="1259" w:hanging="942" w:hangingChars="392"/>
        <w:jc w:val="left"/>
        <w:rPr>
          <w:rFonts w:hint="eastAsia" w:ascii="黑体" w:hAnsi="黑体" w:eastAsia="黑体" w:cs="黑体"/>
          <w:sz w:val="24"/>
          <w:szCs w:val="24"/>
          <w:lang w:val="en-US" w:eastAsia="zh-CN"/>
        </w:rPr>
      </w:pPr>
      <w:bookmarkStart w:id="37" w:name="_Toc530061375"/>
      <w:bookmarkStart w:id="38" w:name="_Toc529369198"/>
      <w:bookmarkStart w:id="39" w:name="_Toc530055608"/>
      <w:bookmarkStart w:id="40" w:name="_Toc113175890"/>
      <w:r>
        <w:rPr>
          <w:rFonts w:hint="eastAsia" w:ascii="黑体" w:hAnsi="黑体" w:eastAsia="黑体" w:cs="黑体"/>
          <w:sz w:val="24"/>
          <w:szCs w:val="24"/>
          <w:lang w:val="en-US" w:eastAsia="zh-CN"/>
        </w:rPr>
        <w:t xml:space="preserve"> 预期读者与阅读建议</w:t>
      </w:r>
      <w:bookmarkEnd w:id="37"/>
      <w:bookmarkEnd w:id="38"/>
      <w:bookmarkEnd w:id="39"/>
      <w:bookmarkEnd w:id="40"/>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描述本文档的主要读者，以及这些读者在阅读时的阅读重点与建议。可用列表的方式列出。如表：</w:t>
      </w:r>
    </w:p>
    <w:tbl>
      <w:tblPr>
        <w:tblStyle w:val="9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1"/>
        <w:gridCol w:w="5824"/>
      </w:tblGrid>
      <w:tr>
        <w:tc>
          <w:tcPr>
            <w:tcW w:w="2045" w:type="pct"/>
            <w:shd w:val="clear" w:color="auto" w:fill="E0E0E0"/>
          </w:tcPr>
          <w:p>
            <w:pPr>
              <w:pStyle w:val="22"/>
              <w:pageBreakBefore w:val="0"/>
              <w:widowControl w:val="0"/>
              <w:kinsoku/>
              <w:wordWrap/>
              <w:overflowPunct/>
              <w:topLinePunct w:val="0"/>
              <w:autoSpaceDE/>
              <w:autoSpaceDN/>
              <w:bidi w:val="0"/>
              <w:snapToGrid/>
              <w:spacing w:line="360" w:lineRule="auto"/>
              <w:ind w:left="240" w:firstLine="480"/>
              <w:jc w:val="center"/>
              <w:rPr>
                <w:rFonts w:hAnsi="宋体"/>
                <w:sz w:val="24"/>
              </w:rPr>
            </w:pPr>
            <w:r>
              <w:rPr>
                <w:rFonts w:hint="eastAsia" w:hAnsi="宋体"/>
                <w:sz w:val="24"/>
              </w:rPr>
              <w:t>预期读者</w:t>
            </w:r>
          </w:p>
        </w:tc>
        <w:tc>
          <w:tcPr>
            <w:tcW w:w="2955" w:type="pct"/>
            <w:shd w:val="clear" w:color="auto" w:fill="E0E0E0"/>
          </w:tcPr>
          <w:p>
            <w:pPr>
              <w:pStyle w:val="22"/>
              <w:pageBreakBefore w:val="0"/>
              <w:widowControl w:val="0"/>
              <w:kinsoku/>
              <w:wordWrap/>
              <w:overflowPunct/>
              <w:topLinePunct w:val="0"/>
              <w:autoSpaceDE/>
              <w:autoSpaceDN/>
              <w:bidi w:val="0"/>
              <w:snapToGrid/>
              <w:spacing w:line="360" w:lineRule="auto"/>
              <w:ind w:left="240" w:firstLine="480"/>
              <w:jc w:val="center"/>
              <w:rPr>
                <w:rFonts w:hAnsi="宋体"/>
                <w:sz w:val="24"/>
              </w:rPr>
            </w:pPr>
            <w:r>
              <w:rPr>
                <w:rFonts w:hint="eastAsia" w:hAnsi="宋体"/>
                <w:sz w:val="24"/>
              </w:rPr>
              <w:t>阅读重点</w:t>
            </w:r>
          </w:p>
        </w:tc>
      </w:tr>
      <w:tr>
        <w:tc>
          <w:tcPr>
            <w:tcW w:w="2045" w:type="pct"/>
          </w:tcPr>
          <w:p>
            <w:pPr>
              <w:pageBreakBefore w:val="0"/>
              <w:widowControl w:val="0"/>
              <w:kinsoku/>
              <w:wordWrap/>
              <w:overflowPunct/>
              <w:topLinePunct w:val="0"/>
              <w:autoSpaceDE/>
              <w:autoSpaceDN/>
              <w:bidi w:val="0"/>
              <w:snapToGrid/>
              <w:spacing w:line="360" w:lineRule="auto"/>
              <w:rPr>
                <w:rFonts w:hAnsi="宋体"/>
              </w:rPr>
            </w:pPr>
          </w:p>
        </w:tc>
        <w:tc>
          <w:tcPr>
            <w:tcW w:w="2955" w:type="pct"/>
          </w:tcPr>
          <w:p>
            <w:pPr>
              <w:pageBreakBefore w:val="0"/>
              <w:widowControl w:val="0"/>
              <w:kinsoku/>
              <w:wordWrap/>
              <w:overflowPunct/>
              <w:topLinePunct w:val="0"/>
              <w:autoSpaceDE/>
              <w:autoSpaceDN/>
              <w:bidi w:val="0"/>
              <w:snapToGrid/>
              <w:spacing w:line="360" w:lineRule="auto"/>
              <w:rPr>
                <w:rFonts w:hAnsi="宋体"/>
              </w:rPr>
            </w:pPr>
          </w:p>
        </w:tc>
      </w:tr>
      <w:tr>
        <w:tc>
          <w:tcPr>
            <w:tcW w:w="2045" w:type="pct"/>
          </w:tcPr>
          <w:p>
            <w:pPr>
              <w:pageBreakBefore w:val="0"/>
              <w:widowControl w:val="0"/>
              <w:kinsoku/>
              <w:wordWrap/>
              <w:overflowPunct/>
              <w:topLinePunct w:val="0"/>
              <w:autoSpaceDE/>
              <w:autoSpaceDN/>
              <w:bidi w:val="0"/>
              <w:snapToGrid/>
              <w:spacing w:line="360" w:lineRule="auto"/>
              <w:rPr>
                <w:rFonts w:hAnsi="宋体"/>
              </w:rPr>
            </w:pPr>
          </w:p>
        </w:tc>
        <w:tc>
          <w:tcPr>
            <w:tcW w:w="2955" w:type="pct"/>
          </w:tcPr>
          <w:p>
            <w:pPr>
              <w:pageBreakBefore w:val="0"/>
              <w:widowControl w:val="0"/>
              <w:kinsoku/>
              <w:wordWrap/>
              <w:overflowPunct/>
              <w:topLinePunct w:val="0"/>
              <w:autoSpaceDE/>
              <w:autoSpaceDN/>
              <w:bidi w:val="0"/>
              <w:snapToGrid/>
              <w:spacing w:line="360" w:lineRule="auto"/>
              <w:rPr>
                <w:rFonts w:hAnsi="宋体"/>
              </w:rPr>
            </w:pPr>
          </w:p>
        </w:tc>
      </w:tr>
      <w:tr>
        <w:tc>
          <w:tcPr>
            <w:tcW w:w="2045" w:type="pct"/>
          </w:tcPr>
          <w:p>
            <w:pPr>
              <w:pageBreakBefore w:val="0"/>
              <w:widowControl w:val="0"/>
              <w:kinsoku/>
              <w:wordWrap/>
              <w:overflowPunct/>
              <w:topLinePunct w:val="0"/>
              <w:autoSpaceDE/>
              <w:autoSpaceDN/>
              <w:bidi w:val="0"/>
              <w:snapToGrid/>
              <w:spacing w:line="360" w:lineRule="auto"/>
              <w:rPr>
                <w:rFonts w:hAnsi="宋体"/>
              </w:rPr>
            </w:pPr>
          </w:p>
        </w:tc>
        <w:tc>
          <w:tcPr>
            <w:tcW w:w="2955" w:type="pct"/>
          </w:tcPr>
          <w:p>
            <w:pPr>
              <w:pageBreakBefore w:val="0"/>
              <w:widowControl w:val="0"/>
              <w:kinsoku/>
              <w:wordWrap/>
              <w:overflowPunct/>
              <w:topLinePunct w:val="0"/>
              <w:autoSpaceDE/>
              <w:autoSpaceDN/>
              <w:bidi w:val="0"/>
              <w:snapToGrid/>
              <w:spacing w:line="360" w:lineRule="auto"/>
              <w:rPr>
                <w:rFonts w:hAnsi="宋体"/>
              </w:rPr>
            </w:pPr>
          </w:p>
        </w:tc>
      </w:tr>
      <w:tr>
        <w:tc>
          <w:tcPr>
            <w:tcW w:w="2045" w:type="pct"/>
          </w:tcPr>
          <w:p>
            <w:pPr>
              <w:pageBreakBefore w:val="0"/>
              <w:widowControl w:val="0"/>
              <w:kinsoku/>
              <w:wordWrap/>
              <w:overflowPunct/>
              <w:topLinePunct w:val="0"/>
              <w:autoSpaceDE/>
              <w:autoSpaceDN/>
              <w:bidi w:val="0"/>
              <w:snapToGrid/>
              <w:spacing w:line="360" w:lineRule="auto"/>
              <w:rPr>
                <w:rFonts w:hAnsi="宋体"/>
              </w:rPr>
            </w:pPr>
          </w:p>
        </w:tc>
        <w:tc>
          <w:tcPr>
            <w:tcW w:w="2955" w:type="pct"/>
          </w:tcPr>
          <w:p>
            <w:pPr>
              <w:pageBreakBefore w:val="0"/>
              <w:widowControl w:val="0"/>
              <w:kinsoku/>
              <w:wordWrap/>
              <w:overflowPunct/>
              <w:topLinePunct w:val="0"/>
              <w:autoSpaceDE/>
              <w:autoSpaceDN/>
              <w:bidi w:val="0"/>
              <w:snapToGrid/>
              <w:spacing w:line="360" w:lineRule="auto"/>
              <w:rPr>
                <w:rFonts w:hAnsi="宋体"/>
              </w:rPr>
            </w:pPr>
          </w:p>
        </w:tc>
      </w:tr>
      <w:tr>
        <w:tc>
          <w:tcPr>
            <w:tcW w:w="2045" w:type="pct"/>
          </w:tcPr>
          <w:p>
            <w:pPr>
              <w:pageBreakBefore w:val="0"/>
              <w:widowControl w:val="0"/>
              <w:kinsoku/>
              <w:wordWrap/>
              <w:overflowPunct/>
              <w:topLinePunct w:val="0"/>
              <w:autoSpaceDE/>
              <w:autoSpaceDN/>
              <w:bidi w:val="0"/>
              <w:snapToGrid/>
              <w:spacing w:line="360" w:lineRule="auto"/>
              <w:rPr>
                <w:rFonts w:hAnsi="宋体"/>
              </w:rPr>
            </w:pPr>
          </w:p>
        </w:tc>
        <w:tc>
          <w:tcPr>
            <w:tcW w:w="2955" w:type="pct"/>
          </w:tcPr>
          <w:p>
            <w:pPr>
              <w:pageBreakBefore w:val="0"/>
              <w:widowControl w:val="0"/>
              <w:kinsoku/>
              <w:wordWrap/>
              <w:overflowPunct/>
              <w:topLinePunct w:val="0"/>
              <w:autoSpaceDE/>
              <w:autoSpaceDN/>
              <w:bidi w:val="0"/>
              <w:snapToGrid/>
              <w:spacing w:line="360" w:lineRule="auto"/>
              <w:rPr>
                <w:rFonts w:hAnsi="宋体"/>
              </w:rPr>
            </w:pPr>
          </w:p>
        </w:tc>
      </w:tr>
      <w:tr>
        <w:tc>
          <w:tcPr>
            <w:tcW w:w="2045" w:type="pct"/>
          </w:tcPr>
          <w:p>
            <w:pPr>
              <w:pageBreakBefore w:val="0"/>
              <w:widowControl w:val="0"/>
              <w:kinsoku/>
              <w:wordWrap/>
              <w:overflowPunct/>
              <w:topLinePunct w:val="0"/>
              <w:autoSpaceDE/>
              <w:autoSpaceDN/>
              <w:bidi w:val="0"/>
              <w:snapToGrid/>
              <w:spacing w:line="360" w:lineRule="auto"/>
              <w:rPr>
                <w:rFonts w:hAnsi="宋体"/>
              </w:rPr>
            </w:pPr>
          </w:p>
        </w:tc>
        <w:tc>
          <w:tcPr>
            <w:tcW w:w="2955" w:type="pct"/>
          </w:tcPr>
          <w:p>
            <w:pPr>
              <w:pageBreakBefore w:val="0"/>
              <w:widowControl w:val="0"/>
              <w:kinsoku/>
              <w:wordWrap/>
              <w:overflowPunct/>
              <w:topLinePunct w:val="0"/>
              <w:autoSpaceDE/>
              <w:autoSpaceDN/>
              <w:bidi w:val="0"/>
              <w:snapToGrid/>
              <w:spacing w:line="360" w:lineRule="auto"/>
              <w:rPr>
                <w:rFonts w:hAnsi="宋体"/>
              </w:rPr>
            </w:pPr>
          </w:p>
        </w:tc>
      </w:tr>
    </w:tbl>
    <w:p>
      <w:pPr>
        <w:pStyle w:val="3"/>
        <w:pageBreakBefore w:val="0"/>
        <w:widowControl w:val="0"/>
        <w:kinsoku/>
        <w:wordWrap/>
        <w:overflowPunct/>
        <w:topLinePunct w:val="0"/>
        <w:autoSpaceDE/>
        <w:autoSpaceDN/>
        <w:bidi w:val="0"/>
        <w:snapToGrid/>
        <w:spacing w:before="0" w:after="0" w:line="360" w:lineRule="auto"/>
        <w:ind w:left="1259" w:hanging="942" w:hangingChars="392"/>
        <w:jc w:val="left"/>
        <w:rPr>
          <w:rFonts w:hint="eastAsia" w:ascii="黑体" w:hAnsi="黑体" w:eastAsia="黑体" w:cs="黑体"/>
          <w:sz w:val="24"/>
          <w:szCs w:val="24"/>
          <w:lang w:val="en-US" w:eastAsia="zh-CN"/>
        </w:rPr>
      </w:pPr>
      <w:bookmarkStart w:id="41" w:name="_Toc529369199"/>
      <w:bookmarkStart w:id="42" w:name="_Toc530061376"/>
      <w:bookmarkStart w:id="43" w:name="_Toc530055609"/>
      <w:r>
        <w:rPr>
          <w:rFonts w:hint="eastAsia" w:ascii="黑体" w:hAnsi="黑体" w:eastAsia="黑体" w:cs="黑体"/>
          <w:sz w:val="24"/>
          <w:szCs w:val="24"/>
          <w:lang w:val="en-US" w:eastAsia="zh-CN"/>
        </w:rPr>
        <w:t xml:space="preserve"> 参考资料</w:t>
      </w:r>
      <w:bookmarkEnd w:id="41"/>
      <w:bookmarkEnd w:id="42"/>
      <w:bookmarkEnd w:id="43"/>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列出用得着的参考资料，如：</w:t>
      </w:r>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本项目的经核准的计划任务书或合同、上级机关的批文；</w:t>
      </w:r>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属于本项目的其他已发表的文件；</w:t>
      </w:r>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本文件中各处引用到的文件资料，包括所需用到的软件开发标准。</w:t>
      </w:r>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列出这些文件资料的标题、文件编号、发表日期和出版单位，说明能够得到这些文件资料的来源。</w:t>
      </w:r>
    </w:p>
    <w:p>
      <w:pPr>
        <w:pStyle w:val="1822"/>
        <w:pageBreakBefore w:val="0"/>
        <w:widowControl w:val="0"/>
        <w:kinsoku/>
        <w:wordWrap/>
        <w:overflowPunct/>
        <w:topLinePunct w:val="0"/>
        <w:autoSpaceDE/>
        <w:autoSpaceDN/>
        <w:bidi w:val="0"/>
        <w:snapToGrid/>
        <w:spacing w:line="360" w:lineRule="auto"/>
        <w:ind w:left="0" w:firstLine="480" w:firstLineChars="200"/>
        <w:jc w:val="left"/>
        <w:rPr>
          <w:color w:val="0000FF"/>
          <w:szCs w:val="24"/>
        </w:rPr>
      </w:pPr>
      <w:r>
        <w:rPr>
          <w:rFonts w:hint="eastAsia"/>
          <w:color w:val="0000FF"/>
          <w:szCs w:val="24"/>
        </w:rPr>
        <w:t>如没有，可直接删除。</w:t>
      </w:r>
    </w:p>
    <w:p>
      <w:pPr>
        <w:pageBreakBefore w:val="0"/>
        <w:widowControl w:val="0"/>
        <w:kinsoku/>
        <w:wordWrap/>
        <w:overflowPunct/>
        <w:topLinePunct w:val="0"/>
        <w:autoSpaceDE/>
        <w:autoSpaceDN/>
        <w:bidi w:val="0"/>
        <w:snapToGrid/>
        <w:spacing w:line="360" w:lineRule="auto"/>
        <w:ind w:firstLine="420"/>
      </w:pPr>
    </w:p>
    <w:p>
      <w:pPr>
        <w:pageBreakBefore w:val="0"/>
        <w:widowControl w:val="0"/>
        <w:kinsoku/>
        <w:wordWrap/>
        <w:overflowPunct/>
        <w:topLinePunct w:val="0"/>
        <w:autoSpaceDE/>
        <w:autoSpaceDN/>
        <w:bidi w:val="0"/>
        <w:snapToGrid/>
        <w:spacing w:line="360" w:lineRule="auto"/>
      </w:pPr>
      <w:bookmarkStart w:id="44" w:name="_Toc529369200"/>
      <w:bookmarkStart w:id="45" w:name="_Toc530061377"/>
      <w:bookmarkStart w:id="46" w:name="_Toc530055610"/>
    </w:p>
    <w:p>
      <w:pPr>
        <w:widowControl w:val="0"/>
        <w:kinsoku/>
        <w:overflowPunct/>
        <w:topLinePunct w:val="0"/>
        <w:autoSpaceDE/>
        <w:autoSpaceDN/>
        <w:bidi w:val="0"/>
        <w:spacing w:line="360" w:lineRule="auto"/>
      </w:pPr>
    </w:p>
    <w:p>
      <w:pPr>
        <w:widowControl w:val="0"/>
        <w:kinsoku/>
        <w:overflowPunct/>
        <w:topLinePunct w:val="0"/>
        <w:autoSpaceDE/>
        <w:autoSpaceDN/>
        <w:bidi w:val="0"/>
        <w:spacing w:line="360" w:lineRule="auto"/>
      </w:pPr>
    </w:p>
    <w:p>
      <w:pPr>
        <w:pStyle w:val="2"/>
        <w:widowControl w:val="0"/>
        <w:numPr>
          <w:ilvl w:val="0"/>
          <w:numId w:val="90"/>
        </w:numPr>
        <w:kinsoku/>
        <w:overflowPunct/>
        <w:topLinePunct w:val="0"/>
        <w:autoSpaceDE/>
        <w:autoSpaceDN/>
        <w:bidi w:val="0"/>
        <w:spacing w:after="120" w:line="360" w:lineRule="auto"/>
        <w:ind w:left="431" w:hanging="431"/>
        <w:jc w:val="left"/>
        <w:rPr>
          <w:rFonts w:hint="eastAsia" w:ascii="黑体" w:hAnsi="黑体" w:eastAsia="黑体" w:cs="黑体"/>
          <w:b w:val="0"/>
          <w:bCs w:val="0"/>
          <w:sz w:val="28"/>
          <w:szCs w:val="28"/>
        </w:rPr>
      </w:pPr>
      <w:bookmarkStart w:id="47" w:name="_Toc769045756"/>
      <w:r>
        <w:rPr>
          <w:rFonts w:hint="eastAsia" w:ascii="黑体" w:hAnsi="黑体" w:eastAsia="黑体" w:cs="黑体"/>
          <w:b w:val="0"/>
          <w:bCs w:val="0"/>
          <w:smallCaps w:val="0"/>
          <w:sz w:val="28"/>
          <w:szCs w:val="28"/>
        </w:rPr>
        <w:t xml:space="preserve"> </w:t>
      </w:r>
      <w:r>
        <w:rPr>
          <w:rFonts w:hint="eastAsia" w:ascii="黑体" w:hAnsi="黑体" w:eastAsia="黑体" w:cs="黑体"/>
          <w:b w:val="0"/>
          <w:bCs w:val="0"/>
          <w:sz w:val="28"/>
          <w:szCs w:val="28"/>
        </w:rPr>
        <w:t>设计数据表结构</w:t>
      </w:r>
      <w:bookmarkStart w:id="52" w:name="_GoBack"/>
      <w:bookmarkEnd w:id="52"/>
    </w:p>
    <w:p>
      <w:pPr>
        <w:widowControl w:val="0"/>
        <w:kinsoku/>
        <w:overflowPunct/>
        <w:topLinePunct w:val="0"/>
        <w:autoSpaceDE/>
        <w:autoSpaceDN/>
        <w:bidi w:val="0"/>
        <w:spacing w:line="360" w:lineRule="auto"/>
        <w:rPr>
          <w:rFonts w:hint="eastAsia" w:ascii="宋体" w:hAnsi="宋体" w:eastAsia="宋体" w:cs="宋体"/>
          <w:sz w:val="24"/>
          <w:szCs w:val="24"/>
        </w:rPr>
      </w:pPr>
      <w:r>
        <w:rPr>
          <w:rFonts w:hint="eastAsia" w:ascii="宋体" w:hAnsi="宋体" w:eastAsia="宋体" w:cs="宋体"/>
          <w:sz w:val="24"/>
          <w:szCs w:val="24"/>
        </w:rPr>
        <w:t>{{?modules}}</w:t>
      </w:r>
    </w:p>
    <w:p>
      <w:pPr>
        <w:pStyle w:val="3"/>
        <w:widowControl w:val="0"/>
        <w:numPr>
          <w:ilvl w:val="1"/>
          <w:numId w:val="1"/>
        </w:numPr>
        <w:tabs>
          <w:tab w:val="left" w:pos="1134"/>
        </w:tabs>
        <w:kinsoku/>
        <w:overflowPunct/>
        <w:topLinePunct w:val="0"/>
        <w:autoSpaceDE/>
        <w:autoSpaceDN/>
        <w:bidi w:val="0"/>
        <w:spacing w:line="360" w:lineRule="auto"/>
        <w:ind w:left="576" w:leftChars="0"/>
        <w:rPr>
          <w:rFonts w:hint="default" w:ascii="Times New Roman" w:hAnsi="Times New Roman" w:eastAsia="微软雅黑" w:cs="Times New Roman"/>
          <w:b w:val="0"/>
          <w:bCs w:val="0"/>
          <w:smallCaps w:val="0"/>
          <w:sz w:val="32"/>
          <w:szCs w:val="32"/>
        </w:rPr>
      </w:pPr>
      <w:r>
        <w:rPr>
          <w:rFonts w:hint="eastAsia" w:ascii="黑体" w:hAnsi="黑体" w:eastAsia="黑体" w:cs="黑体"/>
          <w:b w:val="0"/>
          <w:bCs w:val="0"/>
          <w:smallCaps w:val="0"/>
          <w:sz w:val="24"/>
          <w:szCs w:val="24"/>
          <w:lang w:val="en-US" w:eastAsia="zh-CN"/>
        </w:rPr>
        <w:t xml:space="preserve"> {{chnname}} -</w:t>
      </w:r>
      <w:r>
        <w:rPr>
          <w:rFonts w:hint="eastAsia" w:ascii="微软雅黑" w:hAnsi="微软雅黑" w:eastAsia="微软雅黑" w:cs="微软雅黑"/>
          <w:b w:val="0"/>
          <w:bCs w:val="0"/>
          <w:smallCaps w:val="0"/>
          <w:sz w:val="32"/>
          <w:szCs w:val="32"/>
          <w:lang w:val="en-US" w:eastAsia="zh-CN"/>
        </w:rPr>
        <w:t xml:space="preserve"> </w:t>
      </w:r>
      <w:r>
        <w:rPr>
          <w:rFonts w:hint="default" w:ascii="Times New Roman" w:hAnsi="Times New Roman" w:eastAsia="微软雅黑" w:cs="Times New Roman"/>
          <w:b w:val="0"/>
          <w:bCs w:val="0"/>
          <w:smallCaps w:val="0"/>
          <w:sz w:val="24"/>
          <w:szCs w:val="24"/>
        </w:rPr>
        <w:t>{{</w:t>
      </w:r>
      <w:r>
        <w:rPr>
          <w:rFonts w:hint="default" w:ascii="Times New Roman" w:hAnsi="Times New Roman" w:eastAsia="微软雅黑" w:cs="Times New Roman"/>
          <w:b w:val="0"/>
          <w:bCs w:val="0"/>
          <w:smallCaps w:val="0"/>
          <w:sz w:val="24"/>
          <w:szCs w:val="24"/>
          <w:lang w:val="en-US" w:eastAsia="zh-CN"/>
        </w:rPr>
        <w:t>name</w:t>
      </w:r>
      <w:r>
        <w:rPr>
          <w:rFonts w:hint="default" w:ascii="Times New Roman" w:hAnsi="Times New Roman" w:eastAsia="微软雅黑" w:cs="Times New Roman"/>
          <w:b w:val="0"/>
          <w:bCs w:val="0"/>
          <w:smallCaps w:val="0"/>
          <w:sz w:val="24"/>
          <w:szCs w:val="24"/>
        </w:rPr>
        <w:t>}}</w:t>
      </w:r>
      <w:bookmarkEnd w:id="47"/>
    </w:p>
    <w:p>
      <w:pPr>
        <w:pStyle w:val="4"/>
        <w:widowControl w:val="0"/>
        <w:numPr>
          <w:ilvl w:val="2"/>
          <w:numId w:val="1"/>
        </w:numPr>
        <w:tabs>
          <w:tab w:val="left" w:pos="576"/>
        </w:tabs>
        <w:kinsoku/>
        <w:overflowPunct/>
        <w:topLinePunct w:val="0"/>
        <w:autoSpaceDE/>
        <w:autoSpaceDN/>
        <w:bidi w:val="0"/>
        <w:spacing w:line="360" w:lineRule="auto"/>
        <w:ind w:left="1004" w:left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Hans"/>
        </w:rPr>
        <w:t xml:space="preserve"> </w:t>
      </w:r>
      <w:r>
        <w:rPr>
          <w:rFonts w:hint="eastAsia" w:asciiTheme="majorEastAsia" w:hAnsiTheme="majorEastAsia" w:eastAsiaTheme="majorEastAsia" w:cstheme="majorEastAsia"/>
          <w:sz w:val="24"/>
          <w:szCs w:val="24"/>
          <w:lang w:val="en-US" w:eastAsia="zh-Hans"/>
        </w:rPr>
        <w:t>关系图</w:t>
      </w:r>
    </w:p>
    <w:p>
      <w:pPr>
        <w:widowControl w:val="0"/>
        <w:kinsoku/>
        <w:overflowPunct/>
        <w:topLinePunct w:val="0"/>
        <w:autoSpaceDE/>
        <w:autoSpaceDN/>
        <w:bidi w:val="0"/>
        <w:spacing w:line="360" w:lineRule="auto"/>
        <w:rPr>
          <w:rFonts w:hint="eastAsia" w:ascii="宋体" w:hAnsi="宋体" w:eastAsia="宋体" w:cs="宋体"/>
          <w:sz w:val="24"/>
          <w:szCs w:val="24"/>
          <w:lang w:eastAsia="zh-Hans"/>
        </w:rPr>
      </w:pPr>
      <w:r>
        <w:rPr>
          <w:rFonts w:hint="eastAsia" w:ascii="宋体" w:hAnsi="宋体" w:eastAsia="宋体" w:cs="宋体"/>
          <w:sz w:val="24"/>
          <w:szCs w:val="24"/>
          <w:lang w:eastAsia="zh-Hans"/>
        </w:rPr>
        <w:t>{{@image}}</w:t>
      </w:r>
    </w:p>
    <w:p>
      <w:pPr>
        <w:pStyle w:val="4"/>
        <w:widowControl w:val="0"/>
        <w:numPr>
          <w:ilvl w:val="2"/>
          <w:numId w:val="1"/>
        </w:numPr>
        <w:tabs>
          <w:tab w:val="left" w:pos="576"/>
        </w:tabs>
        <w:kinsoku/>
        <w:overflowPunct/>
        <w:topLinePunct w:val="0"/>
        <w:autoSpaceDE/>
        <w:autoSpaceDN/>
        <w:bidi w:val="0"/>
        <w:spacing w:line="360" w:lineRule="auto"/>
        <w:ind w:left="1004" w:leftChars="0"/>
        <w:rPr>
          <w:rFonts w:hint="eastAsia" w:asciiTheme="majorEastAsia" w:hAnsiTheme="majorEastAsia" w:eastAsiaTheme="majorEastAsia" w:cstheme="majorEastAsia"/>
          <w:sz w:val="24"/>
          <w:szCs w:val="24"/>
          <w:lang w:val="en-GB" w:eastAsia="zh-Hans"/>
        </w:rPr>
      </w:pPr>
      <w:bookmarkStart w:id="48" w:name="_Toc1557202925"/>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Hans"/>
        </w:rPr>
        <w:t>表清单</w:t>
      </w:r>
      <w:bookmarkEnd w:id="48"/>
    </w:p>
    <w:tbl>
      <w:tblPr>
        <w:tblStyle w:val="9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4457"/>
        <w:gridCol w:w="4847"/>
      </w:tblGrid>
      <w:tr>
        <w:tc>
          <w:tcPr>
            <w:tcW w:w="658" w:type="dxa"/>
            <w:shd w:val="clear" w:color="auto" w:fill="4472C4"/>
          </w:tcPr>
          <w:p>
            <w:pPr>
              <w:widowControl w:val="0"/>
              <w:kinsoku/>
              <w:overflowPunct/>
              <w:topLinePunct w:val="0"/>
              <w:autoSpaceDE/>
              <w:autoSpaceDN/>
              <w:bidi w:val="0"/>
              <w:spacing w:line="360" w:lineRule="auto"/>
              <w:jc w:val="center"/>
              <w:rPr>
                <w:rFonts w:hint="default" w:ascii="微软雅黑" w:hAnsi="微软雅黑" w:eastAsia="微软雅黑" w:cs="微软雅黑"/>
                <w:b/>
                <w:bCs/>
                <w:color w:val="FFFFFF" w:themeColor="background1"/>
                <w:sz w:val="20"/>
                <w:szCs w:val="20"/>
                <w:vertAlign w:val="baseline"/>
                <w:lang w:eastAsia="zh-Hans"/>
                <w14:textFill>
                  <w14:solidFill>
                    <w14:schemeClr w14:val="bg1"/>
                  </w14:solidFill>
                </w14:textFill>
              </w:rPr>
            </w:pPr>
            <w:r>
              <w:rPr>
                <w:rFonts w:hint="default" w:ascii="微软雅黑" w:hAnsi="微软雅黑" w:eastAsia="微软雅黑" w:cs="微软雅黑"/>
                <w:b/>
                <w:bCs/>
                <w:color w:val="FFFFFF" w:themeColor="background1"/>
                <w:sz w:val="20"/>
                <w:szCs w:val="20"/>
                <w:vertAlign w:val="baseline"/>
                <w:lang w:eastAsia="zh-Hans"/>
                <w14:textFill>
                  <w14:solidFill>
                    <w14:schemeClr w14:val="bg1"/>
                  </w14:solidFill>
                </w14:textFill>
              </w:rPr>
              <w:t>#</w:t>
            </w:r>
          </w:p>
        </w:tc>
        <w:tc>
          <w:tcPr>
            <w:tcW w:w="4457"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pPr>
            <w:r>
              <w:rPr>
                <w:rFonts w:hint="default" w:ascii="微软雅黑" w:hAnsi="微软雅黑" w:eastAsia="微软雅黑" w:cs="微软雅黑"/>
                <w:b/>
                <w:bCs/>
                <w:color w:val="FFFFFF" w:themeColor="background1"/>
                <w:sz w:val="20"/>
                <w:szCs w:val="20"/>
                <w:vertAlign w:val="baseline"/>
                <w:lang w:eastAsia="zh-Hans"/>
                <w14:textFill>
                  <w14:solidFill>
                    <w14:schemeClr w14:val="bg1"/>
                  </w14:solidFill>
                </w14:textFill>
              </w:rPr>
              <w:t>{{entities}}</w:t>
            </w: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数据表</w:t>
            </w:r>
          </w:p>
        </w:tc>
        <w:tc>
          <w:tcPr>
            <w:tcW w:w="4847" w:type="dxa"/>
            <w:shd w:val="clear" w:color="auto" w:fill="4472C4"/>
          </w:tcPr>
          <w:p>
            <w:pPr>
              <w:widowControl w:val="0"/>
              <w:kinsoku/>
              <w:overflowPunct/>
              <w:topLinePunct w:val="0"/>
              <w:autoSpaceDE/>
              <w:autoSpaceDN/>
              <w:bidi w:val="0"/>
              <w:spacing w:line="360" w:lineRule="auto"/>
              <w:jc w:val="center"/>
              <w:rPr>
                <w:rFonts w:hint="default"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名称</w:t>
            </w:r>
          </w:p>
        </w:tc>
      </w:tr>
      <w:tr>
        <w:tc>
          <w:tcPr>
            <w:tcW w:w="658" w:type="dxa"/>
          </w:tcPr>
          <w:p>
            <w:pPr>
              <w:widowControl w:val="0"/>
              <w:kinsoku/>
              <w:overflowPunct/>
              <w:topLinePunct w:val="0"/>
              <w:autoSpaceDE/>
              <w:autoSpaceDN/>
              <w:bidi w:val="0"/>
              <w:spacing w:line="360" w:lineRule="auto"/>
              <w:jc w:val="center"/>
              <w:rPr>
                <w:rFonts w:hint="default" w:cs="Times New Roman"/>
                <w:color w:val="7F7F7F" w:themeColor="background1" w:themeShade="80"/>
                <w:kern w:val="2"/>
                <w:sz w:val="16"/>
                <w:szCs w:val="16"/>
                <w:vertAlign w:val="baseline"/>
                <w:lang w:eastAsia="zh-Hans" w:bidi="ar-SA"/>
              </w:rPr>
            </w:pPr>
            <w:r>
              <w:rPr>
                <w:rFonts w:hint="default" w:cs="Times New Roman"/>
                <w:color w:val="7F7F7F" w:themeColor="background1" w:themeShade="80"/>
                <w:kern w:val="2"/>
                <w:sz w:val="16"/>
                <w:szCs w:val="16"/>
                <w:vertAlign w:val="baseline"/>
                <w:lang w:eastAsia="zh-Hans" w:bidi="ar-SA"/>
              </w:rPr>
              <w:t>[idx]</w:t>
            </w:r>
          </w:p>
        </w:tc>
        <w:tc>
          <w:tcPr>
            <w:tcW w:w="4457" w:type="dxa"/>
          </w:tcPr>
          <w:p>
            <w:pPr>
              <w:widowControl w:val="0"/>
              <w:tabs>
                <w:tab w:val="left" w:pos="1568"/>
              </w:tabs>
              <w:kinsoku/>
              <w:overflowPunct/>
              <w:topLinePunct w:val="0"/>
              <w:autoSpaceDE/>
              <w:autoSpaceDN/>
              <w:bidi w:val="0"/>
              <w:spacing w:line="360" w:lineRule="auto"/>
              <w:jc w:val="center"/>
              <w:rPr>
                <w:rFonts w:hint="eastAsia" w:ascii="Times New Roman" w:hAnsi="Times New Roman" w:eastAsia="微软雅黑" w:cs="Times New Roman"/>
                <w:color w:val="404040" w:themeColor="text1" w:themeTint="BF"/>
                <w:sz w:val="24"/>
                <w:szCs w:val="24"/>
                <w:vertAlign w:val="baseline"/>
                <w:lang w:eastAsia="zh-CN"/>
                <w14:textFill>
                  <w14:solidFill>
                    <w14:schemeClr w14:val="tx1">
                      <w14:lumMod w14:val="75000"/>
                      <w14:lumOff w14:val="25000"/>
                    </w14:schemeClr>
                  </w14:solidFill>
                </w14:textFill>
              </w:rPr>
            </w:pPr>
            <w:r>
              <w:rPr>
                <w:rFonts w:hint="default" w:ascii="Times New Roman" w:hAnsi="Times New Roman" w:eastAsia="微软雅黑" w:cs="Times New Roman"/>
                <w:color w:val="404040" w:themeColor="text1" w:themeTint="BF"/>
                <w:sz w:val="24"/>
                <w:szCs w:val="24"/>
                <w:vertAlign w:val="baseline"/>
                <w:lang w:eastAsia="zh-Hans"/>
                <w14:textFill>
                  <w14:solidFill>
                    <w14:schemeClr w14:val="tx1">
                      <w14:lumMod w14:val="75000"/>
                      <w14:lumOff w14:val="25000"/>
                    </w14:schemeClr>
                  </w14:solidFill>
                </w14:textFill>
              </w:rPr>
              <w:t>[</w:t>
            </w:r>
            <w:r>
              <w:rPr>
                <w:rFonts w:hint="default" w:ascii="Times New Roman" w:hAnsi="Times New Roman" w:eastAsia="微软雅黑" w:cs="Times New Roman"/>
                <w:color w:val="404040" w:themeColor="text1" w:themeTint="BF"/>
                <w:sz w:val="24"/>
                <w:szCs w:val="24"/>
                <w:vertAlign w:val="baseline"/>
                <w:lang w:val="en-US" w:eastAsia="zh-CN"/>
                <w14:textFill>
                  <w14:solidFill>
                    <w14:schemeClr w14:val="tx1">
                      <w14:lumMod w14:val="75000"/>
                      <w14:lumOff w14:val="25000"/>
                    </w14:schemeClr>
                  </w14:solidFill>
                </w14:textFill>
              </w:rPr>
              <w:t>title</w:t>
            </w:r>
            <w:r>
              <w:rPr>
                <w:rFonts w:hint="default" w:ascii="Times New Roman" w:hAnsi="Times New Roman" w:eastAsia="微软雅黑" w:cs="Times New Roman"/>
                <w:color w:val="404040" w:themeColor="text1" w:themeTint="BF"/>
                <w:sz w:val="24"/>
                <w:szCs w:val="24"/>
                <w:vertAlign w:val="baseline"/>
                <w:lang w:eastAsia="zh-Hans"/>
                <w14:textFill>
                  <w14:solidFill>
                    <w14:schemeClr w14:val="tx1">
                      <w14:lumMod w14:val="75000"/>
                      <w14:lumOff w14:val="25000"/>
                    </w14:schemeClr>
                  </w14:solidFill>
                </w14:textFill>
              </w:rPr>
              <w:t>]</w:t>
            </w:r>
          </w:p>
        </w:tc>
        <w:tc>
          <w:tcPr>
            <w:tcW w:w="4847" w:type="dxa"/>
          </w:tcPr>
          <w:p>
            <w:pPr>
              <w:widowControl w:val="0"/>
              <w:kinsoku/>
              <w:overflowPunct/>
              <w:topLinePunct w:val="0"/>
              <w:autoSpaceDE/>
              <w:autoSpaceDN/>
              <w:bidi w:val="0"/>
              <w:spacing w:line="360" w:lineRule="auto"/>
              <w:jc w:val="center"/>
              <w:rPr>
                <w:rFonts w:hint="eastAsia" w:ascii="宋体" w:hAnsi="宋体" w:eastAsia="宋体" w:cs="宋体"/>
                <w:color w:val="404040" w:themeColor="text1" w:themeTint="BF"/>
                <w:kern w:val="2"/>
                <w:sz w:val="24"/>
                <w:szCs w:val="24"/>
                <w:vertAlign w:val="baseline"/>
                <w:lang w:val="en-US" w:eastAsia="zh-Hans" w:bidi="ar-SA"/>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vertAlign w:val="baseline"/>
                <w:lang w:eastAsia="zh-Hans"/>
                <w14:textFill>
                  <w14:solidFill>
                    <w14:schemeClr w14:val="tx1">
                      <w14:lumMod w14:val="75000"/>
                      <w14:lumOff w14:val="25000"/>
                    </w14:schemeClr>
                  </w14:solidFill>
                </w14:textFill>
              </w:rPr>
              <w:t>[</w:t>
            </w:r>
            <w:r>
              <w:rPr>
                <w:rFonts w:hint="eastAsia" w:ascii="宋体" w:hAnsi="宋体" w:eastAsia="宋体" w:cs="宋体"/>
                <w:color w:val="404040" w:themeColor="text1" w:themeTint="BF"/>
                <w:sz w:val="24"/>
                <w:szCs w:val="24"/>
                <w:vertAlign w:val="baseline"/>
                <w:lang w:val="en-US" w:eastAsia="zh-CN"/>
                <w14:textFill>
                  <w14:solidFill>
                    <w14:schemeClr w14:val="tx1">
                      <w14:lumMod w14:val="75000"/>
                      <w14:lumOff w14:val="25000"/>
                    </w14:schemeClr>
                  </w14:solidFill>
                </w14:textFill>
              </w:rPr>
              <w:t>chnname</w:t>
            </w:r>
            <w:r>
              <w:rPr>
                <w:rFonts w:hint="eastAsia" w:ascii="宋体" w:hAnsi="宋体" w:eastAsia="宋体" w:cs="宋体"/>
                <w:color w:val="404040" w:themeColor="text1" w:themeTint="BF"/>
                <w:sz w:val="24"/>
                <w:szCs w:val="24"/>
                <w:vertAlign w:val="baseline"/>
                <w:lang w:eastAsia="zh-Hans"/>
                <w14:textFill>
                  <w14:solidFill>
                    <w14:schemeClr w14:val="tx1">
                      <w14:lumMod w14:val="75000"/>
                      <w14:lumOff w14:val="25000"/>
                    </w14:schemeClr>
                  </w14:solidFill>
                </w14:textFill>
              </w:rPr>
              <w:t>]</w:t>
            </w:r>
          </w:p>
        </w:tc>
      </w:tr>
    </w:tbl>
    <w:p>
      <w:pPr>
        <w:pStyle w:val="4"/>
        <w:widowControl w:val="0"/>
        <w:numPr>
          <w:ilvl w:val="2"/>
          <w:numId w:val="1"/>
        </w:numPr>
        <w:tabs>
          <w:tab w:val="left" w:pos="576"/>
        </w:tabs>
        <w:kinsoku/>
        <w:overflowPunct/>
        <w:topLinePunct w:val="0"/>
        <w:autoSpaceDE/>
        <w:autoSpaceDN/>
        <w:bidi w:val="0"/>
        <w:spacing w:line="360" w:lineRule="auto"/>
        <w:ind w:left="1004" w:leftChars="0"/>
        <w:rPr>
          <w:rFonts w:hint="eastAsia" w:asciiTheme="majorEastAsia" w:hAnsiTheme="majorEastAsia" w:eastAsiaTheme="majorEastAsia" w:cstheme="majorEastAsia"/>
          <w:sz w:val="24"/>
          <w:szCs w:val="24"/>
          <w:lang w:val="en-US" w:eastAsia="zh-Hans"/>
        </w:rPr>
      </w:pPr>
      <w:bookmarkStart w:id="49" w:name="_Toc526354486"/>
      <w:r>
        <w:rPr>
          <w:rFonts w:hint="default" w:asciiTheme="majorEastAsia" w:hAnsiTheme="majorEastAsia" w:eastAsiaTheme="majorEastAsia" w:cstheme="majorEastAsia"/>
          <w:sz w:val="24"/>
          <w:szCs w:val="24"/>
          <w:lang w:eastAsia="zh-Hans"/>
        </w:rPr>
        <w:t xml:space="preserve"> </w:t>
      </w:r>
      <w:r>
        <w:rPr>
          <w:rFonts w:hint="eastAsia" w:asciiTheme="majorEastAsia" w:hAnsiTheme="majorEastAsia" w:eastAsiaTheme="majorEastAsia" w:cstheme="majorEastAsia"/>
          <w:sz w:val="24"/>
          <w:szCs w:val="24"/>
          <w:lang w:val="en-US" w:eastAsia="zh-Hans"/>
        </w:rPr>
        <w:t>表字段明细</w:t>
      </w:r>
      <w:bookmarkEnd w:id="49"/>
    </w:p>
    <w:p>
      <w:pPr>
        <w:widowControl w:val="0"/>
        <w:kinsoku/>
        <w:overflowPunct/>
        <w:topLinePunct w:val="0"/>
        <w:autoSpaceDE/>
        <w:autoSpaceDN/>
        <w:bidi w:val="0"/>
        <w:spacing w:line="360" w:lineRule="auto"/>
        <w:rPr>
          <w:rFonts w:hint="eastAsia" w:ascii="宋体" w:hAnsi="宋体" w:eastAsia="宋体" w:cs="宋体"/>
          <w:sz w:val="24"/>
          <w:szCs w:val="24"/>
          <w:lang w:eastAsia="zh-Hans"/>
        </w:rPr>
      </w:pPr>
      <w:r>
        <w:rPr>
          <w:rFonts w:hint="eastAsia" w:ascii="宋体" w:hAnsi="宋体" w:eastAsia="宋体" w:cs="宋体"/>
          <w:sz w:val="24"/>
          <w:szCs w:val="24"/>
          <w:lang w:eastAsia="zh-Hans"/>
        </w:rPr>
        <w:t>{{?entities}}</w:t>
      </w:r>
    </w:p>
    <w:p>
      <w:pPr>
        <w:pStyle w:val="5"/>
        <w:widowControl w:val="0"/>
        <w:numPr>
          <w:ilvl w:val="2"/>
          <w:numId w:val="1"/>
        </w:numPr>
        <w:tabs>
          <w:tab w:val="left" w:pos="1004"/>
        </w:tabs>
        <w:kinsoku/>
        <w:overflowPunct/>
        <w:topLinePunct w:val="0"/>
        <w:autoSpaceDE/>
        <w:autoSpaceDN/>
        <w:bidi w:val="0"/>
        <w:spacing w:line="360" w:lineRule="auto"/>
        <w:ind w:left="1004" w:leftChars="0"/>
        <w:rPr>
          <w:rFonts w:hint="default" w:ascii="Times New Roman" w:hAnsi="Times New Roman" w:eastAsia="微软雅黑" w:cs="Times New Roman"/>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eastAsia="zh-Hans"/>
        </w:rPr>
        <w:t>{{</w:t>
      </w:r>
      <w:r>
        <w:rPr>
          <w:rFonts w:hint="eastAsia" w:ascii="宋体" w:hAnsi="宋体" w:eastAsia="宋体" w:cs="宋体"/>
          <w:b w:val="0"/>
          <w:bCs w:val="0"/>
          <w:color w:val="404040" w:themeColor="text1" w:themeTint="BF"/>
          <w:sz w:val="24"/>
          <w:szCs w:val="24"/>
          <w:vertAlign w:val="baseline"/>
          <w:lang w:val="en-US" w:eastAsia="zh-CN"/>
          <w14:textFill>
            <w14:solidFill>
              <w14:schemeClr w14:val="tx1">
                <w14:lumMod w14:val="75000"/>
                <w14:lumOff w14:val="25000"/>
              </w14:schemeClr>
            </w14:solidFill>
          </w14:textFill>
        </w:rPr>
        <w:t>chnname</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eastAsia="zh-Hans"/>
        </w:rPr>
        <w:t xml:space="preserve"> </w:t>
      </w:r>
      <w:r>
        <w:rPr>
          <w:rFonts w:hint="default" w:ascii="Times New Roman" w:hAnsi="Times New Roman" w:eastAsia="微软雅黑" w:cs="Times New Roman"/>
          <w:b w:val="0"/>
          <w:bCs w:val="0"/>
          <w:sz w:val="24"/>
          <w:szCs w:val="24"/>
          <w:lang w:eastAsia="zh-Hans"/>
        </w:rPr>
        <w:t>{{</w:t>
      </w:r>
      <w:r>
        <w:rPr>
          <w:rFonts w:hint="default" w:ascii="Times New Roman" w:hAnsi="Times New Roman" w:eastAsia="微软雅黑" w:cs="Times New Roman"/>
          <w:b w:val="0"/>
          <w:bCs w:val="0"/>
          <w:sz w:val="24"/>
          <w:szCs w:val="24"/>
          <w:lang w:val="en-US" w:eastAsia="zh-CN"/>
        </w:rPr>
        <w:t>title</w:t>
      </w:r>
      <w:r>
        <w:rPr>
          <w:rFonts w:hint="default" w:ascii="Times New Roman" w:hAnsi="Times New Roman" w:eastAsia="微软雅黑" w:cs="Times New Roman"/>
          <w:b w:val="0"/>
          <w:bCs w:val="0"/>
          <w:sz w:val="24"/>
          <w:szCs w:val="24"/>
          <w:lang w:eastAsia="zh-Hans"/>
        </w:rPr>
        <w:t xml:space="preserve">}} </w:t>
      </w:r>
      <w:bookmarkStart w:id="50" w:name="templateEnd"/>
      <w:bookmarkEnd w:id="50"/>
      <w:bookmarkStart w:id="51" w:name="templateBegin"/>
      <w:bookmarkEnd w:id="51"/>
    </w:p>
    <w:tbl>
      <w:tblPr>
        <w:tblStyle w:val="95"/>
        <w:tblW w:w="10992"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57" w:type="dxa"/>
        </w:tblCellMar>
      </w:tblPr>
      <w:tblGrid>
        <w:gridCol w:w="538"/>
        <w:gridCol w:w="2202"/>
        <w:gridCol w:w="1937"/>
        <w:gridCol w:w="1796"/>
        <w:gridCol w:w="693"/>
        <w:gridCol w:w="772"/>
        <w:gridCol w:w="1259"/>
        <w:gridCol w:w="1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9" w:hRule="atLeast"/>
        </w:trPr>
        <w:tc>
          <w:tcPr>
            <w:tcW w:w="538"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kern w:val="2"/>
                <w:sz w:val="20"/>
                <w:szCs w:val="20"/>
                <w:vertAlign w:val="baseline"/>
                <w:lang w:val="en-US" w:eastAsia="zh-Hans" w:bidi="ar-SA"/>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14:textFill>
                  <w14:solidFill>
                    <w14:schemeClr w14:val="bg1"/>
                  </w14:solidFill>
                </w14:textFill>
              </w:rPr>
              <w:t>#</w:t>
            </w:r>
          </w:p>
        </w:tc>
        <w:tc>
          <w:tcPr>
            <w:tcW w:w="2202"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pPr>
            <w:r>
              <w:rPr>
                <w:rFonts w:hint="default" w:ascii="微软雅黑" w:hAnsi="微软雅黑" w:eastAsia="微软雅黑" w:cs="微软雅黑"/>
                <w:b/>
                <w:bCs/>
                <w:color w:val="FFFFFF" w:themeColor="background1"/>
                <w:sz w:val="20"/>
                <w:szCs w:val="20"/>
                <w:vertAlign w:val="baseline"/>
                <w:lang w:eastAsia="zh-Hans"/>
                <w14:textFill>
                  <w14:solidFill>
                    <w14:schemeClr w14:val="bg1"/>
                  </w14:solidFill>
                </w14:textFill>
              </w:rPr>
              <w:t>{{fields}}</w:t>
            </w: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字段</w:t>
            </w:r>
          </w:p>
        </w:tc>
        <w:tc>
          <w:tcPr>
            <w:tcW w:w="1937"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名称</w:t>
            </w:r>
          </w:p>
        </w:tc>
        <w:tc>
          <w:tcPr>
            <w:tcW w:w="1796"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数据类型</w:t>
            </w:r>
          </w:p>
        </w:tc>
        <w:tc>
          <w:tcPr>
            <w:tcW w:w="693"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kern w:val="2"/>
                <w:sz w:val="20"/>
                <w:szCs w:val="20"/>
                <w:vertAlign w:val="baseline"/>
                <w:lang w:val="en-US" w:eastAsia="zh-Hans" w:bidi="ar-SA"/>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主键</w:t>
            </w:r>
          </w:p>
        </w:tc>
        <w:tc>
          <w:tcPr>
            <w:tcW w:w="772"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非空</w:t>
            </w:r>
          </w:p>
        </w:tc>
        <w:tc>
          <w:tcPr>
            <w:tcW w:w="1259"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kern w:val="2"/>
                <w:sz w:val="20"/>
                <w:szCs w:val="20"/>
                <w:vertAlign w:val="baseline"/>
                <w:lang w:val="en-US" w:eastAsia="zh-Hans" w:bidi="ar-SA"/>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默认值</w:t>
            </w:r>
          </w:p>
        </w:tc>
        <w:tc>
          <w:tcPr>
            <w:tcW w:w="1795" w:type="dxa"/>
            <w:shd w:val="clear" w:color="auto" w:fill="4472C4"/>
          </w:tcPr>
          <w:p>
            <w:pPr>
              <w:widowControl w:val="0"/>
              <w:kinsoku/>
              <w:overflowPunct/>
              <w:topLinePunct w:val="0"/>
              <w:autoSpaceDE/>
              <w:autoSpaceDN/>
              <w:bidi w:val="0"/>
              <w:spacing w:line="360" w:lineRule="auto"/>
              <w:jc w:val="cente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Hans"/>
                <w14:textFill>
                  <w14:solidFill>
                    <w14:schemeClr w14:val="bg1"/>
                  </w14:solidFill>
                </w14:textFill>
              </w:rPr>
              <w:t>外键引用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8" w:type="dxa"/>
            <w:vAlign w:val="top"/>
          </w:tcPr>
          <w:p>
            <w:pPr>
              <w:widowControl w:val="0"/>
              <w:kinsoku/>
              <w:overflowPunct/>
              <w:topLinePunct w:val="0"/>
              <w:autoSpaceDE/>
              <w:autoSpaceDN/>
              <w:bidi w:val="0"/>
              <w:spacing w:line="360" w:lineRule="auto"/>
              <w:jc w:val="center"/>
              <w:rPr>
                <w:rFonts w:hint="eastAsia" w:ascii="微软雅黑" w:hAnsi="微软雅黑" w:eastAsia="微软雅黑" w:cs="微软雅黑"/>
                <w:color w:val="7F7F7F" w:themeColor="background1" w:themeShade="80"/>
                <w:kern w:val="2"/>
                <w:sz w:val="16"/>
                <w:szCs w:val="16"/>
                <w:vertAlign w:val="baseline"/>
                <w:lang w:val="en-US" w:eastAsia="zh-Hans" w:bidi="ar-SA"/>
              </w:rPr>
            </w:pPr>
            <w:r>
              <w:rPr>
                <w:rFonts w:hint="default" w:cs="Times New Roman"/>
                <w:color w:val="7F7F7F" w:themeColor="background1" w:themeShade="80"/>
                <w:kern w:val="2"/>
                <w:sz w:val="16"/>
                <w:szCs w:val="16"/>
                <w:vertAlign w:val="baseline"/>
                <w:lang w:eastAsia="zh-Hans" w:bidi="ar-SA"/>
              </w:rPr>
              <w:t>[idx]</w:t>
            </w:r>
          </w:p>
        </w:tc>
        <w:tc>
          <w:tcPr>
            <w:tcW w:w="2202" w:type="dxa"/>
          </w:tcPr>
          <w:p>
            <w:pPr>
              <w:widowControl w:val="0"/>
              <w:kinsoku/>
              <w:overflowPunct/>
              <w:topLinePunct w:val="0"/>
              <w:autoSpaceDE/>
              <w:autoSpaceDN/>
              <w:bidi w:val="0"/>
              <w:spacing w:line="360" w:lineRule="auto"/>
              <w:jc w:val="center"/>
              <w:rPr>
                <w:rFonts w:hint="default" w:ascii="Times New Roman" w:hAnsi="Times New Roman" w:eastAsia="微软雅黑" w:cs="Times New Roman"/>
                <w:color w:val="404040" w:themeColor="text1" w:themeTint="BF"/>
                <w:sz w:val="20"/>
                <w:szCs w:val="20"/>
                <w:vertAlign w:val="baseline"/>
                <w:lang w:eastAsia="zh-Hans"/>
                <w14:textFill>
                  <w14:solidFill>
                    <w14:schemeClr w14:val="tx1">
                      <w14:lumMod w14:val="75000"/>
                      <w14:lumOff w14:val="25000"/>
                    </w14:schemeClr>
                  </w14:solidFill>
                </w14:textFill>
              </w:rPr>
            </w:pPr>
            <w:r>
              <w:rPr>
                <w:rFonts w:hint="default" w:ascii="Times New Roman" w:hAnsi="Times New Roman" w:eastAsia="微软雅黑" w:cs="Times New Roman"/>
                <w:color w:val="404040" w:themeColor="text1" w:themeTint="BF"/>
                <w:sz w:val="24"/>
                <w:szCs w:val="24"/>
                <w:vertAlign w:val="baseline"/>
                <w:lang w:eastAsia="zh-Hans"/>
                <w14:textFill>
                  <w14:solidFill>
                    <w14:schemeClr w14:val="tx1">
                      <w14:lumMod w14:val="75000"/>
                      <w14:lumOff w14:val="25000"/>
                    </w14:schemeClr>
                  </w14:solidFill>
                </w14:textFill>
              </w:rPr>
              <w:t>[</w:t>
            </w:r>
            <w:r>
              <w:rPr>
                <w:rFonts w:hint="default" w:ascii="Times New Roman" w:hAnsi="Times New Roman" w:eastAsia="微软雅黑" w:cs="Times New Roman"/>
                <w:color w:val="404040" w:themeColor="text1" w:themeTint="BF"/>
                <w:sz w:val="24"/>
                <w:szCs w:val="24"/>
                <w:vertAlign w:val="baseline"/>
                <w:lang w:val="en-US" w:eastAsia="zh-CN"/>
                <w14:textFill>
                  <w14:solidFill>
                    <w14:schemeClr w14:val="tx1">
                      <w14:lumMod w14:val="75000"/>
                      <w14:lumOff w14:val="25000"/>
                    </w14:schemeClr>
                  </w14:solidFill>
                </w14:textFill>
              </w:rPr>
              <w:t>name</w:t>
            </w:r>
            <w:r>
              <w:rPr>
                <w:rFonts w:hint="default" w:ascii="Times New Roman" w:hAnsi="Times New Roman" w:eastAsia="微软雅黑" w:cs="Times New Roman"/>
                <w:color w:val="404040" w:themeColor="text1" w:themeTint="BF"/>
                <w:sz w:val="24"/>
                <w:szCs w:val="24"/>
                <w:vertAlign w:val="baseline"/>
                <w:lang w:eastAsia="zh-Hans"/>
                <w14:textFill>
                  <w14:solidFill>
                    <w14:schemeClr w14:val="tx1">
                      <w14:lumMod w14:val="75000"/>
                      <w14:lumOff w14:val="25000"/>
                    </w14:schemeClr>
                  </w14:solidFill>
                </w14:textFill>
              </w:rPr>
              <w:t>]</w:t>
            </w:r>
          </w:p>
        </w:tc>
        <w:tc>
          <w:tcPr>
            <w:tcW w:w="1937" w:type="dxa"/>
          </w:tcPr>
          <w:p>
            <w:pPr>
              <w:widowControl w:val="0"/>
              <w:kinsoku/>
              <w:overflowPunct/>
              <w:topLinePunct w:val="0"/>
              <w:autoSpaceDE/>
              <w:autoSpaceDN/>
              <w:bidi w:val="0"/>
              <w:spacing w:line="360" w:lineRule="auto"/>
              <w:jc w:val="center"/>
              <w:rPr>
                <w:rFonts w:hint="eastAsia" w:ascii="宋体" w:hAnsi="宋体" w:eastAsia="宋体" w:cs="宋体"/>
                <w:color w:val="404040" w:themeColor="text1" w:themeTint="BF"/>
                <w:sz w:val="24"/>
                <w:szCs w:val="24"/>
                <w:vertAlign w:val="baseline"/>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vertAlign w:val="baseline"/>
                <w14:textFill>
                  <w14:solidFill>
                    <w14:schemeClr w14:val="tx1">
                      <w14:lumMod w14:val="75000"/>
                      <w14:lumOff w14:val="25000"/>
                    </w14:schemeClr>
                  </w14:solidFill>
                </w14:textFill>
              </w:rPr>
              <w:t>[</w:t>
            </w:r>
            <w:r>
              <w:rPr>
                <w:rFonts w:hint="eastAsia" w:ascii="宋体" w:hAnsi="宋体" w:eastAsia="宋体" w:cs="宋体"/>
                <w:color w:val="404040" w:themeColor="text1" w:themeTint="BF"/>
                <w:sz w:val="24"/>
                <w:szCs w:val="24"/>
                <w:vertAlign w:val="baseline"/>
                <w:lang w:val="en-US" w:eastAsia="zh-CN"/>
                <w14:textFill>
                  <w14:solidFill>
                    <w14:schemeClr w14:val="tx1">
                      <w14:lumMod w14:val="75000"/>
                      <w14:lumOff w14:val="25000"/>
                    </w14:schemeClr>
                  </w14:solidFill>
                </w14:textFill>
              </w:rPr>
              <w:t>chnname</w:t>
            </w:r>
            <w:r>
              <w:rPr>
                <w:rFonts w:hint="eastAsia" w:ascii="宋体" w:hAnsi="宋体" w:eastAsia="宋体" w:cs="宋体"/>
                <w:color w:val="404040" w:themeColor="text1" w:themeTint="BF"/>
                <w:sz w:val="24"/>
                <w:szCs w:val="24"/>
                <w:vertAlign w:val="baseline"/>
                <w14:textFill>
                  <w14:solidFill>
                    <w14:schemeClr w14:val="tx1">
                      <w14:lumMod w14:val="75000"/>
                      <w14:lumOff w14:val="25000"/>
                    </w14:schemeClr>
                  </w14:solidFill>
                </w14:textFill>
              </w:rPr>
              <w:t>]</w:t>
            </w:r>
          </w:p>
        </w:tc>
        <w:tc>
          <w:tcPr>
            <w:tcW w:w="1796" w:type="dxa"/>
          </w:tcPr>
          <w:p>
            <w:pPr>
              <w:widowControl w:val="0"/>
              <w:kinsoku/>
              <w:overflowPunct/>
              <w:topLinePunct w:val="0"/>
              <w:autoSpaceDE/>
              <w:autoSpaceDN/>
              <w:bidi w:val="0"/>
              <w:spacing w:line="360" w:lineRule="auto"/>
              <w:jc w:val="center"/>
              <w:rPr>
                <w:rFonts w:hint="default" w:ascii="Times New Roman" w:hAnsi="Times New Roman" w:eastAsia="微软雅黑" w:cs="Times New Roman"/>
                <w:color w:val="404040" w:themeColor="text1" w:themeTint="BF"/>
                <w:sz w:val="24"/>
                <w:szCs w:val="24"/>
                <w:vertAlign w:val="baseline"/>
                <w14:textFill>
                  <w14:solidFill>
                    <w14:schemeClr w14:val="tx1">
                      <w14:lumMod w14:val="75000"/>
                      <w14:lumOff w14:val="25000"/>
                    </w14:schemeClr>
                  </w14:solidFill>
                </w14:textFill>
              </w:rPr>
            </w:pPr>
            <w:r>
              <w:rPr>
                <w:rFonts w:hint="default" w:ascii="Times New Roman" w:hAnsi="Times New Roman" w:eastAsia="微软雅黑" w:cs="Times New Roman"/>
                <w:color w:val="404040" w:themeColor="text1" w:themeTint="BF"/>
                <w:sz w:val="24"/>
                <w:szCs w:val="24"/>
                <w:vertAlign w:val="baseline"/>
                <w14:textFill>
                  <w14:solidFill>
                    <w14:schemeClr w14:val="tx1">
                      <w14:lumMod w14:val="75000"/>
                      <w14:lumOff w14:val="25000"/>
                    </w14:schemeClr>
                  </w14:solidFill>
                </w14:textFill>
              </w:rPr>
              <w:t>[</w:t>
            </w:r>
            <w:r>
              <w:rPr>
                <w:rFonts w:hint="default" w:ascii="Times New Roman" w:hAnsi="Times New Roman" w:eastAsia="微软雅黑" w:cs="Times New Roman"/>
                <w:color w:val="404040" w:themeColor="text1" w:themeTint="BF"/>
                <w:sz w:val="24"/>
                <w:szCs w:val="24"/>
                <w:vertAlign w:val="baseline"/>
                <w:lang w:val="en-US" w:eastAsia="zh-CN"/>
                <w14:textFill>
                  <w14:solidFill>
                    <w14:schemeClr w14:val="tx1">
                      <w14:lumMod w14:val="75000"/>
                      <w14:lumOff w14:val="25000"/>
                    </w14:schemeClr>
                  </w14:solidFill>
                </w14:textFill>
              </w:rPr>
              <w:t>dataType</w:t>
            </w:r>
            <w:r>
              <w:rPr>
                <w:rFonts w:hint="default" w:ascii="Times New Roman" w:hAnsi="Times New Roman" w:eastAsia="微软雅黑" w:cs="Times New Roman"/>
                <w:color w:val="404040" w:themeColor="text1" w:themeTint="BF"/>
                <w:sz w:val="24"/>
                <w:szCs w:val="24"/>
                <w:vertAlign w:val="baseline"/>
                <w14:textFill>
                  <w14:solidFill>
                    <w14:schemeClr w14:val="tx1">
                      <w14:lumMod w14:val="75000"/>
                      <w14:lumOff w14:val="25000"/>
                    </w14:schemeClr>
                  </w14:solidFill>
                </w14:textFill>
              </w:rPr>
              <w:t>]</w:t>
            </w:r>
          </w:p>
        </w:tc>
        <w:tc>
          <w:tcPr>
            <w:tcW w:w="693" w:type="dxa"/>
          </w:tcPr>
          <w:p>
            <w:pPr>
              <w:widowControl w:val="0"/>
              <w:kinsoku/>
              <w:overflowPunct/>
              <w:topLinePunct w:val="0"/>
              <w:autoSpaceDE/>
              <w:autoSpaceDN/>
              <w:bidi w:val="0"/>
              <w:spacing w:line="360" w:lineRule="auto"/>
              <w:jc w:val="center"/>
              <w:rPr>
                <w:rFonts w:hint="default" w:ascii="Times New Roman" w:hAnsi="Times New Roman" w:eastAsia="微软雅黑" w:cs="Times New Roman"/>
                <w:color w:val="404040" w:themeColor="text1" w:themeTint="BF"/>
                <w:kern w:val="2"/>
                <w:sz w:val="24"/>
                <w:szCs w:val="24"/>
                <w:vertAlign w:val="baseline"/>
                <w:lang w:eastAsia="zh-CN" w:bidi="ar-SA"/>
                <w14:textFill>
                  <w14:solidFill>
                    <w14:schemeClr w14:val="tx1">
                      <w14:lumMod w14:val="75000"/>
                      <w14:lumOff w14:val="25000"/>
                    </w14:schemeClr>
                  </w14:solidFill>
                </w14:textFill>
              </w:rPr>
            </w:pPr>
            <w:r>
              <w:rPr>
                <w:rFonts w:hint="default" w:ascii="Times New Roman" w:hAnsi="Times New Roman" w:eastAsia="宋体" w:cs="Times New Roman"/>
                <w:color w:val="404040" w:themeColor="text1" w:themeTint="BF"/>
                <w:sz w:val="24"/>
                <w:szCs w:val="24"/>
                <w:vertAlign w:val="baseline"/>
                <w:lang w:eastAsia="zh-CN"/>
                <w14:textFill>
                  <w14:solidFill>
                    <w14:schemeClr w14:val="tx1">
                      <w14:lumMod w14:val="75000"/>
                      <w14:lumOff w14:val="25000"/>
                    </w14:schemeClr>
                  </w14:solidFill>
                </w14:textFill>
              </w:rPr>
              <w:t>[pk]</w:t>
            </w:r>
          </w:p>
        </w:tc>
        <w:tc>
          <w:tcPr>
            <w:tcW w:w="772" w:type="dxa"/>
          </w:tcPr>
          <w:p>
            <w:pPr>
              <w:widowControl w:val="0"/>
              <w:kinsoku/>
              <w:overflowPunct/>
              <w:topLinePunct w:val="0"/>
              <w:autoSpaceDE/>
              <w:autoSpaceDN/>
              <w:bidi w:val="0"/>
              <w:spacing w:line="360" w:lineRule="auto"/>
              <w:jc w:val="center"/>
              <w:rPr>
                <w:rFonts w:hint="default" w:ascii="Times New Roman" w:hAnsi="Times New Roman" w:eastAsia="宋体" w:cs="Times New Roman"/>
                <w:color w:val="404040" w:themeColor="text1" w:themeTint="BF"/>
                <w:sz w:val="24"/>
                <w:szCs w:val="24"/>
                <w:vertAlign w:val="baseline"/>
                <w:lang w:eastAsia="zh-Hans"/>
                <w14:textFill>
                  <w14:solidFill>
                    <w14:schemeClr w14:val="tx1">
                      <w14:lumMod w14:val="75000"/>
                      <w14:lumOff w14:val="25000"/>
                    </w14:schemeClr>
                  </w14:solidFill>
                </w14:textFill>
              </w:rPr>
            </w:pPr>
            <w:r>
              <w:rPr>
                <w:rFonts w:hint="default" w:ascii="Times New Roman" w:hAnsi="Times New Roman" w:eastAsia="宋体" w:cs="Times New Roman"/>
                <w:color w:val="404040" w:themeColor="text1" w:themeTint="BF"/>
                <w:sz w:val="24"/>
                <w:szCs w:val="24"/>
                <w:vertAlign w:val="baseline"/>
                <w:lang w:eastAsia="zh-Hans"/>
                <w14:textFill>
                  <w14:solidFill>
                    <w14:schemeClr w14:val="tx1">
                      <w14:lumMod w14:val="75000"/>
                      <w14:lumOff w14:val="25000"/>
                    </w14:schemeClr>
                  </w14:solidFill>
                </w14:textFill>
              </w:rPr>
              <w:t>[notNull]</w:t>
            </w:r>
          </w:p>
        </w:tc>
        <w:tc>
          <w:tcPr>
            <w:tcW w:w="1259" w:type="dxa"/>
          </w:tcPr>
          <w:p>
            <w:pPr>
              <w:widowControl w:val="0"/>
              <w:kinsoku/>
              <w:overflowPunct/>
              <w:topLinePunct w:val="0"/>
              <w:autoSpaceDE/>
              <w:autoSpaceDN/>
              <w:bidi w:val="0"/>
              <w:spacing w:line="360" w:lineRule="auto"/>
              <w:jc w:val="center"/>
              <w:rPr>
                <w:rFonts w:hint="default" w:ascii="Times New Roman" w:hAnsi="Times New Roman" w:eastAsia="宋体" w:cs="Times New Roman"/>
                <w:color w:val="404040" w:themeColor="text1" w:themeTint="BF"/>
                <w:sz w:val="24"/>
                <w:szCs w:val="24"/>
                <w:vertAlign w:val="baseline"/>
                <w:lang w:eastAsia="zh-Hans"/>
                <w14:textFill>
                  <w14:solidFill>
                    <w14:schemeClr w14:val="tx1">
                      <w14:lumMod w14:val="75000"/>
                      <w14:lumOff w14:val="25000"/>
                    </w14:schemeClr>
                  </w14:solidFill>
                </w14:textFill>
              </w:rPr>
            </w:pPr>
            <w:r>
              <w:rPr>
                <w:rFonts w:hint="default" w:ascii="Times New Roman" w:hAnsi="Times New Roman" w:eastAsia="宋体" w:cs="Times New Roman"/>
                <w:color w:val="404040" w:themeColor="text1" w:themeTint="BF"/>
                <w:sz w:val="24"/>
                <w:szCs w:val="24"/>
                <w:vertAlign w:val="baseline"/>
                <w:lang w:eastAsia="zh-Hans"/>
                <w14:textFill>
                  <w14:solidFill>
                    <w14:schemeClr w14:val="tx1">
                      <w14:lumMod w14:val="75000"/>
                      <w14:lumOff w14:val="25000"/>
                    </w14:schemeClr>
                  </w14:solidFill>
                </w14:textFill>
              </w:rPr>
              <w:t>[defaultValue]</w:t>
            </w:r>
          </w:p>
        </w:tc>
        <w:tc>
          <w:tcPr>
            <w:tcW w:w="1795" w:type="dxa"/>
            <w:vAlign w:val="top"/>
          </w:tcPr>
          <w:p>
            <w:pPr>
              <w:widowControl w:val="0"/>
              <w:kinsoku/>
              <w:overflowPunct/>
              <w:topLinePunct w:val="0"/>
              <w:autoSpaceDE/>
              <w:autoSpaceDN/>
              <w:bidi w:val="0"/>
              <w:spacing w:line="360" w:lineRule="auto"/>
              <w:jc w:val="center"/>
              <w:rPr>
                <w:rFonts w:hint="default" w:ascii="Times New Roman" w:hAnsi="Times New Roman" w:eastAsia="宋体" w:cs="Times New Roman"/>
                <w:color w:val="404040" w:themeColor="text1" w:themeTint="BF"/>
                <w:sz w:val="24"/>
                <w:szCs w:val="24"/>
                <w:vertAlign w:val="baseline"/>
                <w:lang w:eastAsia="zh-CN"/>
                <w14:textFill>
                  <w14:solidFill>
                    <w14:schemeClr w14:val="tx1">
                      <w14:lumMod w14:val="75000"/>
                      <w14:lumOff w14:val="25000"/>
                    </w14:schemeClr>
                  </w14:solidFill>
                </w14:textFill>
              </w:rPr>
            </w:pPr>
            <w:r>
              <w:rPr>
                <w:rFonts w:hint="default" w:ascii="Times New Roman" w:hAnsi="Times New Roman" w:eastAsia="宋体" w:cs="Times New Roman"/>
                <w:color w:val="404040" w:themeColor="text1" w:themeTint="BF"/>
                <w:sz w:val="24"/>
                <w:szCs w:val="24"/>
                <w:vertAlign w:val="baseline"/>
                <w:lang w:eastAsia="zh-CN"/>
                <w14:textFill>
                  <w14:solidFill>
                    <w14:schemeClr w14:val="tx1">
                      <w14:lumMod w14:val="75000"/>
                      <w14:lumOff w14:val="25000"/>
                    </w14:schemeClr>
                  </w14:solidFill>
                </w14:textFill>
              </w:rPr>
              <w:t>[referTo]</w:t>
            </w:r>
          </w:p>
        </w:tc>
      </w:tr>
    </w:tbl>
    <w:p>
      <w:pPr>
        <w:widowControl w:val="0"/>
        <w:kinsoku/>
        <w:overflowPunct/>
        <w:topLinePunct w:val="0"/>
        <w:autoSpaceDE/>
        <w:autoSpaceDN/>
        <w:bidi w:val="0"/>
        <w:spacing w:line="360" w:lineRule="auto"/>
        <w:rPr>
          <w:rFonts w:hint="default" w:ascii="宋体" w:hAnsi="宋体" w:eastAsia="宋体" w:cs="宋体"/>
          <w:sz w:val="24"/>
          <w:szCs w:val="24"/>
          <w:lang w:eastAsia="zh-Hans"/>
        </w:rPr>
      </w:pPr>
    </w:p>
    <w:p>
      <w:pPr>
        <w:widowControl w:val="0"/>
        <w:kinsoku/>
        <w:overflowPunct/>
        <w:topLinePunct w:val="0"/>
        <w:autoSpaceDE/>
        <w:autoSpaceDN/>
        <w:bidi w:val="0"/>
        <w:spacing w:line="360" w:lineRule="auto"/>
        <w:rPr>
          <w:rFonts w:hint="eastAsia" w:ascii="宋体" w:hAnsi="宋体" w:eastAsia="宋体" w:cs="宋体"/>
          <w:sz w:val="24"/>
          <w:szCs w:val="24"/>
          <w:lang w:eastAsia="zh-Hans"/>
        </w:rPr>
      </w:pPr>
      <w:r>
        <w:rPr>
          <w:rFonts w:hint="default" w:ascii="宋体" w:hAnsi="宋体" w:eastAsia="宋体" w:cs="宋体"/>
          <w:sz w:val="24"/>
          <w:szCs w:val="24"/>
          <w:lang w:eastAsia="zh-Hans"/>
        </w:rPr>
        <w:t>{{/entities}}</w:t>
      </w:r>
    </w:p>
    <w:p>
      <w:pPr>
        <w:widowControl w:val="0"/>
        <w:kinsoku/>
        <w:overflowPunct/>
        <w:topLinePunct w:val="0"/>
        <w:autoSpaceDE/>
        <w:autoSpaceDN/>
        <w:bidi w:val="0"/>
        <w:spacing w:line="360" w:lineRule="auto"/>
        <w:rPr>
          <w:rFonts w:hint="eastAsia" w:ascii="宋体" w:hAnsi="宋体" w:eastAsia="宋体" w:cs="宋体"/>
          <w:sz w:val="24"/>
          <w:szCs w:val="24"/>
          <w:lang w:eastAsia="zh-Hans"/>
        </w:rPr>
      </w:pPr>
      <w:r>
        <w:rPr>
          <w:rFonts w:hint="eastAsia" w:ascii="宋体" w:hAnsi="宋体" w:eastAsia="宋体" w:cs="宋体"/>
          <w:sz w:val="24"/>
          <w:szCs w:val="24"/>
          <w:lang w:eastAsia="zh-Hans"/>
        </w:rPr>
        <w:t>{{/</w:t>
      </w:r>
      <w:r>
        <w:rPr>
          <w:rFonts w:hint="default" w:ascii="宋体" w:hAnsi="宋体" w:eastAsia="宋体" w:cs="宋体"/>
          <w:sz w:val="24"/>
          <w:szCs w:val="24"/>
          <w:lang w:eastAsia="zh-Hans"/>
        </w:rPr>
        <w:t>modules</w:t>
      </w:r>
      <w:r>
        <w:rPr>
          <w:rFonts w:hint="eastAsia" w:ascii="宋体" w:hAnsi="宋体" w:eastAsia="宋体" w:cs="宋体"/>
          <w:sz w:val="24"/>
          <w:szCs w:val="24"/>
          <w:lang w:eastAsia="zh-Hans"/>
        </w:rPr>
        <w:t>}}</w:t>
      </w:r>
    </w:p>
    <w:p>
      <w:pPr>
        <w:widowControl w:val="0"/>
        <w:kinsoku/>
        <w:overflowPunct/>
        <w:topLinePunct w:val="0"/>
        <w:autoSpaceDE/>
        <w:autoSpaceDN/>
        <w:bidi w:val="0"/>
        <w:spacing w:line="360" w:lineRule="auto"/>
        <w:rPr>
          <w:rFonts w:hint="eastAsia" w:ascii="微软雅黑" w:hAnsi="微软雅黑" w:eastAsia="微软雅黑" w:cs="微软雅黑"/>
        </w:rPr>
      </w:pPr>
      <w:bookmarkEnd w:id="44"/>
      <w:bookmarkEnd w:id="45"/>
      <w:bookmarkEnd w:id="46"/>
    </w:p>
    <w:p>
      <w:pPr>
        <w:widowControl w:val="0"/>
        <w:kinsoku/>
        <w:overflowPunct/>
        <w:topLinePunct w:val="0"/>
        <w:autoSpaceDE/>
        <w:autoSpaceDN/>
        <w:bidi w:val="0"/>
        <w:spacing w:line="360" w:lineRule="auto"/>
        <w:ind w:firstLine="210" w:firstLineChars="100"/>
        <w:jc w:val="left"/>
        <w:rPr>
          <w:color w:val="0000FF"/>
          <w:kern w:val="0"/>
        </w:rPr>
      </w:pPr>
    </w:p>
    <w:sectPr>
      <w:headerReference r:id="rId7" w:type="default"/>
      <w:footerReference r:id="rId8" w:type="default"/>
      <w:footerReference r:id="rId9" w:type="even"/>
      <w:pgSz w:w="11907" w:h="16840"/>
      <w:pgMar w:top="1440" w:right="1134" w:bottom="1440" w:left="1134"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GulimChe">
    <w:altName w:val="Apple SD Gothic Neo"/>
    <w:panose1 w:val="020B0609000101010101"/>
    <w:charset w:val="81"/>
    <w:family w:val="modern"/>
    <w:pitch w:val="default"/>
    <w:sig w:usb0="00000000" w:usb1="00000000" w:usb2="00000030" w:usb3="00000000" w:csb0="0008009F" w:csb1="00000000"/>
  </w:font>
  <w:font w:name="MDKor Gothic16">
    <w:altName w:val="Apple SD Gothic Neo"/>
    <w:panose1 w:val="020B0609000000000000"/>
    <w:charset w:val="81"/>
    <w:family w:val="auto"/>
    <w:pitch w:val="default"/>
    <w:sig w:usb0="00000000" w:usb1="00000000" w:usb2="00000010" w:usb3="00000000" w:csb0="00080000" w:csb1="00000000"/>
  </w:font>
  <w:font w:name="Book Antiqua">
    <w:altName w:val="苹方-简"/>
    <w:panose1 w:val="02040602050305030304"/>
    <w:charset w:val="00"/>
    <w:family w:val="roman"/>
    <w:pitch w:val="default"/>
    <w:sig w:usb0="00000000" w:usb1="00000000" w:usb2="00000000" w:usb3="00000000" w:csb0="2000009F" w:csb1="DFD70000"/>
  </w:font>
  <w:font w:name="Garamond">
    <w:altName w:val="苹方-简"/>
    <w:panose1 w:val="02020404030301010803"/>
    <w:charset w:val="00"/>
    <w:family w:val="roman"/>
    <w:pitch w:val="default"/>
    <w:sig w:usb0="00000000" w:usb1="00000000" w:usb2="00000000" w:usb3="00000000" w:csb0="0000009F" w:csb1="DFD7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微软雅黑">
    <w:altName w:val="汉仪旗黑"/>
    <w:panose1 w:val="020B0503020204020204"/>
    <w:charset w:val="86"/>
    <w:family w:val="swiss"/>
    <w:pitch w:val="default"/>
    <w:sig w:usb0="00000000" w:usb1="00000000" w:usb2="00000016" w:usb3="00000000" w:csb0="0004001F"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200001FF" w:csb1="00000000"/>
  </w:font>
  <w:font w:name="Tahoma">
    <w:panose1 w:val="020B0804030504040204"/>
    <w:charset w:val="00"/>
    <w:family w:val="swiss"/>
    <w:pitch w:val="default"/>
    <w:sig w:usb0="E1002A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Helvetica">
    <w:panose1 w:val="00000000000000000000"/>
    <w:charset w:val="00"/>
    <w:family w:val="swiss"/>
    <w:pitch w:val="default"/>
    <w:sig w:usb0="E00002FF" w:usb1="5000785B" w:usb2="00000000" w:usb3="00000000" w:csb0="2000019F" w:csb1="4F010000"/>
  </w:font>
  <w:font w:name="楷体">
    <w:altName w:val="汉仪楷体KW"/>
    <w:panose1 w:val="02010609060101010101"/>
    <w:charset w:val="86"/>
    <w:family w:val="modern"/>
    <w:pitch w:val="default"/>
    <w:sig w:usb0="00000000" w:usb1="00000000" w:usb2="00000016" w:usb3="00000000" w:csb0="00040001" w:csb1="00000000"/>
  </w:font>
  <w:font w:name="新宋体">
    <w:altName w:val="方正书宋_GBK"/>
    <w:panose1 w:val="02010609030101010101"/>
    <w:charset w:val="86"/>
    <w:family w:val="modern"/>
    <w:pitch w:val="default"/>
    <w:sig w:usb0="00000000" w:usb1="00000000" w:usb2="0000000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MS Mincho">
    <w:altName w:val="Hiragino Sans"/>
    <w:panose1 w:val="02020609040205080304"/>
    <w:charset w:val="80"/>
    <w:family w:val="modern"/>
    <w:pitch w:val="default"/>
    <w:sig w:usb0="00000000" w:usb1="00000000" w:usb2="00000012" w:usb3="00000000" w:csb0="0002009F" w:csb1="00000000"/>
  </w:font>
  <w:font w:name="Yu Gothic UI">
    <w:altName w:val="Hiragino Sans"/>
    <w:panose1 w:val="020B0500000000000000"/>
    <w:charset w:val="80"/>
    <w:family w:val="auto"/>
    <w:pitch w:val="default"/>
    <w:sig w:usb0="00000000" w:usb1="00000000" w:usb2="00000016" w:usb3="00000000" w:csb0="2002009F" w:csb1="00000000"/>
  </w:font>
  <w:font w:name="楷体_GB2312">
    <w:altName w:val="汉仪楷体简"/>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ˎ̥">
    <w:altName w:val="苹方-简"/>
    <w:panose1 w:val="00000000000000000000"/>
    <w:charset w:val="00"/>
    <w:family w:val="roman"/>
    <w:pitch w:val="default"/>
    <w:sig w:usb0="00000000" w:usb1="00000000" w:usb2="00000000" w:usb3="00000000" w:csb0="00040001" w:csb1="00000000"/>
  </w:font>
  <w:font w:name="Univers (WN)">
    <w:altName w:val="苹方-简"/>
    <w:panose1 w:val="00000000000000000000"/>
    <w:charset w:val="00"/>
    <w:family w:val="auto"/>
    <w:pitch w:val="default"/>
    <w:sig w:usb0="00000000" w:usb1="00000000" w:usb2="00000000" w:usb3="00000000" w:csb0="00000001" w:csb1="00000000"/>
  </w:font>
  <w:font w:name="Helv">
    <w:altName w:val="苹方-简"/>
    <w:panose1 w:val="020B0604020202030204"/>
    <w:charset w:val="00"/>
    <w:family w:val="swiss"/>
    <w:pitch w:val="default"/>
    <w:sig w:usb0="00000000" w:usb1="00000000" w:usb2="00000000" w:usb3="00000000" w:csb0="00000001" w:csb1="00000000"/>
  </w:font>
  <w:font w:name="Segoe Print">
    <w:altName w:val="苹方-简"/>
    <w:panose1 w:val="02000600000000000000"/>
    <w:charset w:val="00"/>
    <w:family w:val="auto"/>
    <w:pitch w:val="default"/>
    <w:sig w:usb0="00000000" w:usb1="00000000" w:usb2="00000000" w:usb3="00000000" w:csb0="2000009F" w:csb1="47010000"/>
  </w:font>
  <w:font w:name="华文细黑">
    <w:altName w:val="黑体-简"/>
    <w:panose1 w:val="02010600040101010101"/>
    <w:charset w:val="86"/>
    <w:family w:val="auto"/>
    <w:pitch w:val="default"/>
    <w:sig w:usb0="00000000" w:usb1="00000000" w:usb2="00000000" w:usb3="00000000" w:csb0="0004009F" w:csb1="DFD70000"/>
  </w:font>
  <w:font w:name="Arial,Bold">
    <w:altName w:val="苹方-简"/>
    <w:panose1 w:val="00000000000000000000"/>
    <w:charset w:val="00"/>
    <w:family w:val="swiss"/>
    <w:pitch w:val="default"/>
    <w:sig w:usb0="00000000" w:usb1="00000000" w:usb2="00000000" w:usb3="00000000" w:csb0="00000001" w:csb1="00000000"/>
  </w:font>
  <w:font w:name="五">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Segoe UI">
    <w:altName w:val="苹方-简"/>
    <w:panose1 w:val="020B0502040204020203"/>
    <w:charset w:val="00"/>
    <w:family w:val="swiss"/>
    <w:pitch w:val="default"/>
    <w:sig w:usb0="00000000" w:usb1="00000000" w:usb2="00000009" w:usb3="00000000" w:csb0="200001FF" w:csb1="00000000"/>
  </w:font>
  <w:font w:name="Verdana">
    <w:panose1 w:val="020B0604030504040204"/>
    <w:charset w:val="00"/>
    <w:family w:val="swiss"/>
    <w:pitch w:val="default"/>
    <w:sig w:usb0="A10006FF" w:usb1="4000205B" w:usb2="00000010" w:usb3="00000000" w:csb0="2000019F" w:csb1="00000000"/>
  </w:font>
  <w:font w:name="华文宋体">
    <w:panose1 w:val="02010600040101010101"/>
    <w:charset w:val="86"/>
    <w:family w:val="auto"/>
    <w:pitch w:val="default"/>
    <w:sig w:usb0="80000287" w:usb1="280F3C52" w:usb2="00000016" w:usb3="00000000" w:csb0="0004001F" w:csb1="00000000"/>
  </w:font>
  <w:font w:name="EU-F1">
    <w:altName w:val="苹方-简"/>
    <w:panose1 w:val="00000000000000000000"/>
    <w:charset w:val="86"/>
    <w:family w:val="script"/>
    <w:pitch w:val="default"/>
    <w:sig w:usb0="00000000" w:usb1="00000000" w:usb2="00000010" w:usb3="00000000" w:csb0="00040000" w:csb1="00000000"/>
  </w:font>
  <w:font w:name="长城仿宋">
    <w:altName w:val="苹方-简"/>
    <w:panose1 w:val="00000000000000000000"/>
    <w:charset w:val="86"/>
    <w:family w:val="decorative"/>
    <w:pitch w:val="default"/>
    <w:sig w:usb0="00000000" w:usb1="00000000" w:usb2="00000010" w:usb3="00000000" w:csb0="00040000" w:csb1="00000000"/>
  </w:font>
  <w:font w:name="Times">
    <w:panose1 w:val="00000500000000020000"/>
    <w:charset w:val="00"/>
    <w:family w:val="roman"/>
    <w:pitch w:val="default"/>
    <w:sig w:usb0="E00002FF" w:usb1="5000205A" w:usb2="00000000" w:usb3="00000000" w:csb0="2000019F" w:csb1="4F010000"/>
  </w:font>
  <w:font w:name="Kozuka Gothic Pro B">
    <w:altName w:val="Hiragino Sans"/>
    <w:panose1 w:val="00000000000000000000"/>
    <w:charset w:val="80"/>
    <w:family w:val="swiss"/>
    <w:pitch w:val="default"/>
    <w:sig w:usb0="00000000" w:usb1="00000000" w:usb2="00000012" w:usb3="00000000" w:csb0="00020005" w:csb1="00000000"/>
  </w:font>
  <w:font w:name="Yu Gothic">
    <w:altName w:val="Hiragino Sans"/>
    <w:panose1 w:val="020B0400000000000000"/>
    <w:charset w:val="80"/>
    <w:family w:val="auto"/>
    <w:pitch w:val="default"/>
    <w:sig w:usb0="00000000" w:usb1="00000000" w:usb2="00000016" w:usb3="00000000" w:csb0="2002009F" w:csb1="00000000"/>
  </w:font>
  <w:font w:name="华文仿宋">
    <w:panose1 w:val="02010600040101010101"/>
    <w:charset w:val="86"/>
    <w:family w:val="auto"/>
    <w:pitch w:val="default"/>
    <w:sig w:usb0="00000287" w:usb1="080F0000" w:usb2="00000000" w:usb3="00000000" w:csb0="0004009F" w:csb1="DFD70000"/>
  </w:font>
  <w:font w:name="Adobe Caslon Pro Bold">
    <w:altName w:val="苹方-简"/>
    <w:panose1 w:val="00000000000000000000"/>
    <w:charset w:val="00"/>
    <w:family w:val="roman"/>
    <w:pitch w:val="default"/>
    <w:sig w:usb0="00000000" w:usb1="00000000" w:usb2="00000000" w:usb3="00000000" w:csb0="00000093" w:csb1="00000000"/>
  </w:font>
  <w:font w:name="Cooper Std Black">
    <w:altName w:val="苹方-简"/>
    <w:panose1 w:val="00000000000000000000"/>
    <w:charset w:val="00"/>
    <w:family w:val="roman"/>
    <w:pitch w:val="default"/>
    <w:sig w:usb0="00000000" w:usb1="00000000" w:usb2="00000000" w:usb3="00000000" w:csb0="00000001" w:csb1="00000000"/>
  </w:font>
  <w:font w:name="Adobe 仿宋 Std R">
    <w:altName w:val="苹方-简"/>
    <w:panose1 w:val="00000000000000000000"/>
    <w:charset w:val="86"/>
    <w:family w:val="roman"/>
    <w:pitch w:val="default"/>
    <w:sig w:usb0="00000000" w:usb1="00000000" w:usb2="00000016" w:usb3="00000000" w:csb0="00060007" w:csb1="00000000"/>
  </w:font>
  <w:font w:name="华文琥珀">
    <w:altName w:val="宋体-简"/>
    <w:panose1 w:val="02010800040101010101"/>
    <w:charset w:val="86"/>
    <w:family w:val="auto"/>
    <w:pitch w:val="default"/>
    <w:sig w:usb0="00000000" w:usb1="00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幼圆">
    <w:altName w:val="华文宋体"/>
    <w:panose1 w:val="02010509060101010101"/>
    <w:charset w:val="86"/>
    <w:family w:val="auto"/>
    <w:pitch w:val="default"/>
    <w:sig w:usb0="00000000" w:usb1="00000000" w:usb2="00000000" w:usb3="00000000" w:csb0="00040000" w:csb1="00000000"/>
  </w:font>
  <w:font w:name="Bahnschrift Condensed">
    <w:altName w:val="苹方-简"/>
    <w:panose1 w:val="020B0502040204020203"/>
    <w:charset w:val="00"/>
    <w:family w:val="auto"/>
    <w:pitch w:val="default"/>
    <w:sig w:usb0="00000000" w:usb1="00000000" w:usb2="00000000" w:usb3="00000000" w:csb0="2000019F" w:csb1="00000000"/>
  </w:font>
  <w:font w:name="Bahnschrift SemiBold">
    <w:altName w:val="苹方-简"/>
    <w:panose1 w:val="020B0502040204020203"/>
    <w:charset w:val="00"/>
    <w:family w:val="auto"/>
    <w:pitch w:val="default"/>
    <w:sig w:usb0="00000000" w:usb1="00000000" w:usb2="00000000" w:usb3="00000000" w:csb0="2000019F" w:csb1="00000000"/>
  </w:font>
  <w:font w:name="Barlow Condensed">
    <w:altName w:val="苹方-简"/>
    <w:panose1 w:val="00000506000000000000"/>
    <w:charset w:val="00"/>
    <w:family w:val="auto"/>
    <w:pitch w:val="default"/>
    <w:sig w:usb0="00000000" w:usb1="00000000" w:usb2="00000000" w:usb3="00000000" w:csb0="20000093" w:csb1="00000000"/>
  </w:font>
  <w:font w:name="Cabin Sketch">
    <w:altName w:val="苹方-简"/>
    <w:panose1 w:val="020B0503050202020004"/>
    <w:charset w:val="00"/>
    <w:family w:val="auto"/>
    <w:pitch w:val="default"/>
    <w:sig w:usb0="00000000" w:usb1="00000000" w:usb2="00000000" w:usb3="00000000" w:csb0="20000001" w:csb1="00000000"/>
  </w:font>
  <w:font w:name="Candara">
    <w:altName w:val="苹方-简"/>
    <w:panose1 w:val="020E0502030303020204"/>
    <w:charset w:val="00"/>
    <w:family w:val="auto"/>
    <w:pitch w:val="default"/>
    <w:sig w:usb0="00000000" w:usb1="00000000" w:usb2="00000000" w:usb3="00000000" w:csb0="2000019F" w:csb1="00000000"/>
  </w:font>
  <w:font w:name="隶书">
    <w:altName w:val="报隶-简"/>
    <w:panose1 w:val="02010509060101010101"/>
    <w:charset w:val="86"/>
    <w:family w:val="auto"/>
    <w:pitch w:val="default"/>
    <w:sig w:usb0="00000000" w:usb1="0000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ial Narrow">
    <w:panose1 w:val="020B07060202020A0204"/>
    <w:charset w:val="00"/>
    <w:family w:val="auto"/>
    <w:pitch w:val="default"/>
    <w:sig w:usb0="00000287" w:usb1="00000800" w:usb2="00000000" w:usb3="00000000" w:csb0="2000009F" w:csb1="DFD70000"/>
  </w:font>
  <w:font w:name="Bahnschrift">
    <w:altName w:val="苹方-简"/>
    <w:panose1 w:val="020B0502040204020203"/>
    <w:charset w:val="00"/>
    <w:family w:val="auto"/>
    <w:pitch w:val="default"/>
    <w:sig w:usb0="00000000" w:usb1="00000000" w:usb2="00000000" w:usb3="00000000" w:csb0="2000019F" w:csb1="00000000"/>
  </w:font>
  <w:font w:name="Bahnschrift Light">
    <w:altName w:val="苹方-简"/>
    <w:panose1 w:val="020B0502040204020203"/>
    <w:charset w:val="00"/>
    <w:family w:val="auto"/>
    <w:pitch w:val="default"/>
    <w:sig w:usb0="00000000" w:usb1="00000000" w:usb2="00000000" w:usb3="00000000" w:csb0="2000019F" w:csb1="00000000"/>
  </w:font>
  <w:font w:name="Barrio">
    <w:altName w:val="苹方-简"/>
    <w:panose1 w:val="00000500000000000000"/>
    <w:charset w:val="00"/>
    <w:family w:val="auto"/>
    <w:pitch w:val="default"/>
    <w:sig w:usb0="00000000" w:usb1="00000000" w:usb2="00000000" w:usb3="00000000" w:csb0="20000093" w:csb1="00000000"/>
  </w:font>
  <w:font w:name="Bradley Hand ITC">
    <w:altName w:val="苹方-简"/>
    <w:panose1 w:val="03070402050302030203"/>
    <w:charset w:val="00"/>
    <w:family w:val="auto"/>
    <w:pitch w:val="default"/>
    <w:sig w:usb0="00000000" w:usb1="00000000" w:usb2="00000000" w:usb3="00000000" w:csb0="20000001" w:csb1="00000000"/>
  </w:font>
  <w:font w:name="Cascadia Mono">
    <w:altName w:val="苹方-简"/>
    <w:panose1 w:val="020B0609020000020004"/>
    <w:charset w:val="00"/>
    <w:family w:val="auto"/>
    <w:pitch w:val="default"/>
    <w:sig w:usb0="00000000" w:usb1="00000000" w:usb2="00040028" w:usb3="00000000" w:csb0="600001FF" w:csb1="FFFF0000"/>
  </w:font>
  <w:font w:name="Cascadia Mono ExtraLight">
    <w:altName w:val="苹方-简"/>
    <w:panose1 w:val="020B0609020000020004"/>
    <w:charset w:val="00"/>
    <w:family w:val="auto"/>
    <w:pitch w:val="default"/>
    <w:sig w:usb0="00000000" w:usb1="00000000" w:usb2="00040028" w:usb3="00000000" w:csb0="600001FF" w:csb1="FFFF0000"/>
  </w:font>
  <w:font w:name="Trebuchet MS">
    <w:panose1 w:val="020B0603020202020204"/>
    <w:charset w:val="00"/>
    <w:family w:val="auto"/>
    <w:pitch w:val="default"/>
    <w:sig w:usb0="00000287" w:usb1="00000000" w:usb2="00000000" w:usb3="00000000" w:csb0="2000009F" w:csb1="00000000"/>
  </w:font>
  <w:font w:name="方正粗黑宋简体">
    <w:altName w:val="冬青黑体简体中文"/>
    <w:panose1 w:val="02000000000000000000"/>
    <w:charset w:val="86"/>
    <w:family w:val="auto"/>
    <w:pitch w:val="default"/>
    <w:sig w:usb0="00000000" w:usb1="00000000" w:usb2="00000012" w:usb3="00000000" w:csb0="00040001" w:csb1="00000000"/>
  </w:font>
  <w:font w:name="Pristina">
    <w:altName w:val="苹方-简"/>
    <w:panose1 w:val="03060402040406080204"/>
    <w:charset w:val="00"/>
    <w:family w:val="auto"/>
    <w:pitch w:val="default"/>
    <w:sig w:usb0="00000000" w:usb1="00000000" w:usb2="00000000" w:usb3="00000000" w:csb0="20000001" w:csb1="00000000"/>
  </w:font>
  <w:font w:name="TeamViewer15">
    <w:altName w:val="苹方-简"/>
    <w:panose1 w:val="050B0102010101010101"/>
    <w:charset w:val="00"/>
    <w:family w:val="auto"/>
    <w:pitch w:val="default"/>
    <w:sig w:usb0="00000000" w:usb1="00000000" w:usb2="00000000" w:usb3="80000000" w:csb0="00000000" w:csb1="00008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Menlo-Regular">
    <w:panose1 w:val="020B0609030804020204"/>
    <w:charset w:val="00"/>
    <w:family w:val="auto"/>
    <w:pitch w:val="default"/>
    <w:sig w:usb0="E60022FF" w:usb1="D200F9FB" w:usb2="02000028" w:usb3="00000000" w:csb0="600001DF" w:csb1="FFDF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pBdr>
        <w:top w:val="single" w:color="auto" w:sz="4" w:space="1"/>
      </w:pBdr>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pBdr>
        <w:top w:val="single" w:color="auto" w:sz="4" w:space="1"/>
      </w:pBdr>
      <w:rPr>
        <w:sz w:val="21"/>
        <w:szCs w:val="21"/>
      </w:rPr>
    </w:pPr>
    <w:r>
      <w:rPr>
        <w:rFonts w:hint="eastAsia"/>
        <w:sz w:val="21"/>
        <w:szCs w:val="21"/>
      </w:rPr>
      <w:t>广州亦云信息技术股份有限公司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0"/>
      </w:pBdr>
      <w:ind w:right="210"/>
      <w:jc w:val="right"/>
    </w:pPr>
    <w:r>
      <w:t xml:space="preserve">                                                          </w:t>
    </w:r>
    <w:r>
      <w:fldChar w:fldCharType="begin"/>
    </w:r>
    <w:r>
      <w:instrText xml:space="preserve">PAGE   \* MERGEFORMAT</w:instrText>
    </w:r>
    <w:r>
      <w:fldChar w:fldCharType="separate"/>
    </w:r>
    <w:r>
      <w:rPr>
        <w:lang w:val="zh-CN"/>
      </w:rP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jc w:val="right"/>
    </w:pPr>
    <w:r>
      <w:rPr>
        <w:rFonts w:hint="eastAsia"/>
      </w:rPr>
      <w:t xml:space="preserve"> </w:t>
    </w:r>
  </w:p>
  <w:p/>
  <w:p/>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pBdr>
        <w:bottom w:val="single" w:color="auto" w:sz="4" w:space="1"/>
      </w:pBdr>
      <w:jc w:val="right"/>
      <w:rPr>
        <w:sz w:val="15"/>
      </w:rPr>
    </w:pPr>
    <w:r>
      <w:rPr>
        <w:rFonts w:hint="eastAsia"/>
      </w:rPr>
      <w:t>数据库设计说明书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pBdr>
        <w:bottom w:val="single" w:color="auto" w:sz="4" w:space="1"/>
      </w:pBdr>
    </w:pPr>
    <w:r>
      <w:drawing>
        <wp:anchor distT="0" distB="0" distL="114300" distR="114300" simplePos="0" relativeHeight="251659264" behindDoc="0" locked="0" layoutInCell="1" allowOverlap="1">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pPr>
      <w:pStyle w:val="52"/>
      <w:pBdr>
        <w:bottom w:val="single" w:color="auto" w:sz="4" w:space="1"/>
      </w:pBdr>
      <w:jc w:val="right"/>
      <w:rPr>
        <w:sz w:val="21"/>
        <w:szCs w:val="21"/>
      </w:rPr>
    </w:pPr>
    <w:r>
      <w:rPr>
        <w:rFonts w:hint="eastAsia" w:ascii="宋体" w:hAnsi="宋体"/>
        <w:sz w:val="21"/>
        <w:szCs w:val="21"/>
      </w:rPr>
      <w:t>中国能源建设集团广东火电工程有限公司售电技术支持系统项目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105"/>
      <w:jc w:val="right"/>
    </w:pPr>
    <w:r>
      <w:rPr>
        <w:rFonts w:hint="eastAsia"/>
        <w:sz w:val="18"/>
      </w:rPr>
      <w:t>数据库设计说明书</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0"/>
      <w:lvlText w:val="%1."/>
      <w:lvlJc w:val="left"/>
      <w:pPr>
        <w:tabs>
          <w:tab w:val="left" w:pos="2040"/>
        </w:tabs>
        <w:ind w:left="2040" w:hanging="360"/>
      </w:pPr>
    </w:lvl>
  </w:abstractNum>
  <w:abstractNum w:abstractNumId="1">
    <w:nsid w:val="FFFFFF7E"/>
    <w:multiLevelType w:val="singleLevel"/>
    <w:tmpl w:val="FFFFFF7E"/>
    <w:lvl w:ilvl="0" w:tentative="0">
      <w:start w:val="1"/>
      <w:numFmt w:val="decimal"/>
      <w:pStyle w:val="34"/>
      <w:lvlText w:val="%1."/>
      <w:lvlJc w:val="left"/>
      <w:pPr>
        <w:tabs>
          <w:tab w:val="left" w:pos="1200"/>
        </w:tabs>
        <w:ind w:left="1200" w:leftChars="400" w:hanging="360" w:hangingChars="200"/>
      </w:pPr>
    </w:lvl>
  </w:abstractNum>
  <w:abstractNum w:abstractNumId="2">
    <w:nsid w:val="FFFFFF80"/>
    <w:multiLevelType w:val="singleLevel"/>
    <w:tmpl w:val="FFFFFF80"/>
    <w:lvl w:ilvl="0" w:tentative="0">
      <w:start w:val="1"/>
      <w:numFmt w:val="bullet"/>
      <w:pStyle w:val="44"/>
      <w:lvlText w:val=""/>
      <w:lvlJc w:val="left"/>
      <w:pPr>
        <w:tabs>
          <w:tab w:val="left" w:pos="2040"/>
        </w:tabs>
        <w:ind w:left="2040" w:hanging="360"/>
      </w:pPr>
      <w:rPr>
        <w:rFonts w:hint="default" w:ascii="Wingdings" w:hAnsi="Wingdings"/>
      </w:rPr>
    </w:lvl>
  </w:abstractNum>
  <w:abstractNum w:abstractNumId="3">
    <w:nsid w:val="FFFFFF81"/>
    <w:multiLevelType w:val="singleLevel"/>
    <w:tmpl w:val="FFFFFF81"/>
    <w:lvl w:ilvl="0" w:tentative="0">
      <w:start w:val="1"/>
      <w:numFmt w:val="bullet"/>
      <w:pStyle w:val="18"/>
      <w:lvlText w:val=""/>
      <w:lvlJc w:val="left"/>
      <w:pPr>
        <w:tabs>
          <w:tab w:val="left" w:pos="1620"/>
        </w:tabs>
        <w:ind w:left="1620" w:leftChars="600" w:hanging="360" w:hangingChars="200"/>
      </w:pPr>
      <w:rPr>
        <w:rFonts w:hint="default" w:ascii="Wingdings" w:hAnsi="Wingdings"/>
      </w:rPr>
    </w:lvl>
  </w:abstractNum>
  <w:abstractNum w:abstractNumId="4">
    <w:nsid w:val="FFFFFF82"/>
    <w:multiLevelType w:val="singleLevel"/>
    <w:tmpl w:val="FFFFFF82"/>
    <w:lvl w:ilvl="0" w:tentative="0">
      <w:start w:val="1"/>
      <w:numFmt w:val="bullet"/>
      <w:pStyle w:val="32"/>
      <w:lvlText w:val=""/>
      <w:lvlJc w:val="left"/>
      <w:pPr>
        <w:tabs>
          <w:tab w:val="left" w:pos="1200"/>
        </w:tabs>
        <w:ind w:left="1200" w:leftChars="400" w:hanging="360" w:hangingChars="200"/>
      </w:pPr>
      <w:rPr>
        <w:rFonts w:hint="default" w:ascii="Wingdings" w:hAnsi="Wingdings"/>
      </w:rPr>
    </w:lvl>
  </w:abstractNum>
  <w:abstractNum w:abstractNumId="5">
    <w:nsid w:val="FFFFFF88"/>
    <w:multiLevelType w:val="singleLevel"/>
    <w:tmpl w:val="FFFFFF88"/>
    <w:lvl w:ilvl="0" w:tentative="0">
      <w:start w:val="1"/>
      <w:numFmt w:val="decimal"/>
      <w:pStyle w:val="21"/>
      <w:lvlText w:val="%1."/>
      <w:lvlJc w:val="left"/>
      <w:pPr>
        <w:tabs>
          <w:tab w:val="left" w:pos="360"/>
        </w:tabs>
        <w:ind w:left="360" w:hanging="360" w:hangingChars="200"/>
      </w:pPr>
    </w:lvl>
  </w:abstractNum>
  <w:abstractNum w:abstractNumId="6">
    <w:nsid w:val="00000010"/>
    <w:multiLevelType w:val="multilevel"/>
    <w:tmpl w:val="00000010"/>
    <w:lvl w:ilvl="0" w:tentative="0">
      <w:start w:val="1"/>
      <w:numFmt w:val="decimal"/>
      <w:pStyle w:val="1141"/>
      <w:lvlText w:val="%1"/>
      <w:lvlJc w:val="left"/>
      <w:pPr>
        <w:tabs>
          <w:tab w:val="left" w:pos="432"/>
        </w:tabs>
        <w:ind w:left="0" w:firstLine="0"/>
      </w:pPr>
      <w:rPr>
        <w:rFonts w:hint="eastAsia"/>
        <w:b/>
        <w:i w:val="0"/>
      </w:rPr>
    </w:lvl>
    <w:lvl w:ilvl="1" w:tentative="0">
      <w:start w:val="1"/>
      <w:numFmt w:val="decimal"/>
      <w:lvlText w:val="%1.%2"/>
      <w:lvlJc w:val="left"/>
      <w:pPr>
        <w:tabs>
          <w:tab w:val="left" w:pos="576"/>
        </w:tabs>
        <w:ind w:left="0" w:firstLine="0"/>
      </w:pPr>
      <w:rPr>
        <w:rFonts w:hint="eastAsia" w:ascii="黑体" w:eastAsia="黑体"/>
      </w:rPr>
    </w:lvl>
    <w:lvl w:ilvl="2" w:tentative="0">
      <w:start w:val="1"/>
      <w:numFmt w:val="decimal"/>
      <w:lvlText w:val="%1.%2.%3"/>
      <w:lvlJc w:val="left"/>
      <w:pPr>
        <w:tabs>
          <w:tab w:val="left" w:pos="1260"/>
        </w:tabs>
        <w:ind w:left="540" w:firstLine="0"/>
      </w:pPr>
      <w:rPr>
        <w:rFonts w:hint="eastAsia"/>
        <w:b w:val="0"/>
        <w:i w:val="0"/>
      </w:rPr>
    </w:lvl>
    <w:lvl w:ilvl="3" w:tentative="0">
      <w:start w:val="1"/>
      <w:numFmt w:val="decimal"/>
      <w:lvlText w:val="%1.%2.%3.%4"/>
      <w:lvlJc w:val="left"/>
      <w:pPr>
        <w:tabs>
          <w:tab w:val="left" w:pos="864"/>
        </w:tabs>
        <w:ind w:left="0" w:firstLine="0"/>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00000078"/>
    <w:multiLevelType w:val="multilevel"/>
    <w:tmpl w:val="00000078"/>
    <w:lvl w:ilvl="0" w:tentative="0">
      <w:start w:val="1"/>
      <w:numFmt w:val="decimal"/>
      <w:pStyle w:val="1011"/>
      <w:lvlText w:val="表%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000007E"/>
    <w:multiLevelType w:val="multilevel"/>
    <w:tmpl w:val="0000007E"/>
    <w:lvl w:ilvl="0" w:tentative="0">
      <w:start w:val="1"/>
      <w:numFmt w:val="bullet"/>
      <w:pStyle w:val="1105"/>
      <w:lvlText w:val=""/>
      <w:lvlJc w:val="left"/>
      <w:pPr>
        <w:tabs>
          <w:tab w:val="left" w:pos="851"/>
        </w:tabs>
        <w:ind w:left="851" w:hanging="284"/>
      </w:pPr>
      <w:rPr>
        <w:rFonts w:hint="default" w:ascii="Wingdings" w:hAnsi="Wingdings"/>
        <w:b w:val="0"/>
        <w:i w:val="0"/>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00000097"/>
    <w:multiLevelType w:val="multilevel"/>
    <w:tmpl w:val="00000097"/>
    <w:lvl w:ilvl="0" w:tentative="0">
      <w:start w:val="1"/>
      <w:numFmt w:val="none"/>
      <w:pStyle w:val="1046"/>
      <w:lvlText w:val="%1式中："/>
      <w:lvlJc w:val="left"/>
      <w:pPr>
        <w:tabs>
          <w:tab w:val="left" w:pos="918"/>
        </w:tabs>
        <w:ind w:left="0" w:firstLine="198"/>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9B"/>
    <w:multiLevelType w:val="multilevel"/>
    <w:tmpl w:val="0000009B"/>
    <w:lvl w:ilvl="0" w:tentative="0">
      <w:start w:val="1"/>
      <w:numFmt w:val="bullet"/>
      <w:pStyle w:val="1017"/>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00000109"/>
    <w:multiLevelType w:val="multilevel"/>
    <w:tmpl w:val="00000109"/>
    <w:lvl w:ilvl="0" w:tentative="0">
      <w:start w:val="1"/>
      <w:numFmt w:val="decimal"/>
      <w:lvlText w:val="%1、"/>
      <w:lvlJc w:val="left"/>
      <w:pPr>
        <w:tabs>
          <w:tab w:val="left" w:pos="420"/>
        </w:tabs>
        <w:ind w:left="420" w:hanging="420"/>
      </w:pPr>
      <w:rPr>
        <w:rFonts w:hint="eastAsia"/>
      </w:rPr>
    </w:lvl>
    <w:lvl w:ilvl="1" w:tentative="0">
      <w:start w:val="1"/>
      <w:numFmt w:val="lowerLetter"/>
      <w:pStyle w:val="1118"/>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129"/>
    <w:multiLevelType w:val="multilevel"/>
    <w:tmpl w:val="00000129"/>
    <w:lvl w:ilvl="0" w:tentative="0">
      <w:start w:val="1"/>
      <w:numFmt w:val="decimal"/>
      <w:pStyle w:val="1050"/>
      <w:lvlText w:val="%1"/>
      <w:lvlJc w:val="left"/>
      <w:pPr>
        <w:tabs>
          <w:tab w:val="left" w:pos="360"/>
        </w:tabs>
        <w:ind w:left="0" w:firstLine="0"/>
      </w:pPr>
      <w:rPr>
        <w:rFonts w:hint="default" w:ascii="Times New Roman" w:hAnsi="Times New Roman" w:cs="Times New Roman"/>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tentative="0">
      <w:start w:val="1"/>
      <w:numFmt w:val="decimal"/>
      <w:lvlText w:val="%1.%2"/>
      <w:lvlJc w:val="left"/>
      <w:pPr>
        <w:tabs>
          <w:tab w:val="left" w:pos="0"/>
        </w:tabs>
        <w:ind w:left="0" w:firstLine="0"/>
      </w:pPr>
      <w:rPr>
        <w:rFonts w:hint="default" w:ascii="Times New Roman" w:hAnsi="Times New Roman" w:eastAsia="宋体"/>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tentative="0">
      <w:start w:val="1"/>
      <w:numFmt w:val="decimal"/>
      <w:pStyle w:val="1058"/>
      <w:lvlText w:val="%1.%2.%3"/>
      <w:lvlJc w:val="left"/>
      <w:pPr>
        <w:tabs>
          <w:tab w:val="left" w:pos="454"/>
        </w:tabs>
        <w:ind w:left="0" w:firstLine="0"/>
      </w:pPr>
      <w:rPr>
        <w:rFonts w:hint="default" w:ascii="Times New Roman" w:hAnsi="Times New Roman" w:eastAsia="宋体"/>
        <w:b/>
        <w:bCs/>
        <w:i w:val="0"/>
        <w:iCs w:val="0"/>
        <w:spacing w:val="0"/>
        <w:position w:val="0"/>
        <w:sz w:val="21"/>
        <w:szCs w:val="21"/>
      </w:rPr>
    </w:lvl>
    <w:lvl w:ilvl="3" w:tentative="0">
      <w:start w:val="1"/>
      <w:numFmt w:val="decimal"/>
      <w:lvlText w:val="%1.%2.%3.%4"/>
      <w:lvlJc w:val="left"/>
      <w:pPr>
        <w:tabs>
          <w:tab w:val="left" w:pos="0"/>
        </w:tabs>
        <w:ind w:left="0" w:firstLine="0"/>
      </w:pPr>
      <w:rPr>
        <w:rFonts w:hint="default" w:ascii="Times New Roman" w:hAnsi="Times New Roman" w:eastAsia="宋体"/>
        <w:b/>
        <w:bCs/>
        <w:i w:val="0"/>
        <w:iCs w:val="0"/>
        <w:color w:val="000000"/>
        <w:spacing w:val="0"/>
        <w:position w:val="0"/>
        <w:sz w:val="21"/>
        <w:szCs w:val="21"/>
      </w:rPr>
    </w:lvl>
    <w:lvl w:ilvl="4" w:tentative="0">
      <w:start w:val="1"/>
      <w:numFmt w:val="decimal"/>
      <w:pStyle w:val="1095"/>
      <w:lvlText w:val="%1.%2.%3.%4.%5"/>
      <w:lvlJc w:val="left"/>
      <w:pPr>
        <w:tabs>
          <w:tab w:val="left" w:pos="1080"/>
        </w:tabs>
        <w:ind w:left="0" w:firstLine="0"/>
      </w:pPr>
      <w:rPr>
        <w:rFonts w:hint="default" w:ascii="Times New Roman" w:hAnsi="Times New Roman" w:eastAsia="宋体"/>
        <w:b/>
        <w:bCs/>
        <w:i w:val="0"/>
        <w:iCs w:val="0"/>
        <w:color w:val="auto"/>
        <w:sz w:val="21"/>
        <w:szCs w:val="21"/>
      </w:rPr>
    </w:lvl>
    <w:lvl w:ilvl="5" w:tentative="0">
      <w:start w:val="1"/>
      <w:numFmt w:val="decimal"/>
      <w:lvlText w:val="%1.%2.%3.%4.%5.%6"/>
      <w:lvlJc w:val="left"/>
      <w:pPr>
        <w:tabs>
          <w:tab w:val="left" w:pos="1080"/>
        </w:tabs>
        <w:ind w:left="0" w:firstLine="0"/>
      </w:pPr>
      <w:rPr>
        <w:rFonts w:hint="default" w:ascii="Arial" w:hAnsi="Arial" w:eastAsia="宋体"/>
        <w:b/>
        <w:bCs/>
        <w:i w:val="0"/>
        <w:iCs w:val="0"/>
        <w:strike w:val="0"/>
        <w:dstrike w:val="0"/>
        <w:sz w:val="21"/>
        <w:szCs w:val="21"/>
      </w:rPr>
    </w:lvl>
    <w:lvl w:ilvl="6" w:tentative="0">
      <w:start w:val="1"/>
      <w:numFmt w:val="decimal"/>
      <w:lvlText w:val="%1.%2.%3.%4.%5.%6.%7"/>
      <w:lvlJc w:val="left"/>
      <w:pPr>
        <w:tabs>
          <w:tab w:val="left" w:pos="2430"/>
        </w:tabs>
        <w:ind w:left="2430" w:hanging="1296"/>
      </w:pPr>
      <w:rPr>
        <w:rFonts w:hint="eastAsia"/>
      </w:rPr>
    </w:lvl>
    <w:lvl w:ilvl="7" w:tentative="0">
      <w:start w:val="1"/>
      <w:numFmt w:val="decimal"/>
      <w:lvlText w:val="%1.%2.%3.%4.%5.%6.%7.%8"/>
      <w:lvlJc w:val="left"/>
      <w:pPr>
        <w:tabs>
          <w:tab w:val="left" w:pos="2574"/>
        </w:tabs>
        <w:ind w:left="2574" w:hanging="1440"/>
      </w:pPr>
      <w:rPr>
        <w:rFonts w:hint="eastAsia"/>
      </w:rPr>
    </w:lvl>
    <w:lvl w:ilvl="8" w:tentative="0">
      <w:start w:val="1"/>
      <w:numFmt w:val="decimal"/>
      <w:lvlText w:val="%1.%2.%3.%4.%5.%6.%7.%8.%9"/>
      <w:lvlJc w:val="left"/>
      <w:pPr>
        <w:tabs>
          <w:tab w:val="left" w:pos="2718"/>
        </w:tabs>
        <w:ind w:left="2718" w:hanging="1584"/>
      </w:pPr>
      <w:rPr>
        <w:rFonts w:hint="eastAsia"/>
      </w:rPr>
    </w:lvl>
  </w:abstractNum>
  <w:abstractNum w:abstractNumId="13">
    <w:nsid w:val="0000013E"/>
    <w:multiLevelType w:val="multilevel"/>
    <w:tmpl w:val="0000013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pStyle w:val="1036"/>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4">
    <w:nsid w:val="00000165"/>
    <w:multiLevelType w:val="multilevel"/>
    <w:tmpl w:val="00000165"/>
    <w:lvl w:ilvl="0" w:tentative="0">
      <w:start w:val="1"/>
      <w:numFmt w:val="none"/>
      <w:pStyle w:val="1160"/>
      <w:lvlText w:val="图"/>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1F2"/>
    <w:multiLevelType w:val="singleLevel"/>
    <w:tmpl w:val="000001F2"/>
    <w:lvl w:ilvl="0" w:tentative="0">
      <w:start w:val="1"/>
      <w:numFmt w:val="decimal"/>
      <w:pStyle w:val="1156"/>
      <w:lvlText w:val="%1."/>
      <w:lvlJc w:val="left"/>
      <w:pPr>
        <w:tabs>
          <w:tab w:val="left" w:pos="1075"/>
        </w:tabs>
        <w:ind w:left="1075" w:hanging="360"/>
      </w:pPr>
    </w:lvl>
  </w:abstractNum>
  <w:abstractNum w:abstractNumId="16">
    <w:nsid w:val="00000229"/>
    <w:multiLevelType w:val="multilevel"/>
    <w:tmpl w:val="00000229"/>
    <w:lvl w:ilvl="0" w:tentative="0">
      <w:start w:val="1"/>
      <w:numFmt w:val="decimal"/>
      <w:pStyle w:val="1223"/>
      <w:lvlText w:val="%1."/>
      <w:lvlJc w:val="left"/>
      <w:pPr>
        <w:ind w:left="360" w:hanging="360"/>
      </w:pPr>
      <w:rPr>
        <w:rFonts w:ascii="宋体" w:hAnsi="宋体" w:eastAsia="宋体"/>
        <w:sz w:val="21"/>
        <w:szCs w:val="21"/>
      </w:rPr>
    </w:lvl>
    <w:lvl w:ilvl="1" w:tentative="0">
      <w:start w:val="1"/>
      <w:numFmt w:val="decimal"/>
      <w:isLgl/>
      <w:lvlText w:val="%1.%2."/>
      <w:lvlJc w:val="left"/>
      <w:pPr>
        <w:ind w:left="720" w:hanging="720"/>
      </w:pPr>
      <w:rPr>
        <w:rFonts w:hint="default" w:ascii="Times New Roman" w:hAnsi="Times New Roman" w:cs="Times New Roman"/>
      </w:rPr>
    </w:lvl>
    <w:lvl w:ilvl="2" w:tentative="0">
      <w:start w:val="1"/>
      <w:numFmt w:val="decimal"/>
      <w:isLgl/>
      <w:lvlText w:val="%1.%2.%3."/>
      <w:lvlJc w:val="left"/>
      <w:pPr>
        <w:ind w:left="1080" w:hanging="1080"/>
      </w:pPr>
      <w:rPr>
        <w:rFonts w:hint="default" w:ascii="Times New Roman" w:hAnsi="Times New Roman" w:eastAsia="Arial Unicode MS"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440" w:hanging="1440"/>
      </w:pPr>
    </w:lvl>
    <w:lvl w:ilvl="5" w:tentative="0">
      <w:start w:val="1"/>
      <w:numFmt w:val="decimal"/>
      <w:isLgl/>
      <w:lvlText w:val="%1.%2.%3.%4.%5.%6."/>
      <w:lvlJc w:val="left"/>
      <w:pPr>
        <w:ind w:left="1800" w:hanging="1800"/>
      </w:pPr>
    </w:lvl>
    <w:lvl w:ilvl="6" w:tentative="0">
      <w:start w:val="1"/>
      <w:numFmt w:val="decimal"/>
      <w:isLgl/>
      <w:lvlText w:val="%1.%2.%3.%4.%5.%6.%7."/>
      <w:lvlJc w:val="left"/>
      <w:pPr>
        <w:ind w:left="2160" w:hanging="2160"/>
      </w:pPr>
    </w:lvl>
    <w:lvl w:ilvl="7" w:tentative="0">
      <w:start w:val="1"/>
      <w:numFmt w:val="decimal"/>
      <w:isLgl/>
      <w:lvlText w:val="%1.%2.%3.%4.%5.%6.%7.%8."/>
      <w:lvlJc w:val="left"/>
      <w:pPr>
        <w:ind w:left="2160" w:hanging="2160"/>
      </w:pPr>
    </w:lvl>
    <w:lvl w:ilvl="8" w:tentative="0">
      <w:start w:val="1"/>
      <w:numFmt w:val="decimal"/>
      <w:isLgl/>
      <w:lvlText w:val="%1.%2.%3.%4.%5.%6.%7.%8.%9."/>
      <w:lvlJc w:val="left"/>
      <w:pPr>
        <w:ind w:left="2520" w:hanging="2520"/>
      </w:pPr>
    </w:lvl>
  </w:abstractNum>
  <w:abstractNum w:abstractNumId="17">
    <w:nsid w:val="0000022A"/>
    <w:multiLevelType w:val="multilevel"/>
    <w:tmpl w:val="0000022A"/>
    <w:lvl w:ilvl="0" w:tentative="0">
      <w:start w:val="1"/>
      <w:numFmt w:val="decimal"/>
      <w:pStyle w:val="961"/>
      <w:lvlText w:val="%1）"/>
      <w:lvlJc w:val="left"/>
      <w:pPr>
        <w:ind w:left="900" w:hanging="420"/>
      </w:pPr>
      <w:rPr>
        <w:rFonts w:hint="default"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00000232"/>
    <w:multiLevelType w:val="multilevel"/>
    <w:tmpl w:val="00000232"/>
    <w:lvl w:ilvl="0" w:tentative="0">
      <w:start w:val="1"/>
      <w:numFmt w:val="decimal"/>
      <w:lvlText w:val="0.%1"/>
      <w:lvlJc w:val="left"/>
      <w:pPr>
        <w:tabs>
          <w:tab w:val="left" w:pos="360"/>
        </w:tabs>
        <w:ind w:left="0" w:firstLine="0"/>
      </w:pPr>
      <w:rPr>
        <w:rFonts w:hint="eastAsia" w:ascii="黑体" w:hAnsi="Times New Roman" w:eastAsia="黑体"/>
        <w:b/>
        <w:i w:val="0"/>
        <w:sz w:val="21"/>
      </w:rPr>
    </w:lvl>
    <w:lvl w:ilvl="1" w:tentative="0">
      <w:start w:val="1"/>
      <w:numFmt w:val="decimal"/>
      <w:pStyle w:val="1135"/>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w:lvlJc w:val="left"/>
      <w:pPr>
        <w:tabs>
          <w:tab w:val="left" w:pos="720"/>
        </w:tabs>
        <w:ind w:left="0" w:firstLine="0"/>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9">
    <w:nsid w:val="00000249"/>
    <w:multiLevelType w:val="multilevel"/>
    <w:tmpl w:val="00000249"/>
    <w:lvl w:ilvl="0" w:tentative="0">
      <w:start w:val="1"/>
      <w:numFmt w:val="decimal"/>
      <w:pStyle w:val="995"/>
      <w:lvlText w:val="图%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0000264"/>
    <w:multiLevelType w:val="multilevel"/>
    <w:tmpl w:val="00000264"/>
    <w:lvl w:ilvl="0" w:tentative="0">
      <w:start w:val="1"/>
      <w:numFmt w:val="chineseCountingThousand"/>
      <w:pStyle w:val="1096"/>
      <w:suff w:val="nothing"/>
      <w:lvlText w:val="第%1章"/>
      <w:lvlJc w:val="left"/>
      <w:pPr>
        <w:ind w:left="0" w:firstLine="0"/>
      </w:pPr>
      <w:rPr>
        <w:rFonts w:hint="default"/>
        <w:b/>
        <w:i w:val="0"/>
        <w:sz w:val="32"/>
        <w:szCs w:val="48"/>
      </w:rPr>
    </w:lvl>
    <w:lvl w:ilvl="1" w:tentative="0">
      <w:start w:val="1"/>
      <w:numFmt w:val="none"/>
      <w:suff w:val="nothing"/>
      <w:lvlText w:val=""/>
      <w:lvlJc w:val="left"/>
      <w:pPr>
        <w:ind w:left="0" w:firstLine="0"/>
      </w:pPr>
      <w:rPr>
        <w:rFonts w:hint="default"/>
        <w:b/>
        <w:i w:val="0"/>
        <w:sz w:val="28"/>
      </w:rPr>
    </w:lvl>
    <w:lvl w:ilvl="2" w:tentative="0">
      <w:start w:val="1"/>
      <w:numFmt w:val="none"/>
      <w:suff w:val="nothing"/>
      <w:lvlText w:val=""/>
      <w:lvlJc w:val="left"/>
      <w:pPr>
        <w:ind w:left="0" w:firstLine="0"/>
      </w:pPr>
      <w:rPr>
        <w:rFonts w:hint="default"/>
        <w:b/>
        <w:i w:val="0"/>
        <w:sz w:val="24"/>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1">
    <w:nsid w:val="0000028D"/>
    <w:multiLevelType w:val="multilevel"/>
    <w:tmpl w:val="0000028D"/>
    <w:lvl w:ilvl="0" w:tentative="0">
      <w:start w:val="1"/>
      <w:numFmt w:val="none"/>
      <w:pStyle w:val="1159"/>
      <w:lvlText w:val="%1示例"/>
      <w:lvlJc w:val="left"/>
      <w:pPr>
        <w:tabs>
          <w:tab w:val="left" w:pos="1140"/>
        </w:tabs>
        <w:ind w:left="20" w:firstLine="400"/>
      </w:pPr>
      <w:rPr>
        <w:rFonts w:hint="eastAsia" w:ascii="宋体" w:eastAsia="宋体"/>
        <w:b w:val="0"/>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29D"/>
    <w:multiLevelType w:val="multilevel"/>
    <w:tmpl w:val="0000029D"/>
    <w:lvl w:ilvl="0" w:tentative="0">
      <w:start w:val="1"/>
      <w:numFmt w:val="chineseCountingThousand"/>
      <w:pStyle w:val="1110"/>
      <w:lvlText w:val="第%1篇"/>
      <w:lvlJc w:val="left"/>
      <w:pPr>
        <w:tabs>
          <w:tab w:val="left" w:pos="420"/>
        </w:tabs>
        <w:ind w:left="420" w:hanging="420"/>
      </w:pPr>
      <w:rPr>
        <w:rFonts w:hint="eastAsia" w:ascii="黑体" w:eastAsia="黑体"/>
      </w:rPr>
    </w:lvl>
    <w:lvl w:ilvl="1" w:tentative="0">
      <w:start w:val="1"/>
      <w:numFmt w:val="japaneseCounting"/>
      <w:lvlText w:val="%2、"/>
      <w:lvlJc w:val="left"/>
      <w:pPr>
        <w:tabs>
          <w:tab w:val="left" w:pos="1140"/>
        </w:tabs>
        <w:ind w:left="1140" w:hanging="720"/>
      </w:pPr>
      <w:rPr>
        <w:rFonts w:hint="default"/>
      </w:rPr>
    </w:lvl>
    <w:lvl w:ilvl="2" w:tentative="0">
      <w:start w:val="3"/>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2A4"/>
    <w:multiLevelType w:val="multilevel"/>
    <w:tmpl w:val="000002A4"/>
    <w:lvl w:ilvl="0" w:tentative="0">
      <w:start w:val="1"/>
      <w:numFmt w:val="none"/>
      <w:pStyle w:val="1207"/>
      <w:lvlText w:val="%1·　"/>
      <w:lvlJc w:val="left"/>
      <w:pPr>
        <w:tabs>
          <w:tab w:val="left" w:pos="1140"/>
        </w:tabs>
        <w:ind w:left="737" w:hanging="317"/>
      </w:pPr>
      <w:rPr>
        <w:rFonts w:hint="eastAsia" w:ascii="宋体" w:hAnsi="Times New Roman" w:eastAsia="宋体"/>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000002B8"/>
    <w:multiLevelType w:val="multilevel"/>
    <w:tmpl w:val="000002B8"/>
    <w:lvl w:ilvl="0" w:tentative="0">
      <w:start w:val="1"/>
      <w:numFmt w:val="decimal"/>
      <w:pStyle w:val="884"/>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2C9"/>
    <w:multiLevelType w:val="multilevel"/>
    <w:tmpl w:val="000002C9"/>
    <w:lvl w:ilvl="0" w:tentative="0">
      <w:start w:val="1"/>
      <w:numFmt w:val="chineseCountingThousand"/>
      <w:pStyle w:val="1047"/>
      <w:suff w:val="nothing"/>
      <w:lvlText w:val="第%1章"/>
      <w:lvlJc w:val="left"/>
      <w:pPr>
        <w:ind w:left="3240" w:firstLine="0"/>
      </w:pPr>
      <w:rPr>
        <w:rFonts w:hint="eastAsia"/>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6">
    <w:nsid w:val="000002DC"/>
    <w:multiLevelType w:val="multilevel"/>
    <w:tmpl w:val="000002DC"/>
    <w:lvl w:ilvl="0" w:tentative="0">
      <w:start w:val="1"/>
      <w:numFmt w:val="decimal"/>
      <w:lvlText w:val="%1)"/>
      <w:lvlJc w:val="left"/>
      <w:pPr>
        <w:tabs>
          <w:tab w:val="left" w:pos="846"/>
        </w:tabs>
        <w:ind w:left="846" w:hanging="420"/>
      </w:pPr>
      <w:rPr>
        <w:rFonts w:hint="eastAsia"/>
      </w:rPr>
    </w:lvl>
    <w:lvl w:ilvl="1" w:tentative="0">
      <w:start w:val="1"/>
      <w:numFmt w:val="lowerLetter"/>
      <w:pStyle w:val="1092"/>
      <w:lvlText w:val="%2）"/>
      <w:lvlJc w:val="left"/>
      <w:pPr>
        <w:tabs>
          <w:tab w:val="left" w:pos="840"/>
        </w:tabs>
        <w:ind w:left="840" w:hanging="420"/>
      </w:pPr>
      <w:rPr>
        <w:rFonts w:hint="eastAsia"/>
      </w:rPr>
    </w:lvl>
    <w:lvl w:ilvl="2" w:tentative="0">
      <w:start w:val="1"/>
      <w:numFmt w:val="lowerLetter"/>
      <w:lvlText w:val="%3）"/>
      <w:lvlJc w:val="left"/>
      <w:pPr>
        <w:tabs>
          <w:tab w:val="left" w:pos="846"/>
        </w:tabs>
        <w:ind w:left="846"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2FE"/>
    <w:multiLevelType w:val="multilevel"/>
    <w:tmpl w:val="000002FE"/>
    <w:lvl w:ilvl="0" w:tentative="0">
      <w:start w:val="1"/>
      <w:numFmt w:val="decimal"/>
      <w:pStyle w:val="1059"/>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0000032B"/>
    <w:multiLevelType w:val="multilevel"/>
    <w:tmpl w:val="0000032B"/>
    <w:lvl w:ilvl="0" w:tentative="0">
      <w:start w:val="1"/>
      <w:numFmt w:val="bullet"/>
      <w:pStyle w:val="940"/>
      <w:lvlText w:val=""/>
      <w:lvlJc w:val="left"/>
      <w:pPr>
        <w:tabs>
          <w:tab w:val="left" w:pos="900"/>
        </w:tabs>
        <w:ind w:left="900" w:hanging="420"/>
      </w:pPr>
      <w:rPr>
        <w:rFonts w:hint="default" w:ascii="Wingdings" w:hAnsi="Wingdings"/>
      </w:rPr>
    </w:lvl>
    <w:lvl w:ilvl="1" w:tentative="0">
      <w:start w:val="1"/>
      <w:numFmt w:val="decimal"/>
      <w:lvlText w:val="%2."/>
      <w:lvlJc w:val="left"/>
      <w:pPr>
        <w:tabs>
          <w:tab w:val="left" w:pos="1260"/>
        </w:tabs>
        <w:ind w:left="1260" w:hanging="360"/>
      </w:pPr>
      <w:rPr>
        <w:rFonts w:hint="default"/>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9">
    <w:nsid w:val="0000033A"/>
    <w:multiLevelType w:val="multilevel"/>
    <w:tmpl w:val="0000033A"/>
    <w:lvl w:ilvl="0" w:tentative="0">
      <w:start w:val="1"/>
      <w:numFmt w:val="decimal"/>
      <w:pStyle w:val="1187"/>
      <w:lvlText w:val="%1)"/>
      <w:lvlJc w:val="left"/>
      <w:pPr>
        <w:tabs>
          <w:tab w:val="left" w:pos="1155"/>
        </w:tabs>
        <w:ind w:left="115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349"/>
    <w:multiLevelType w:val="multilevel"/>
    <w:tmpl w:val="00000349"/>
    <w:lvl w:ilvl="0" w:tentative="0">
      <w:start w:val="1"/>
      <w:numFmt w:val="decimal"/>
      <w:pStyle w:val="1120"/>
      <w:lvlText w:val="%1  "/>
      <w:lvlJc w:val="left"/>
      <w:pPr>
        <w:tabs>
          <w:tab w:val="left" w:pos="360"/>
        </w:tabs>
        <w:ind w:left="0" w:firstLine="0"/>
      </w:pPr>
      <w:rPr>
        <w:rFonts w:hint="eastAsia" w:ascii="黑体" w:eastAsia="黑体"/>
        <w:b/>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34B"/>
    <w:multiLevelType w:val="multilevel"/>
    <w:tmpl w:val="0000034B"/>
    <w:lvl w:ilvl="0" w:tentative="0">
      <w:start w:val="1"/>
      <w:numFmt w:val="decimal"/>
      <w:pStyle w:val="1075"/>
      <w:lvlText w:val="%1."/>
      <w:lvlJc w:val="left"/>
      <w:pPr>
        <w:tabs>
          <w:tab w:val="left" w:pos="425"/>
        </w:tabs>
        <w:ind w:left="425" w:hanging="425"/>
      </w:pPr>
      <w:rPr>
        <w:rFonts w:hint="eastAsia"/>
        <w:sz w:val="28"/>
        <w:szCs w:val="28"/>
      </w:rPr>
    </w:lvl>
    <w:lvl w:ilvl="1" w:tentative="0">
      <w:start w:val="1"/>
      <w:numFmt w:val="decimal"/>
      <w:lvlText w:val="%1.%2"/>
      <w:lvlJc w:val="left"/>
      <w:pPr>
        <w:tabs>
          <w:tab w:val="left" w:pos="567"/>
        </w:tabs>
        <w:ind w:left="567" w:hanging="567"/>
      </w:pPr>
      <w:rPr>
        <w:rFonts w:hint="eastAsia"/>
        <w:sz w:val="28"/>
        <w:szCs w:val="28"/>
      </w:rPr>
    </w:lvl>
    <w:lvl w:ilvl="2" w:tentative="0">
      <w:start w:val="1"/>
      <w:numFmt w:val="decimal"/>
      <w:lvlText w:val="%1.%2.%3"/>
      <w:lvlJc w:val="left"/>
      <w:pPr>
        <w:tabs>
          <w:tab w:val="left" w:pos="709"/>
        </w:tabs>
        <w:ind w:left="709" w:hanging="709"/>
      </w:pPr>
      <w:rPr>
        <w:rFonts w:hint="eastAsia"/>
        <w:sz w:val="24"/>
        <w:szCs w:val="24"/>
      </w:rPr>
    </w:lvl>
    <w:lvl w:ilvl="3" w:tentative="0">
      <w:start w:val="1"/>
      <w:numFmt w:val="decimal"/>
      <w:lvlText w:val="%1.%2.%3.%4."/>
      <w:lvlJc w:val="left"/>
      <w:pPr>
        <w:tabs>
          <w:tab w:val="left" w:pos="851"/>
        </w:tabs>
        <w:ind w:left="851" w:hanging="851"/>
      </w:pPr>
      <w:rPr>
        <w:rFonts w:hint="eastAsia"/>
        <w:b w:val="0"/>
        <w:i w:val="0"/>
        <w:sz w:val="24"/>
        <w:szCs w:val="24"/>
      </w:rPr>
    </w:lvl>
    <w:lvl w:ilvl="4" w:tentative="0">
      <w:start w:val="1"/>
      <w:numFmt w:val="upperLetter"/>
      <w:lvlText w:val="%5"/>
      <w:lvlJc w:val="left"/>
      <w:pPr>
        <w:tabs>
          <w:tab w:val="left" w:pos="992"/>
        </w:tabs>
        <w:ind w:left="992" w:hanging="992"/>
      </w:pPr>
      <w:rPr>
        <w:rFonts w:hint="eastAsia"/>
      </w:rPr>
    </w:lvl>
    <w:lvl w:ilvl="5" w:tentative="0">
      <w:start w:val="1"/>
      <w:numFmt w:val="upperRoman"/>
      <w:lvlText w:val="%6"/>
      <w:lvlJc w:val="left"/>
      <w:pPr>
        <w:tabs>
          <w:tab w:val="left" w:pos="1134"/>
        </w:tabs>
        <w:ind w:left="1134" w:hanging="1134"/>
      </w:pPr>
      <w:rPr>
        <w:rFonts w:hint="eastAsia"/>
      </w:rPr>
    </w:lvl>
    <w:lvl w:ilvl="6" w:tentative="0">
      <w:start w:val="1"/>
      <w:numFmt w:val="none"/>
      <w:lvlText w:val="%2"/>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00000371"/>
    <w:multiLevelType w:val="singleLevel"/>
    <w:tmpl w:val="00000371"/>
    <w:lvl w:ilvl="0" w:tentative="0">
      <w:start w:val="1"/>
      <w:numFmt w:val="decimal"/>
      <w:pStyle w:val="1109"/>
      <w:lvlText w:val="图 %1 "/>
      <w:lvlJc w:val="left"/>
      <w:pPr>
        <w:tabs>
          <w:tab w:val="left" w:pos="720"/>
        </w:tabs>
        <w:ind w:left="0" w:firstLine="0"/>
      </w:pPr>
    </w:lvl>
  </w:abstractNum>
  <w:abstractNum w:abstractNumId="33">
    <w:nsid w:val="00000379"/>
    <w:multiLevelType w:val="multilevel"/>
    <w:tmpl w:val="00000379"/>
    <w:lvl w:ilvl="0" w:tentative="0">
      <w:start w:val="1"/>
      <w:numFmt w:val="bullet"/>
      <w:pStyle w:val="984"/>
      <w:lvlText w:val=""/>
      <w:lvlJc w:val="left"/>
      <w:pPr>
        <w:tabs>
          <w:tab w:val="left" w:pos="1712"/>
        </w:tabs>
        <w:ind w:left="1712" w:hanging="453"/>
      </w:pPr>
      <w:rPr>
        <w:rFonts w:hint="default" w:ascii="Wingdings" w:hAnsi="Wingdings"/>
      </w:rPr>
    </w:lvl>
    <w:lvl w:ilvl="1" w:tentative="0">
      <w:start w:val="1"/>
      <w:numFmt w:val="decimal"/>
      <w:lvlText w:val="%1.%2."/>
      <w:lvlJc w:val="left"/>
      <w:pPr>
        <w:tabs>
          <w:tab w:val="left" w:pos="509"/>
        </w:tabs>
        <w:ind w:left="509" w:hanging="432"/>
      </w:pPr>
    </w:lvl>
    <w:lvl w:ilvl="2" w:tentative="0">
      <w:start w:val="1"/>
      <w:numFmt w:val="decimal"/>
      <w:lvlText w:val="%1.%2.%3."/>
      <w:lvlJc w:val="left"/>
      <w:pPr>
        <w:tabs>
          <w:tab w:val="left" w:pos="941"/>
        </w:tabs>
        <w:ind w:left="941" w:hanging="504"/>
      </w:pPr>
    </w:lvl>
    <w:lvl w:ilvl="3" w:tentative="0">
      <w:start w:val="1"/>
      <w:numFmt w:val="decimal"/>
      <w:lvlText w:val="%1.%2.%3.%4."/>
      <w:lvlJc w:val="left"/>
      <w:pPr>
        <w:tabs>
          <w:tab w:val="left" w:pos="1445"/>
        </w:tabs>
        <w:ind w:left="1445" w:hanging="648"/>
      </w:pPr>
    </w:lvl>
    <w:lvl w:ilvl="4" w:tentative="0">
      <w:start w:val="1"/>
      <w:numFmt w:val="decimal"/>
      <w:lvlText w:val="%1.%2.%3.%4.%5."/>
      <w:lvlJc w:val="left"/>
      <w:pPr>
        <w:tabs>
          <w:tab w:val="left" w:pos="1949"/>
        </w:tabs>
        <w:ind w:left="1949" w:hanging="792"/>
      </w:pPr>
    </w:lvl>
    <w:lvl w:ilvl="5" w:tentative="0">
      <w:start w:val="1"/>
      <w:numFmt w:val="decimal"/>
      <w:lvlText w:val="%1.%2.%3.%4.%5.%6."/>
      <w:lvlJc w:val="left"/>
      <w:pPr>
        <w:tabs>
          <w:tab w:val="left" w:pos="2453"/>
        </w:tabs>
        <w:ind w:left="2453" w:hanging="936"/>
      </w:pPr>
    </w:lvl>
    <w:lvl w:ilvl="6" w:tentative="0">
      <w:start w:val="1"/>
      <w:numFmt w:val="decimal"/>
      <w:lvlText w:val="%1.%2.%3.%4.%5.%6.%7."/>
      <w:lvlJc w:val="left"/>
      <w:pPr>
        <w:tabs>
          <w:tab w:val="left" w:pos="2957"/>
        </w:tabs>
        <w:ind w:left="2957" w:hanging="1080"/>
      </w:pPr>
    </w:lvl>
    <w:lvl w:ilvl="7" w:tentative="0">
      <w:start w:val="1"/>
      <w:numFmt w:val="decimal"/>
      <w:lvlText w:val="%1.%2.%3.%4.%5.%6.%7.%8."/>
      <w:lvlJc w:val="left"/>
      <w:pPr>
        <w:tabs>
          <w:tab w:val="left" w:pos="3461"/>
        </w:tabs>
        <w:ind w:left="3461" w:hanging="1224"/>
      </w:pPr>
    </w:lvl>
    <w:lvl w:ilvl="8" w:tentative="0">
      <w:start w:val="1"/>
      <w:numFmt w:val="decimal"/>
      <w:lvlText w:val="%1.%2.%3.%4.%5.%6.%7.%8.%9."/>
      <w:lvlJc w:val="left"/>
      <w:pPr>
        <w:tabs>
          <w:tab w:val="left" w:pos="4037"/>
        </w:tabs>
        <w:ind w:left="4037" w:hanging="1440"/>
      </w:pPr>
    </w:lvl>
  </w:abstractNum>
  <w:abstractNum w:abstractNumId="34">
    <w:nsid w:val="000003C0"/>
    <w:multiLevelType w:val="multilevel"/>
    <w:tmpl w:val="000003C0"/>
    <w:lvl w:ilvl="0" w:tentative="0">
      <w:start w:val="1"/>
      <w:numFmt w:val="bullet"/>
      <w:pStyle w:val="1102"/>
      <w:lvlText w:val=""/>
      <w:lvlJc w:val="left"/>
      <w:pPr>
        <w:tabs>
          <w:tab w:val="left" w:pos="420"/>
        </w:tabs>
        <w:ind w:left="839" w:hanging="419"/>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5">
    <w:nsid w:val="00000422"/>
    <w:multiLevelType w:val="multilevel"/>
    <w:tmpl w:val="00000422"/>
    <w:lvl w:ilvl="0" w:tentative="0">
      <w:start w:val="1"/>
      <w:numFmt w:val="none"/>
      <w:pStyle w:val="1191"/>
      <w:lvlText w:val="表"/>
      <w:lvlJc w:val="left"/>
      <w:pPr>
        <w:tabs>
          <w:tab w:val="left" w:pos="360"/>
        </w:tabs>
        <w:ind w:left="0" w:firstLine="0"/>
      </w:pPr>
      <w:rPr>
        <w:rFonts w:hint="eastAsia" w:ascii="宋体" w:eastAsia="宋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0000042A"/>
    <w:multiLevelType w:val="multilevel"/>
    <w:tmpl w:val="0000042A"/>
    <w:lvl w:ilvl="0" w:tentative="0">
      <w:start w:val="1"/>
      <w:numFmt w:val="decimal"/>
      <w:pStyle w:val="1138"/>
      <w:lvlText w:val="%1)"/>
      <w:lvlJc w:val="left"/>
      <w:pPr>
        <w:tabs>
          <w:tab w:val="left" w:pos="1047"/>
        </w:tabs>
        <w:ind w:left="1047" w:hanging="567"/>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7">
    <w:nsid w:val="0000043A"/>
    <w:multiLevelType w:val="multilevel"/>
    <w:tmpl w:val="0000043A"/>
    <w:lvl w:ilvl="0" w:tentative="0">
      <w:start w:val="1"/>
      <w:numFmt w:val="lowerLetter"/>
      <w:pStyle w:val="103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0000044D"/>
    <w:multiLevelType w:val="multilevel"/>
    <w:tmpl w:val="0000044D"/>
    <w:lvl w:ilvl="0" w:tentative="0">
      <w:start w:val="1"/>
      <w:numFmt w:val="decimal"/>
      <w:pStyle w:val="1136"/>
      <w:lvlText w:val="0.%1"/>
      <w:lvlJc w:val="left"/>
      <w:pPr>
        <w:tabs>
          <w:tab w:val="left" w:pos="360"/>
        </w:tabs>
        <w:ind w:left="0" w:firstLine="0"/>
      </w:pPr>
      <w:rPr>
        <w:rFonts w:hint="eastAsia" w:ascii="宋体" w:hAnsi="Times New Roman" w:eastAsia="宋体"/>
        <w:b/>
        <w:i w:val="0"/>
        <w:sz w:val="21"/>
      </w:rPr>
    </w:lvl>
    <w:lvl w:ilvl="1" w:tentative="0">
      <w:start w:val="1"/>
      <w:numFmt w:val="decimal"/>
      <w:lvlText w:val="0.%1.%2"/>
      <w:lvlJc w:val="left"/>
      <w:pPr>
        <w:tabs>
          <w:tab w:val="left" w:pos="720"/>
        </w:tabs>
        <w:ind w:left="0" w:firstLine="0"/>
      </w:pPr>
      <w:rPr>
        <w:rFonts w:hint="eastAsia" w:ascii="黑体" w:hAnsi="Times New Roman" w:eastAsia="黑体"/>
        <w:b/>
        <w:i w:val="0"/>
        <w:sz w:val="21"/>
      </w:rPr>
    </w:lvl>
    <w:lvl w:ilvl="2" w:tentative="0">
      <w:start w:val="1"/>
      <w:numFmt w:val="decimal"/>
      <w:lvlText w:val="0.%2.%3  "/>
      <w:lvlJc w:val="left"/>
      <w:pPr>
        <w:tabs>
          <w:tab w:val="left" w:pos="-31680"/>
        </w:tabs>
        <w:ind w:left="-32767"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39">
    <w:nsid w:val="00000460"/>
    <w:multiLevelType w:val="multilevel"/>
    <w:tmpl w:val="00000460"/>
    <w:lvl w:ilvl="0" w:tentative="0">
      <w:start w:val="1"/>
      <w:numFmt w:val="decimal"/>
      <w:pStyle w:val="1072"/>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decimal"/>
      <w:lvlText w:val="%3）"/>
      <w:lvlJc w:val="left"/>
      <w:pPr>
        <w:tabs>
          <w:tab w:val="left" w:pos="1665"/>
        </w:tabs>
        <w:ind w:left="1665" w:hanging="82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0">
    <w:nsid w:val="00000463"/>
    <w:multiLevelType w:val="multilevel"/>
    <w:tmpl w:val="00000463"/>
    <w:lvl w:ilvl="0" w:tentative="0">
      <w:start w:val="1"/>
      <w:numFmt w:val="bullet"/>
      <w:pStyle w:val="1063"/>
      <w:lvlText w:val=""/>
      <w:lvlJc w:val="left"/>
      <w:pPr>
        <w:tabs>
          <w:tab w:val="left" w:pos="817"/>
        </w:tabs>
        <w:ind w:left="250" w:firstLine="170"/>
      </w:pPr>
      <w:rPr>
        <w:rFonts w:hint="default" w:ascii="Wingdings" w:hAnsi="Wingdings"/>
      </w:rPr>
    </w:lvl>
    <w:lvl w:ilvl="1" w:tentative="0">
      <w:start w:val="1"/>
      <w:numFmt w:val="decimal"/>
      <w:lvlText w:val="%2、"/>
      <w:lvlJc w:val="left"/>
      <w:pPr>
        <w:tabs>
          <w:tab w:val="left" w:pos="1560"/>
        </w:tabs>
        <w:ind w:left="1560" w:hanging="72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1">
    <w:nsid w:val="000004C3"/>
    <w:multiLevelType w:val="multilevel"/>
    <w:tmpl w:val="000004C3"/>
    <w:lvl w:ilvl="0" w:tentative="0">
      <w:start w:val="1"/>
      <w:numFmt w:val="none"/>
      <w:pStyle w:val="1239"/>
      <w:lvlText w:val="%1注："/>
      <w:lvlJc w:val="left"/>
      <w:pPr>
        <w:tabs>
          <w:tab w:val="left" w:pos="794"/>
        </w:tabs>
        <w:ind w:left="794" w:hanging="374"/>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2">
    <w:nsid w:val="000004E6"/>
    <w:multiLevelType w:val="multilevel"/>
    <w:tmpl w:val="000004E6"/>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1044"/>
      <w:suff w:val="nothing"/>
      <w:lvlText w:val="%1%2 "/>
      <w:lvlJc w:val="left"/>
      <w:pPr>
        <w:ind w:left="0" w:firstLine="0"/>
      </w:pPr>
      <w:rPr>
        <w:rFonts w:hint="eastAsia" w:ascii="黑体" w:hAnsi="Times New Roman" w:eastAsia="黑体"/>
        <w:b/>
        <w:i w:val="0"/>
        <w:sz w:val="28"/>
      </w:rPr>
    </w:lvl>
    <w:lvl w:ilvl="2" w:tentative="0">
      <w:start w:val="1"/>
      <w:numFmt w:val="decimal"/>
      <w:suff w:val="nothing"/>
      <w:lvlText w:val="%1%2.%3　"/>
      <w:lvlJc w:val="left"/>
      <w:pPr>
        <w:ind w:left="0" w:firstLine="0"/>
      </w:pPr>
      <w:rPr>
        <w:rFonts w:hint="eastAsia" w:ascii="黑体" w:hAnsi="Times New Roman" w:eastAsia="黑体"/>
        <w:b/>
        <w:i w:val="0"/>
        <w:sz w:val="21"/>
      </w:rPr>
    </w:lvl>
    <w:lvl w:ilvl="3" w:tentative="0">
      <w:start w:val="1"/>
      <w:numFmt w:val="decimal"/>
      <w:suff w:val="nothing"/>
      <w:lvlText w:val="%1%2.%3.%4　"/>
      <w:lvlJc w:val="left"/>
      <w:pPr>
        <w:ind w:left="0" w:firstLine="0"/>
      </w:pPr>
      <w:rPr>
        <w:rFonts w:hint="eastAsia" w:ascii="黑体" w:hAnsi="Times New Roman" w:eastAsia="黑体"/>
        <w:b/>
        <w:i w:val="0"/>
        <w:sz w:val="21"/>
      </w:rPr>
    </w:lvl>
    <w:lvl w:ilvl="4" w:tentative="0">
      <w:start w:val="1"/>
      <w:numFmt w:val="decimal"/>
      <w:suff w:val="nothing"/>
      <w:lvlText w:val="表%1%2.%3.%4-%5 "/>
      <w:lvlJc w:val="left"/>
      <w:pPr>
        <w:ind w:left="0" w:firstLine="0"/>
      </w:pPr>
      <w:rPr>
        <w:rFonts w:hint="eastAsia" w:ascii="黑体" w:hAnsi="Times New Roman" w:eastAsia="黑体"/>
        <w:b/>
        <w:i w:val="0"/>
        <w:sz w:val="21"/>
      </w:rPr>
    </w:lvl>
    <w:lvl w:ilvl="5" w:tentative="0">
      <w:start w:val="1"/>
      <w:numFmt w:val="decimal"/>
      <w:lvlRestart w:val="4"/>
      <w:suff w:val="nothing"/>
      <w:lvlText w:val="%1图%2.%3.%4-%6 "/>
      <w:lvlJc w:val="left"/>
      <w:pPr>
        <w:ind w:left="0" w:firstLine="0"/>
      </w:pPr>
      <w:rPr>
        <w:rFonts w:hint="eastAsia" w:ascii="黑体" w:hAnsi="Times New Roman" w:eastAsia="黑体"/>
        <w:b/>
        <w:i w:val="0"/>
        <w:sz w:val="21"/>
      </w:rPr>
    </w:lvl>
    <w:lvl w:ilvl="6" w:tentative="0">
      <w:start w:val="1"/>
      <w:numFmt w:val="decimal"/>
      <w:lvlRestart w:val="4"/>
      <w:suff w:val="nothing"/>
      <w:lvlText w:val="(%2.%3.%4-%7)"/>
      <w:lvlJc w:val="center"/>
      <w:pPr>
        <w:ind w:left="288" w:firstLine="288"/>
      </w:pPr>
      <w:rPr>
        <w:rFonts w:hint="eastAsia" w:ascii="黑体" w:hAnsi="Times New Roman" w:eastAsia="黑体"/>
        <w:b/>
        <w:i w:val="0"/>
        <w:sz w:val="21"/>
      </w:rPr>
    </w:lvl>
    <w:lvl w:ilvl="7" w:tentative="0">
      <w:start w:val="1"/>
      <w:numFmt w:val="decimal"/>
      <w:lvlRestart w:val="2"/>
      <w:lvlText w:val="    %1%8"/>
      <w:lvlJc w:val="left"/>
      <w:pPr>
        <w:tabs>
          <w:tab w:val="left" w:pos="720"/>
        </w:tabs>
        <w:ind w:left="0" w:firstLine="0"/>
      </w:pPr>
      <w:rPr>
        <w:rFonts w:hint="eastAsia" w:ascii="黑体" w:eastAsia="黑体"/>
        <w:b/>
        <w:i w:val="0"/>
        <w:sz w:val="21"/>
      </w:rPr>
    </w:lvl>
    <w:lvl w:ilvl="8" w:tentative="0">
      <w:start w:val="1"/>
      <w:numFmt w:val="decimal"/>
      <w:lvlRestart w:val="2"/>
      <w:pStyle w:val="1142"/>
      <w:lvlText w:val="%2.0.%9"/>
      <w:lvlJc w:val="left"/>
      <w:pPr>
        <w:tabs>
          <w:tab w:val="left" w:pos="720"/>
        </w:tabs>
        <w:ind w:left="0" w:firstLine="0"/>
      </w:pPr>
      <w:rPr>
        <w:rFonts w:hint="eastAsia" w:ascii="黑体" w:hAnsi="华文细黑" w:eastAsia="黑体"/>
        <w:b/>
        <w:i w:val="0"/>
        <w:sz w:val="21"/>
      </w:rPr>
    </w:lvl>
  </w:abstractNum>
  <w:abstractNum w:abstractNumId="43">
    <w:nsid w:val="000004EB"/>
    <w:multiLevelType w:val="multilevel"/>
    <w:tmpl w:val="000004EB"/>
    <w:lvl w:ilvl="0" w:tentative="0">
      <w:start w:val="21"/>
      <w:numFmt w:val="none"/>
      <w:suff w:val="nothing"/>
      <w:lvlText w:val=""/>
      <w:lvlJc w:val="left"/>
      <w:pPr>
        <w:ind w:left="0" w:firstLine="0"/>
      </w:pPr>
      <w:rPr>
        <w:rFonts w:hint="eastAsia" w:ascii="黑体" w:hAnsi="Times New Roman" w:eastAsia="黑体"/>
        <w:b/>
        <w:i w:val="0"/>
        <w:sz w:val="28"/>
      </w:rPr>
    </w:lvl>
    <w:lvl w:ilvl="1" w:tentative="0">
      <w:start w:val="5"/>
      <w:numFmt w:val="decimal"/>
      <w:lvlText w:val="%1%2"/>
      <w:lvlJc w:val="left"/>
      <w:pPr>
        <w:tabs>
          <w:tab w:val="left" w:pos="360"/>
        </w:tabs>
        <w:ind w:left="0" w:firstLine="0"/>
      </w:pPr>
      <w:rPr>
        <w:rFonts w:hint="eastAsia" w:ascii="黑体" w:hAnsi="Times New Roman" w:eastAsia="黑体"/>
        <w:b/>
        <w:i w:val="0"/>
        <w:sz w:val="20"/>
      </w:rPr>
    </w:lvl>
    <w:lvl w:ilvl="2" w:tentative="0">
      <w:start w:val="1"/>
      <w:numFmt w:val="decimal"/>
      <w:lvlText w:val="%1%2.%3"/>
      <w:lvlJc w:val="left"/>
      <w:pPr>
        <w:tabs>
          <w:tab w:val="left" w:pos="720"/>
        </w:tabs>
        <w:ind w:left="0" w:firstLine="0"/>
      </w:pPr>
      <w:rPr>
        <w:rFonts w:hint="eastAsia" w:ascii="黑体" w:hAnsi="Times New Roman" w:eastAsia="黑体"/>
        <w:b/>
        <w:i w:val="0"/>
        <w:sz w:val="21"/>
      </w:rPr>
    </w:lvl>
    <w:lvl w:ilvl="3" w:tentative="0">
      <w:start w:val="1"/>
      <w:numFmt w:val="decimal"/>
      <w:lvlText w:val="%1%2.%3.%4"/>
      <w:lvlJc w:val="left"/>
      <w:pPr>
        <w:tabs>
          <w:tab w:val="left" w:pos="720"/>
        </w:tabs>
        <w:ind w:left="0" w:firstLine="0"/>
      </w:pPr>
      <w:rPr>
        <w:rFonts w:hint="eastAsia" w:ascii="黑体" w:hAnsi="Times New Roman" w:eastAsia="黑体"/>
        <w:b/>
        <w:i w:val="0"/>
        <w:sz w:val="21"/>
      </w:rPr>
    </w:lvl>
    <w:lvl w:ilvl="4" w:tentative="0">
      <w:start w:val="1"/>
      <w:numFmt w:val="decimal"/>
      <w:pStyle w:val="990"/>
      <w:lvlText w:val="%2.%3.%4.%5"/>
      <w:lvlJc w:val="left"/>
      <w:pPr>
        <w:tabs>
          <w:tab w:val="left" w:pos="1080"/>
        </w:tabs>
        <w:ind w:left="0" w:firstLine="0"/>
      </w:pPr>
      <w:rPr>
        <w:rFonts w:hint="eastAsia" w:ascii="黑体" w:hAnsi="Times New Roman" w:eastAsia="黑体"/>
        <w:b/>
        <w:i w:val="0"/>
        <w:sz w:val="21"/>
      </w:rPr>
    </w:lvl>
    <w:lvl w:ilvl="5" w:tentative="0">
      <w:start w:val="1"/>
      <w:numFmt w:val="decimal"/>
      <w:lvlText w:val="%2.%3.%4.%5.%6"/>
      <w:lvlJc w:val="left"/>
      <w:pPr>
        <w:tabs>
          <w:tab w:val="left" w:pos="1021"/>
        </w:tabs>
        <w:ind w:left="1021" w:hanging="1021"/>
      </w:pPr>
      <w:rPr>
        <w:rFonts w:hint="eastAsia" w:ascii="黑体" w:hAnsi="Times New Roman" w:eastAsia="黑体"/>
        <w:b/>
        <w:i w:val="0"/>
        <w:sz w:val="21"/>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21"/>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44">
    <w:nsid w:val="00000558"/>
    <w:multiLevelType w:val="multilevel"/>
    <w:tmpl w:val="00000558"/>
    <w:lvl w:ilvl="0" w:tentative="0">
      <w:start w:val="1"/>
      <w:numFmt w:val="decimal"/>
      <w:pStyle w:val="1101"/>
      <w:lvlText w:val="%1."/>
      <w:lvlJc w:val="left"/>
      <w:pPr>
        <w:tabs>
          <w:tab w:val="left" w:pos="980"/>
        </w:tabs>
        <w:ind w:left="980" w:hanging="420"/>
      </w:p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45">
    <w:nsid w:val="000005E1"/>
    <w:multiLevelType w:val="multilevel"/>
    <w:tmpl w:val="000005E1"/>
    <w:lvl w:ilvl="0" w:tentative="0">
      <w:start w:val="1"/>
      <w:numFmt w:val="none"/>
      <w:pStyle w:val="1240"/>
      <w:lvlText w:val="%1示例："/>
      <w:lvlJc w:val="left"/>
      <w:pPr>
        <w:tabs>
          <w:tab w:val="left" w:pos="964"/>
        </w:tabs>
        <w:ind w:left="0" w:firstLine="420"/>
      </w:pPr>
      <w:rPr>
        <w:rFonts w:hint="default" w:ascii="Times New Roman" w:hAnsi="Times New Roman" w:eastAsia="宋体"/>
        <w:b w:val="0"/>
        <w:i w:val="0"/>
        <w:snapToGrid w:val="0"/>
        <w:spacing w:val="0"/>
        <w:w w:val="100"/>
        <w:kern w:val="0"/>
        <w:position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6">
    <w:nsid w:val="01EE354D"/>
    <w:multiLevelType w:val="multilevel"/>
    <w:tmpl w:val="01EE354D"/>
    <w:lvl w:ilvl="0" w:tentative="0">
      <w:start w:val="1"/>
      <w:numFmt w:val="decimal"/>
      <w:pStyle w:val="854"/>
      <w:lvlText w:val="%1."/>
      <w:lvlJc w:val="left"/>
      <w:pPr>
        <w:ind w:left="420" w:hanging="420"/>
      </w:pPr>
      <w:rPr>
        <w:rFonts w:hint="eastAsia"/>
      </w:rPr>
    </w:lvl>
    <w:lvl w:ilvl="1" w:tentative="0">
      <w:start w:val="1"/>
      <w:numFmt w:val="lowerLetter"/>
      <w:pStyle w:val="857"/>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7">
    <w:nsid w:val="022F76FB"/>
    <w:multiLevelType w:val="multilevel"/>
    <w:tmpl w:val="022F76FB"/>
    <w:lvl w:ilvl="0" w:tentative="0">
      <w:start w:val="1"/>
      <w:numFmt w:val="decimal"/>
      <w:pStyle w:val="571"/>
      <w:lvlText w:val="（%1）"/>
      <w:lvlJc w:val="left"/>
      <w:pPr>
        <w:tabs>
          <w:tab w:val="left" w:pos="1070"/>
        </w:tabs>
        <w:ind w:left="199" w:firstLine="511"/>
      </w:pPr>
      <w:rPr>
        <w:rFonts w:hint="default"/>
        <w:lang w:val="en-US"/>
      </w:rPr>
    </w:lvl>
    <w:lvl w:ilvl="1" w:tentative="0">
      <w:start w:val="1"/>
      <w:numFmt w:val="upperLetter"/>
      <w:lvlText w:val="%2)"/>
      <w:lvlJc w:val="left"/>
      <w:pPr>
        <w:tabs>
          <w:tab w:val="left" w:pos="1106"/>
        </w:tabs>
        <w:ind w:left="1106" w:hanging="454"/>
      </w:pPr>
    </w:lvl>
    <w:lvl w:ilvl="2" w:tentative="0">
      <w:start w:val="1"/>
      <w:numFmt w:val="lowerRoman"/>
      <w:lvlText w:val="%3."/>
      <w:lvlJc w:val="right"/>
      <w:pPr>
        <w:tabs>
          <w:tab w:val="left" w:pos="1175"/>
        </w:tabs>
        <w:ind w:left="1175" w:hanging="420"/>
      </w:pPr>
    </w:lvl>
    <w:lvl w:ilvl="3" w:tentative="0">
      <w:start w:val="1"/>
      <w:numFmt w:val="decimal"/>
      <w:lvlText w:val="%4."/>
      <w:lvlJc w:val="left"/>
      <w:pPr>
        <w:tabs>
          <w:tab w:val="left" w:pos="1595"/>
        </w:tabs>
        <w:ind w:left="1595" w:hanging="420"/>
      </w:pPr>
    </w:lvl>
    <w:lvl w:ilvl="4" w:tentative="0">
      <w:start w:val="1"/>
      <w:numFmt w:val="decimal"/>
      <w:lvlText w:val="%5."/>
      <w:lvlJc w:val="left"/>
      <w:pPr>
        <w:tabs>
          <w:tab w:val="left" w:pos="3515"/>
        </w:tabs>
        <w:ind w:left="3515" w:hanging="360"/>
      </w:pPr>
    </w:lvl>
    <w:lvl w:ilvl="5" w:tentative="0">
      <w:start w:val="1"/>
      <w:numFmt w:val="decimal"/>
      <w:lvlText w:val="%6."/>
      <w:lvlJc w:val="left"/>
      <w:pPr>
        <w:tabs>
          <w:tab w:val="left" w:pos="4235"/>
        </w:tabs>
        <w:ind w:left="4235" w:hanging="360"/>
      </w:pPr>
    </w:lvl>
    <w:lvl w:ilvl="6" w:tentative="0">
      <w:start w:val="1"/>
      <w:numFmt w:val="decimal"/>
      <w:lvlText w:val="%7."/>
      <w:lvlJc w:val="left"/>
      <w:pPr>
        <w:tabs>
          <w:tab w:val="left" w:pos="4955"/>
        </w:tabs>
        <w:ind w:left="4955" w:hanging="360"/>
      </w:pPr>
    </w:lvl>
    <w:lvl w:ilvl="7" w:tentative="0">
      <w:start w:val="1"/>
      <w:numFmt w:val="decimal"/>
      <w:lvlText w:val="%8."/>
      <w:lvlJc w:val="left"/>
      <w:pPr>
        <w:tabs>
          <w:tab w:val="left" w:pos="5675"/>
        </w:tabs>
        <w:ind w:left="5675" w:hanging="360"/>
      </w:pPr>
    </w:lvl>
    <w:lvl w:ilvl="8" w:tentative="0">
      <w:start w:val="1"/>
      <w:numFmt w:val="decimal"/>
      <w:lvlText w:val="%9."/>
      <w:lvlJc w:val="left"/>
      <w:pPr>
        <w:tabs>
          <w:tab w:val="left" w:pos="6395"/>
        </w:tabs>
        <w:ind w:left="6395" w:hanging="360"/>
      </w:pPr>
    </w:lvl>
  </w:abstractNum>
  <w:abstractNum w:abstractNumId="48">
    <w:nsid w:val="0621564A"/>
    <w:multiLevelType w:val="multilevel"/>
    <w:tmpl w:val="0621564A"/>
    <w:lvl w:ilvl="0" w:tentative="0">
      <w:start w:val="1"/>
      <w:numFmt w:val="bullet"/>
      <w:pStyle w:val="822"/>
      <w:lvlText w:val=""/>
      <w:lvlJc w:val="left"/>
      <w:pPr>
        <w:tabs>
          <w:tab w:val="left" w:pos="1701"/>
        </w:tabs>
        <w:ind w:left="1701" w:hanging="397"/>
      </w:pPr>
      <w:rPr>
        <w:rFonts w:hint="default" w:ascii="Wingdings" w:hAnsi="Wingdings"/>
      </w:rPr>
    </w:lvl>
    <w:lvl w:ilvl="1" w:tentative="0">
      <w:start w:val="1"/>
      <w:numFmt w:val="bullet"/>
      <w:lvlText w:val=""/>
      <w:lvlJc w:val="left"/>
      <w:pPr>
        <w:tabs>
          <w:tab w:val="left" w:pos="2054"/>
        </w:tabs>
        <w:ind w:left="2054" w:hanging="420"/>
      </w:pPr>
      <w:rPr>
        <w:rFonts w:hint="default" w:ascii="Wingdings" w:hAnsi="Wingdings"/>
      </w:rPr>
    </w:lvl>
    <w:lvl w:ilvl="2" w:tentative="0">
      <w:start w:val="1"/>
      <w:numFmt w:val="bullet"/>
      <w:lvlText w:val=""/>
      <w:lvlJc w:val="left"/>
      <w:pPr>
        <w:tabs>
          <w:tab w:val="left" w:pos="2474"/>
        </w:tabs>
        <w:ind w:left="2474" w:hanging="420"/>
      </w:pPr>
      <w:rPr>
        <w:rFonts w:hint="default" w:ascii="Wingdings" w:hAnsi="Wingdings"/>
      </w:rPr>
    </w:lvl>
    <w:lvl w:ilvl="3" w:tentative="0">
      <w:start w:val="1"/>
      <w:numFmt w:val="bullet"/>
      <w:lvlText w:val=""/>
      <w:lvlJc w:val="left"/>
      <w:pPr>
        <w:tabs>
          <w:tab w:val="left" w:pos="2894"/>
        </w:tabs>
        <w:ind w:left="2894" w:hanging="420"/>
      </w:pPr>
      <w:rPr>
        <w:rFonts w:hint="default" w:ascii="Wingdings" w:hAnsi="Wingdings"/>
      </w:rPr>
    </w:lvl>
    <w:lvl w:ilvl="4" w:tentative="0">
      <w:start w:val="1"/>
      <w:numFmt w:val="bullet"/>
      <w:lvlText w:val=""/>
      <w:lvlJc w:val="left"/>
      <w:pPr>
        <w:tabs>
          <w:tab w:val="left" w:pos="3314"/>
        </w:tabs>
        <w:ind w:left="3314" w:hanging="420"/>
      </w:pPr>
      <w:rPr>
        <w:rFonts w:hint="default" w:ascii="Wingdings" w:hAnsi="Wingdings"/>
      </w:rPr>
    </w:lvl>
    <w:lvl w:ilvl="5" w:tentative="0">
      <w:start w:val="1"/>
      <w:numFmt w:val="bullet"/>
      <w:lvlText w:val=""/>
      <w:lvlJc w:val="left"/>
      <w:pPr>
        <w:tabs>
          <w:tab w:val="left" w:pos="3734"/>
        </w:tabs>
        <w:ind w:left="3734" w:hanging="420"/>
      </w:pPr>
      <w:rPr>
        <w:rFonts w:hint="default" w:ascii="Wingdings" w:hAnsi="Wingdings"/>
      </w:rPr>
    </w:lvl>
    <w:lvl w:ilvl="6" w:tentative="0">
      <w:start w:val="1"/>
      <w:numFmt w:val="bullet"/>
      <w:lvlText w:val=""/>
      <w:lvlJc w:val="left"/>
      <w:pPr>
        <w:tabs>
          <w:tab w:val="left" w:pos="4154"/>
        </w:tabs>
        <w:ind w:left="4154" w:hanging="420"/>
      </w:pPr>
      <w:rPr>
        <w:rFonts w:hint="default" w:ascii="Wingdings" w:hAnsi="Wingdings"/>
      </w:rPr>
    </w:lvl>
    <w:lvl w:ilvl="7" w:tentative="0">
      <w:start w:val="1"/>
      <w:numFmt w:val="bullet"/>
      <w:lvlText w:val=""/>
      <w:lvlJc w:val="left"/>
      <w:pPr>
        <w:tabs>
          <w:tab w:val="left" w:pos="4574"/>
        </w:tabs>
        <w:ind w:left="4574" w:hanging="420"/>
      </w:pPr>
      <w:rPr>
        <w:rFonts w:hint="default" w:ascii="Wingdings" w:hAnsi="Wingdings"/>
      </w:rPr>
    </w:lvl>
    <w:lvl w:ilvl="8" w:tentative="0">
      <w:start w:val="1"/>
      <w:numFmt w:val="bullet"/>
      <w:lvlText w:val=""/>
      <w:lvlJc w:val="left"/>
      <w:pPr>
        <w:tabs>
          <w:tab w:val="left" w:pos="4994"/>
        </w:tabs>
        <w:ind w:left="4994" w:hanging="420"/>
      </w:pPr>
      <w:rPr>
        <w:rFonts w:hint="default" w:ascii="Wingdings" w:hAnsi="Wingdings"/>
      </w:rPr>
    </w:lvl>
  </w:abstractNum>
  <w:abstractNum w:abstractNumId="49">
    <w:nsid w:val="06650C94"/>
    <w:multiLevelType w:val="multilevel"/>
    <w:tmpl w:val="06650C94"/>
    <w:lvl w:ilvl="0" w:tentative="0">
      <w:start w:val="1"/>
      <w:numFmt w:val="bullet"/>
      <w:pStyle w:val="81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0E853C9A"/>
    <w:multiLevelType w:val="multilevel"/>
    <w:tmpl w:val="0E853C9A"/>
    <w:lvl w:ilvl="0" w:tentative="0">
      <w:start w:val="1"/>
      <w:numFmt w:val="bullet"/>
      <w:pStyle w:val="1417"/>
      <w:lvlText w:val=""/>
      <w:lvlJc w:val="left"/>
      <w:pPr>
        <w:tabs>
          <w:tab w:val="left" w:pos="900"/>
        </w:tabs>
        <w:ind w:left="900" w:hanging="420"/>
      </w:pPr>
      <w:rPr>
        <w:rFonts w:hint="default" w:ascii="Wingdings" w:hAnsi="Wingdings"/>
      </w:rPr>
    </w:lvl>
    <w:lvl w:ilvl="1" w:tentative="0">
      <w:start w:val="1"/>
      <w:numFmt w:val="bullet"/>
      <w:pStyle w:val="1418"/>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1">
    <w:nsid w:val="123D5918"/>
    <w:multiLevelType w:val="multilevel"/>
    <w:tmpl w:val="123D5918"/>
    <w:lvl w:ilvl="0" w:tentative="0">
      <w:start w:val="1"/>
      <w:numFmt w:val="bullet"/>
      <w:pStyle w:val="1458"/>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2">
    <w:nsid w:val="16EF7612"/>
    <w:multiLevelType w:val="multilevel"/>
    <w:tmpl w:val="16EF7612"/>
    <w:lvl w:ilvl="0" w:tentative="0">
      <w:start w:val="1"/>
      <w:numFmt w:val="decimal"/>
      <w:pStyle w:val="1671"/>
      <w:lvlText w:val="%1）"/>
      <w:lvlJc w:val="left"/>
      <w:pPr>
        <w:tabs>
          <w:tab w:val="left" w:pos="880"/>
        </w:tabs>
        <w:ind w:left="880" w:hanging="454"/>
      </w:pPr>
      <w:rPr>
        <w:rFonts w:hint="eastAsia" w:ascii="仿宋_GB2312" w:hAnsi="Times New Roman" w:eastAsia="仿宋_GB2312" w:cs="Times New Roman"/>
        <w:b w:val="0"/>
        <w:i w:val="0"/>
        <w:sz w:val="24"/>
        <w:szCs w:val="24"/>
      </w:rPr>
    </w:lvl>
    <w:lvl w:ilvl="1" w:tentative="0">
      <w:start w:val="1"/>
      <w:numFmt w:val="bullet"/>
      <w:lvlText w:val=""/>
      <w:lvlJc w:val="left"/>
      <w:pPr>
        <w:tabs>
          <w:tab w:val="left" w:pos="840"/>
        </w:tabs>
        <w:ind w:left="840" w:hanging="420"/>
      </w:pPr>
      <w:rPr>
        <w:rFonts w:hint="default" w:ascii="Wingdings" w:hAnsi="Wingdings"/>
        <w:b w:val="0"/>
        <w:i w:val="0"/>
        <w:sz w:val="24"/>
        <w:szCs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3">
    <w:nsid w:val="18AD6BBD"/>
    <w:multiLevelType w:val="multilevel"/>
    <w:tmpl w:val="18AD6BBD"/>
    <w:lvl w:ilvl="0" w:tentative="0">
      <w:start w:val="1"/>
      <w:numFmt w:val="bullet"/>
      <w:lvlText w:val=""/>
      <w:lvlJc w:val="left"/>
      <w:pPr>
        <w:ind w:left="840" w:hanging="420"/>
      </w:pPr>
      <w:rPr>
        <w:rFonts w:hint="default" w:ascii="Wingdings" w:hAnsi="Wingdings"/>
      </w:rPr>
    </w:lvl>
    <w:lvl w:ilvl="1" w:tentative="0">
      <w:start w:val="1"/>
      <w:numFmt w:val="bullet"/>
      <w:pStyle w:val="825"/>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19075FC1"/>
    <w:multiLevelType w:val="multilevel"/>
    <w:tmpl w:val="19075FC1"/>
    <w:lvl w:ilvl="0" w:tentative="0">
      <w:start w:val="1"/>
      <w:numFmt w:val="bullet"/>
      <w:pStyle w:val="1388"/>
      <w:lvlText w:val=""/>
      <w:lvlJc w:val="left"/>
      <w:pPr>
        <w:tabs>
          <w:tab w:val="left" w:pos="1380"/>
        </w:tabs>
        <w:ind w:left="1380" w:hanging="420"/>
      </w:pPr>
      <w:rPr>
        <w:rFonts w:hint="default" w:ascii="Wingdings" w:hAnsi="Wingdings"/>
      </w:rPr>
    </w:lvl>
    <w:lvl w:ilvl="1" w:tentative="0">
      <w:start w:val="1"/>
      <w:numFmt w:val="decimal"/>
      <w:lvlText w:val="（%2）"/>
      <w:lvlJc w:val="left"/>
      <w:pPr>
        <w:tabs>
          <w:tab w:val="left" w:pos="1680"/>
        </w:tabs>
        <w:ind w:left="1680" w:hanging="720"/>
      </w:pPr>
      <w:rPr>
        <w:rFonts w:hint="eastAsia"/>
      </w:rPr>
    </w:lvl>
    <w:lvl w:ilvl="2" w:tentative="0">
      <w:start w:val="1"/>
      <w:numFmt w:val="decimal"/>
      <w:lvlText w:val="%3．"/>
      <w:lvlJc w:val="left"/>
      <w:pPr>
        <w:tabs>
          <w:tab w:val="left" w:pos="1740"/>
        </w:tabs>
        <w:ind w:left="1740" w:hanging="360"/>
      </w:pPr>
      <w:rPr>
        <w:rFonts w:hint="eastAsia"/>
      </w:r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55">
    <w:nsid w:val="1A8B6A89"/>
    <w:multiLevelType w:val="multilevel"/>
    <w:tmpl w:val="1A8B6A89"/>
    <w:lvl w:ilvl="0" w:tentative="0">
      <w:start w:val="1"/>
      <w:numFmt w:val="decimal"/>
      <w:pStyle w:val="1393"/>
      <w:lvlText w:val="%1"/>
      <w:lvlJc w:val="left"/>
      <w:pPr>
        <w:tabs>
          <w:tab w:val="left" w:pos="360"/>
        </w:tabs>
        <w:ind w:left="360" w:hanging="360"/>
      </w:pPr>
      <w:rPr>
        <w:rFonts w:hint="eastAsia"/>
      </w:rPr>
    </w:lvl>
    <w:lvl w:ilvl="1" w:tentative="0">
      <w:start w:val="1"/>
      <w:numFmt w:val="decimal"/>
      <w:pStyle w:val="1394"/>
      <w:isLgl/>
      <w:lvlText w:val="%1.%2"/>
      <w:lvlJc w:val="left"/>
      <w:pPr>
        <w:tabs>
          <w:tab w:val="left" w:pos="540"/>
        </w:tabs>
        <w:ind w:left="540" w:hanging="540"/>
      </w:pPr>
      <w:rPr>
        <w:rFonts w:hint="eastAsia"/>
      </w:rPr>
    </w:lvl>
    <w:lvl w:ilvl="2" w:tentative="0">
      <w:start w:val="1"/>
      <w:numFmt w:val="decimal"/>
      <w:pStyle w:val="1395"/>
      <w:isLgl/>
      <w:lvlText w:val="%1.%2.%3"/>
      <w:lvlJc w:val="left"/>
      <w:pPr>
        <w:tabs>
          <w:tab w:val="left" w:pos="540"/>
        </w:tabs>
        <w:ind w:left="540" w:hanging="540"/>
      </w:pPr>
      <w:rPr>
        <w:rFonts w:hint="eastAsia"/>
      </w:rPr>
    </w:lvl>
    <w:lvl w:ilvl="3" w:tentative="0">
      <w:start w:val="1"/>
      <w:numFmt w:val="decimal"/>
      <w:pStyle w:val="1396"/>
      <w:isLgl/>
      <w:lvlText w:val="%1.%2.%3.%4"/>
      <w:lvlJc w:val="left"/>
      <w:pPr>
        <w:tabs>
          <w:tab w:val="left" w:pos="540"/>
        </w:tabs>
        <w:ind w:left="540" w:hanging="540"/>
      </w:pPr>
      <w:rPr>
        <w:rFonts w:hint="eastAsia"/>
      </w:rPr>
    </w:lvl>
    <w:lvl w:ilvl="4" w:tentative="0">
      <w:start w:val="1"/>
      <w:numFmt w:val="decimal"/>
      <w:isLgl/>
      <w:lvlText w:val="%1.%2.%3.%4.%5"/>
      <w:lvlJc w:val="left"/>
      <w:pPr>
        <w:tabs>
          <w:tab w:val="left" w:pos="540"/>
        </w:tabs>
        <w:ind w:left="540" w:hanging="540"/>
      </w:pPr>
      <w:rPr>
        <w:rFonts w:hint="eastAsia"/>
      </w:rPr>
    </w:lvl>
    <w:lvl w:ilvl="5" w:tentative="0">
      <w:start w:val="1"/>
      <w:numFmt w:val="decimal"/>
      <w:isLgl/>
      <w:lvlText w:val="%1.%2.%3.%4.%5.%6"/>
      <w:lvlJc w:val="left"/>
      <w:pPr>
        <w:tabs>
          <w:tab w:val="left" w:pos="540"/>
        </w:tabs>
        <w:ind w:left="540" w:hanging="540"/>
      </w:pPr>
      <w:rPr>
        <w:rFonts w:hint="eastAsia"/>
      </w:rPr>
    </w:lvl>
    <w:lvl w:ilvl="6" w:tentative="0">
      <w:start w:val="1"/>
      <w:numFmt w:val="decimal"/>
      <w:isLgl/>
      <w:lvlText w:val="%1.%2.%3.%4.%5.%6.%7"/>
      <w:lvlJc w:val="left"/>
      <w:pPr>
        <w:tabs>
          <w:tab w:val="left" w:pos="540"/>
        </w:tabs>
        <w:ind w:left="540" w:hanging="540"/>
      </w:pPr>
      <w:rPr>
        <w:rFonts w:hint="eastAsia"/>
      </w:rPr>
    </w:lvl>
    <w:lvl w:ilvl="7" w:tentative="0">
      <w:start w:val="1"/>
      <w:numFmt w:val="decimal"/>
      <w:isLgl/>
      <w:lvlText w:val="%1.%2.%3.%4.%5.%6.%7.%8"/>
      <w:lvlJc w:val="left"/>
      <w:pPr>
        <w:tabs>
          <w:tab w:val="left" w:pos="540"/>
        </w:tabs>
        <w:ind w:left="540" w:hanging="540"/>
      </w:pPr>
      <w:rPr>
        <w:rFonts w:hint="eastAsia"/>
      </w:rPr>
    </w:lvl>
    <w:lvl w:ilvl="8" w:tentative="0">
      <w:start w:val="1"/>
      <w:numFmt w:val="decimal"/>
      <w:isLgl/>
      <w:lvlText w:val="%1.%2.%3.%4.%5.%6.%7.%8.%9"/>
      <w:lvlJc w:val="left"/>
      <w:pPr>
        <w:tabs>
          <w:tab w:val="left" w:pos="540"/>
        </w:tabs>
        <w:ind w:left="540" w:hanging="540"/>
      </w:pPr>
      <w:rPr>
        <w:rFonts w:hint="eastAsia"/>
      </w:rPr>
    </w:lvl>
  </w:abstractNum>
  <w:abstractNum w:abstractNumId="56">
    <w:nsid w:val="214F13E9"/>
    <w:multiLevelType w:val="multilevel"/>
    <w:tmpl w:val="214F13E9"/>
    <w:lvl w:ilvl="0" w:tentative="0">
      <w:start w:val="1"/>
      <w:numFmt w:val="bullet"/>
      <w:pStyle w:val="148"/>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22B41B7D"/>
    <w:multiLevelType w:val="multilevel"/>
    <w:tmpl w:val="22B41B7D"/>
    <w:lvl w:ilvl="0" w:tentative="0">
      <w:start w:val="1"/>
      <w:numFmt w:val="decimal"/>
      <w:pStyle w:val="1487"/>
      <w:suff w:val="space"/>
      <w:lvlText w:val="%1"/>
      <w:lvlJc w:val="left"/>
      <w:pPr>
        <w:ind w:left="0" w:firstLine="0"/>
      </w:pPr>
      <w:rPr>
        <w:rFonts w:hint="default" w:ascii="Times New Roman" w:hAnsi="Times New Roman" w:eastAsia="宋体"/>
      </w:rPr>
    </w:lvl>
    <w:lvl w:ilvl="1" w:tentative="0">
      <w:start w:val="1"/>
      <w:numFmt w:val="decimal"/>
      <w:pStyle w:val="1488"/>
      <w:suff w:val="space"/>
      <w:lvlText w:val="%1.%2"/>
      <w:lvlJc w:val="left"/>
      <w:pPr>
        <w:ind w:left="0" w:firstLine="0"/>
      </w:pPr>
      <w:rPr>
        <w:rFonts w:hint="default" w:ascii="Times New Roman" w:hAnsi="Times New Roman" w:eastAsia="宋体"/>
      </w:rPr>
    </w:lvl>
    <w:lvl w:ilvl="2" w:tentative="0">
      <w:start w:val="1"/>
      <w:numFmt w:val="decimal"/>
      <w:pStyle w:val="1489"/>
      <w:suff w:val="space"/>
      <w:lvlText w:val="%1.%2.%3"/>
      <w:lvlJc w:val="left"/>
      <w:pPr>
        <w:ind w:left="0" w:firstLine="0"/>
      </w:pPr>
      <w:rPr>
        <w:rFonts w:hint="default" w:ascii="Times New Roman" w:hAnsi="Times New Roman" w:eastAsia="宋体"/>
      </w:rPr>
    </w:lvl>
    <w:lvl w:ilvl="3" w:tentative="0">
      <w:start w:val="1"/>
      <w:numFmt w:val="decimal"/>
      <w:pStyle w:val="1490"/>
      <w:suff w:val="space"/>
      <w:lvlText w:val="%1.%2.%3.%4"/>
      <w:lvlJc w:val="left"/>
      <w:pPr>
        <w:ind w:left="0" w:firstLine="0"/>
      </w:pPr>
      <w:rPr>
        <w:rFonts w:hint="default" w:ascii="Times New Roman" w:hAnsi="Times New Roman" w:eastAsia="宋体"/>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8">
    <w:nsid w:val="257B1293"/>
    <w:multiLevelType w:val="multilevel"/>
    <w:tmpl w:val="257B1293"/>
    <w:lvl w:ilvl="0" w:tentative="0">
      <w:start w:val="1"/>
      <w:numFmt w:val="decimal"/>
      <w:suff w:val="nothing"/>
      <w:lvlText w:val="%1"/>
      <w:lvlJc w:val="left"/>
      <w:pPr>
        <w:ind w:left="574" w:hanging="432"/>
      </w:pPr>
      <w:rPr>
        <w:rFonts w:hint="default" w:ascii="Cambria" w:hAnsi="Cambria"/>
      </w:rPr>
    </w:lvl>
    <w:lvl w:ilvl="1" w:tentative="0">
      <w:start w:val="1"/>
      <w:numFmt w:val="decimal"/>
      <w:suff w:val="nothing"/>
      <w:lvlText w:val="%1.%2"/>
      <w:lvlJc w:val="left"/>
      <w:pPr>
        <w:ind w:left="576" w:hanging="576"/>
      </w:pPr>
      <w:rPr>
        <w:rFonts w:hint="eastAsia"/>
      </w:rPr>
    </w:lvl>
    <w:lvl w:ilvl="2" w:tentative="0">
      <w:start w:val="1"/>
      <w:numFmt w:val="decimal"/>
      <w:suff w:val="nothing"/>
      <w:lvlText w:val="%1.%2.%3"/>
      <w:lvlJc w:val="left"/>
      <w:pPr>
        <w:ind w:left="1146" w:hanging="1146"/>
      </w:pPr>
      <w:rPr>
        <w:rFonts w:hint="default" w:ascii="Cambria" w:hAnsi="Cambria" w:eastAsia="宋体"/>
      </w:rPr>
    </w:lvl>
    <w:lvl w:ilvl="3" w:tentative="0">
      <w:start w:val="1"/>
      <w:numFmt w:val="decimal"/>
      <w:lvlText w:val="%1.%2.%3.%4"/>
      <w:lvlJc w:val="left"/>
      <w:pPr>
        <w:ind w:left="1857" w:hanging="864"/>
      </w:pPr>
      <w:rPr>
        <w:rFonts w:hint="eastAsia"/>
      </w:rPr>
    </w:lvl>
    <w:lvl w:ilvl="4" w:tentative="0">
      <w:start w:val="1"/>
      <w:numFmt w:val="decimal"/>
      <w:lvlText w:val="%1.%2.%3.%4.%5"/>
      <w:lvlJc w:val="left"/>
      <w:pPr>
        <w:ind w:left="1008" w:hanging="1008"/>
      </w:pPr>
      <w:rPr>
        <w:rFonts w:hint="default" w:ascii="Cambria" w:hAnsi="Cambria" w:eastAsia="GulimChe"/>
        <w:b/>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59">
    <w:nsid w:val="25805628"/>
    <w:multiLevelType w:val="multilevel"/>
    <w:tmpl w:val="25805628"/>
    <w:lvl w:ilvl="0" w:tentative="0">
      <w:start w:val="1"/>
      <w:numFmt w:val="bullet"/>
      <w:pStyle w:val="40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25F03444"/>
    <w:multiLevelType w:val="singleLevel"/>
    <w:tmpl w:val="25F03444"/>
    <w:lvl w:ilvl="0" w:tentative="0">
      <w:start w:val="1"/>
      <w:numFmt w:val="lowerLetter"/>
      <w:pStyle w:val="624"/>
      <w:lvlText w:val="%1．"/>
      <w:lvlJc w:val="left"/>
      <w:pPr>
        <w:tabs>
          <w:tab w:val="left" w:pos="680"/>
        </w:tabs>
        <w:ind w:left="680" w:hanging="680"/>
      </w:pPr>
    </w:lvl>
  </w:abstractNum>
  <w:abstractNum w:abstractNumId="61">
    <w:nsid w:val="268B62A4"/>
    <w:multiLevelType w:val="multilevel"/>
    <w:tmpl w:val="268B62A4"/>
    <w:lvl w:ilvl="0" w:tentative="0">
      <w:start w:val="1"/>
      <w:numFmt w:val="decimal"/>
      <w:pStyle w:val="754"/>
      <w:lvlText w:val="%1）"/>
      <w:lvlJc w:val="left"/>
      <w:pPr>
        <w:tabs>
          <w:tab w:val="left" w:pos="960"/>
        </w:tabs>
        <w:ind w:left="960" w:hanging="480"/>
      </w:pPr>
    </w:lvl>
    <w:lvl w:ilvl="1" w:tentative="0">
      <w:start w:val="1"/>
      <w:numFmt w:val="decimal"/>
      <w:pStyle w:val="755"/>
      <w:lvlText w:val="%2."/>
      <w:lvlJc w:val="left"/>
      <w:pPr>
        <w:tabs>
          <w:tab w:val="left" w:pos="1440"/>
        </w:tabs>
        <w:ind w:left="1440" w:hanging="360"/>
      </w:pPr>
    </w:lvl>
    <w:lvl w:ilvl="2" w:tentative="0">
      <w:start w:val="1"/>
      <w:numFmt w:val="decimal"/>
      <w:pStyle w:val="756"/>
      <w:lvlText w:val="%3."/>
      <w:lvlJc w:val="left"/>
      <w:pPr>
        <w:tabs>
          <w:tab w:val="left" w:pos="2160"/>
        </w:tabs>
        <w:ind w:left="2160" w:hanging="360"/>
      </w:pPr>
    </w:lvl>
    <w:lvl w:ilvl="3" w:tentative="0">
      <w:start w:val="1"/>
      <w:numFmt w:val="decimal"/>
      <w:pStyle w:val="753"/>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7BB7B22"/>
    <w:multiLevelType w:val="multilevel"/>
    <w:tmpl w:val="27BB7B22"/>
    <w:lvl w:ilvl="0" w:tentative="0">
      <w:start w:val="1"/>
      <w:numFmt w:val="decimal"/>
      <w:lvlText w:val="(%1)"/>
      <w:lvlJc w:val="left"/>
      <w:pPr>
        <w:ind w:left="420" w:hanging="420"/>
      </w:pPr>
      <w:rPr>
        <w:rFonts w:hint="eastAsia"/>
      </w:rPr>
    </w:lvl>
    <w:lvl w:ilvl="1" w:tentative="0">
      <w:start w:val="1"/>
      <w:numFmt w:val="decimal"/>
      <w:pStyle w:val="824"/>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295A2461"/>
    <w:multiLevelType w:val="multilevel"/>
    <w:tmpl w:val="295A2461"/>
    <w:lvl w:ilvl="0" w:tentative="0">
      <w:start w:val="1"/>
      <w:numFmt w:val="decimal"/>
      <w:lvlText w:val="%1)"/>
      <w:lvlJc w:val="left"/>
      <w:pPr>
        <w:tabs>
          <w:tab w:val="left" w:pos="845"/>
        </w:tabs>
        <w:ind w:left="845" w:hanging="420"/>
      </w:pPr>
    </w:lvl>
    <w:lvl w:ilvl="1" w:tentative="0">
      <w:start w:val="1"/>
      <w:numFmt w:val="decimal"/>
      <w:pStyle w:val="730"/>
      <w:lvlText w:val="%2)"/>
      <w:lvlJc w:val="left"/>
      <w:pPr>
        <w:tabs>
          <w:tab w:val="left" w:pos="845"/>
        </w:tabs>
        <w:ind w:left="845" w:hanging="420"/>
      </w:p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64">
    <w:nsid w:val="2E3D1E2A"/>
    <w:multiLevelType w:val="multilevel"/>
    <w:tmpl w:val="2E3D1E2A"/>
    <w:lvl w:ilvl="0" w:tentative="0">
      <w:start w:val="1"/>
      <w:numFmt w:val="decimal"/>
      <w:pStyle w:val="530"/>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tentative="0">
      <w:start w:val="1"/>
      <w:numFmt w:val="bullet"/>
      <w:lvlText w:val=""/>
      <w:lvlJc w:val="left"/>
      <w:pPr>
        <w:tabs>
          <w:tab w:val="left" w:pos="840"/>
        </w:tabs>
        <w:ind w:left="840" w:hanging="420"/>
      </w:pPr>
      <w:rPr>
        <w:rFonts w:hint="default" w:ascii="Symbol" w:hAnsi="Symbol"/>
        <w:color w:val="auto"/>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5">
    <w:nsid w:val="318F0566"/>
    <w:multiLevelType w:val="singleLevel"/>
    <w:tmpl w:val="318F0566"/>
    <w:lvl w:ilvl="0" w:tentative="0">
      <w:start w:val="1"/>
      <w:numFmt w:val="bullet"/>
      <w:pStyle w:val="1507"/>
      <w:lvlText w:val=""/>
      <w:lvlJc w:val="left"/>
      <w:pPr>
        <w:tabs>
          <w:tab w:val="left" w:pos="425"/>
        </w:tabs>
        <w:ind w:left="425" w:hanging="425"/>
      </w:pPr>
      <w:rPr>
        <w:rFonts w:hint="default" w:ascii="Wingdings" w:hAnsi="Wingdings"/>
      </w:rPr>
    </w:lvl>
  </w:abstractNum>
  <w:abstractNum w:abstractNumId="66">
    <w:nsid w:val="3EBB3C91"/>
    <w:multiLevelType w:val="multilevel"/>
    <w:tmpl w:val="3EBB3C91"/>
    <w:lvl w:ilvl="0" w:tentative="0">
      <w:start w:val="1"/>
      <w:numFmt w:val="chineseCountingThousand"/>
      <w:pStyle w:val="444"/>
      <w:suff w:val="space"/>
      <w:lvlText w:val="%1. "/>
      <w:lvlJc w:val="left"/>
      <w:pPr>
        <w:ind w:left="907" w:hanging="907"/>
      </w:pPr>
      <w:rPr>
        <w:rFonts w:hint="eastAsia"/>
      </w:rPr>
    </w:lvl>
    <w:lvl w:ilvl="1" w:tentative="0">
      <w:start w:val="1"/>
      <w:numFmt w:val="decimal"/>
      <w:isLgl/>
      <w:suff w:val="space"/>
      <w:lvlText w:val="%1.%2 "/>
      <w:lvlJc w:val="left"/>
      <w:pPr>
        <w:ind w:left="794" w:hanging="794"/>
      </w:pPr>
      <w:rPr>
        <w:rFonts w:hint="eastAsia"/>
      </w:rPr>
    </w:lvl>
    <w:lvl w:ilvl="2" w:tentative="0">
      <w:start w:val="1"/>
      <w:numFmt w:val="decimal"/>
      <w:pStyle w:val="445"/>
      <w:isLgl/>
      <w:suff w:val="space"/>
      <w:lvlText w:val="%1.%2.%3 "/>
      <w:lvlJc w:val="left"/>
      <w:pPr>
        <w:ind w:left="907" w:hanging="907"/>
      </w:pPr>
      <w:rPr>
        <w:rFonts w:hint="eastAsia"/>
      </w:rPr>
    </w:lvl>
    <w:lvl w:ilvl="3" w:tentative="0">
      <w:start w:val="1"/>
      <w:numFmt w:val="decimal"/>
      <w:isLgl/>
      <w:suff w:val="space"/>
      <w:lvlText w:val="%1.%2.%3.%4 "/>
      <w:lvlJc w:val="left"/>
      <w:pPr>
        <w:ind w:left="1021" w:hanging="1021"/>
      </w:pPr>
      <w:rPr>
        <w:rFonts w:hint="eastAsia"/>
      </w:rPr>
    </w:lvl>
    <w:lvl w:ilvl="4" w:tentative="0">
      <w:start w:val="1"/>
      <w:numFmt w:val="decimal"/>
      <w:pStyle w:val="447"/>
      <w:isLgl/>
      <w:suff w:val="space"/>
      <w:lvlText w:val="%1.%2.%3.%4.%5 "/>
      <w:lvlJc w:val="left"/>
      <w:pPr>
        <w:ind w:left="1134" w:hanging="1134"/>
      </w:pPr>
      <w:rPr>
        <w:rFonts w:hint="eastAsia"/>
      </w:rPr>
    </w:lvl>
    <w:lvl w:ilvl="5" w:tentative="0">
      <w:start w:val="1"/>
      <w:numFmt w:val="decimal"/>
      <w:pStyle w:val="448"/>
      <w:isLgl/>
      <w:suff w:val="space"/>
      <w:lvlText w:val="%1.%2.%3.%4.%5.%6 "/>
      <w:lvlJc w:val="left"/>
      <w:pPr>
        <w:ind w:left="1247" w:hanging="1247"/>
      </w:pPr>
      <w:rPr>
        <w:rFonts w:hint="eastAsia"/>
      </w:rPr>
    </w:lvl>
    <w:lvl w:ilvl="6" w:tentative="0">
      <w:start w:val="1"/>
      <w:numFmt w:val="decimal"/>
      <w:lvlRestart w:val="1"/>
      <w:pStyle w:val="449"/>
      <w:isLgl/>
      <w:suff w:val="space"/>
      <w:lvlText w:val="图 %1.%7 "/>
      <w:lvlJc w:val="left"/>
      <w:pPr>
        <w:ind w:left="2820" w:firstLine="0"/>
      </w:pPr>
      <w:rPr>
        <w:rFonts w:hint="eastAsia"/>
      </w:rPr>
    </w:lvl>
    <w:lvl w:ilvl="7" w:tentative="0">
      <w:start w:val="1"/>
      <w:numFmt w:val="decimal"/>
      <w:lvlRestart w:val="1"/>
      <w:pStyle w:val="450"/>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7">
    <w:nsid w:val="42F854B7"/>
    <w:multiLevelType w:val="singleLevel"/>
    <w:tmpl w:val="42F854B7"/>
    <w:lvl w:ilvl="0" w:tentative="0">
      <w:start w:val="1"/>
      <w:numFmt w:val="bullet"/>
      <w:pStyle w:val="603"/>
      <w:lvlText w:val=""/>
      <w:lvlJc w:val="left"/>
      <w:pPr>
        <w:tabs>
          <w:tab w:val="left" w:pos="360"/>
        </w:tabs>
        <w:ind w:left="340" w:hanging="340"/>
      </w:pPr>
      <w:rPr>
        <w:rFonts w:hint="default" w:ascii="Symbol" w:hAnsi="Symbol"/>
      </w:rPr>
    </w:lvl>
  </w:abstractNum>
  <w:abstractNum w:abstractNumId="68">
    <w:nsid w:val="44535C80"/>
    <w:multiLevelType w:val="multilevel"/>
    <w:tmpl w:val="44535C80"/>
    <w:lvl w:ilvl="0" w:tentative="0">
      <w:start w:val="1"/>
      <w:numFmt w:val="chineseCountingThousand"/>
      <w:pStyle w:val="572"/>
      <w:lvlText w:val="第%1条"/>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44B40189"/>
    <w:multiLevelType w:val="singleLevel"/>
    <w:tmpl w:val="44B40189"/>
    <w:lvl w:ilvl="0" w:tentative="0">
      <w:start w:val="1"/>
      <w:numFmt w:val="decimal"/>
      <w:pStyle w:val="625"/>
      <w:lvlText w:val="(%1)."/>
      <w:lvlJc w:val="left"/>
      <w:pPr>
        <w:tabs>
          <w:tab w:val="left" w:pos="907"/>
        </w:tabs>
        <w:ind w:left="907" w:hanging="510"/>
      </w:pPr>
    </w:lvl>
  </w:abstractNum>
  <w:abstractNum w:abstractNumId="70">
    <w:nsid w:val="4A310909"/>
    <w:multiLevelType w:val="multilevel"/>
    <w:tmpl w:val="4A310909"/>
    <w:lvl w:ilvl="0" w:tentative="0">
      <w:start w:val="1"/>
      <w:numFmt w:val="decimal"/>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b/>
      </w:rPr>
    </w:lvl>
    <w:lvl w:ilvl="2" w:tentative="0">
      <w:start w:val="1"/>
      <w:numFmt w:val="decimal"/>
      <w:lvlText w:val="%1.%2.%3."/>
      <w:lvlJc w:val="left"/>
      <w:pPr>
        <w:tabs>
          <w:tab w:val="left" w:pos="709"/>
        </w:tabs>
        <w:ind w:left="709" w:hanging="709"/>
      </w:pPr>
      <w:rPr>
        <w:rFonts w:hint="default" w:ascii="华文仿宋" w:hAnsi="华文仿宋" w:eastAsia="华文仿宋" w:cs="Times New Roman"/>
      </w:rPr>
    </w:lvl>
    <w:lvl w:ilvl="3" w:tentative="0">
      <w:start w:val="1"/>
      <w:numFmt w:val="decimal"/>
      <w:lvlText w:val="%1.%2.%3.%4."/>
      <w:lvlJc w:val="left"/>
      <w:pPr>
        <w:tabs>
          <w:tab w:val="left" w:pos="680"/>
        </w:tabs>
        <w:ind w:left="680" w:hanging="680"/>
      </w:pPr>
      <w:rPr>
        <w:rFonts w:hint="default" w:ascii="华文仿宋" w:hAnsi="华文仿宋" w:eastAsia="华文仿宋" w:cs="Times New Roman"/>
      </w:rPr>
    </w:lvl>
    <w:lvl w:ilvl="4" w:tentative="0">
      <w:start w:val="1"/>
      <w:numFmt w:val="decimal"/>
      <w:pStyle w:val="1521"/>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1">
    <w:nsid w:val="4A8515EB"/>
    <w:multiLevelType w:val="multilevel"/>
    <w:tmpl w:val="4A8515EB"/>
    <w:lvl w:ilvl="0" w:tentative="0">
      <w:start w:val="1"/>
      <w:numFmt w:val="upperLetter"/>
      <w:suff w:val="nothing"/>
      <w:lvlText w:val="附录　%1"/>
      <w:lvlJc w:val="left"/>
      <w:pPr>
        <w:ind w:left="2340" w:firstLine="0"/>
      </w:pPr>
      <w:rPr>
        <w:rFonts w:hint="eastAsia" w:ascii="黑体" w:hAnsi="Times New Roman" w:eastAsia="黑体"/>
        <w:b/>
        <w:i w:val="0"/>
        <w:sz w:val="21"/>
      </w:rPr>
    </w:lvl>
    <w:lvl w:ilvl="1" w:tentative="0">
      <w:start w:val="1"/>
      <w:numFmt w:val="decimal"/>
      <w:pStyle w:val="709"/>
      <w:suff w:val="nothing"/>
      <w:lvlText w:val="%1.%2　"/>
      <w:lvlJc w:val="left"/>
      <w:pPr>
        <w:ind w:left="2340" w:firstLine="0"/>
      </w:pPr>
      <w:rPr>
        <w:rFonts w:hint="eastAsia" w:ascii="黑体" w:hAnsi="Times New Roman" w:eastAsia="黑体"/>
        <w:b/>
        <w:i w:val="0"/>
        <w:spacing w:val="0"/>
        <w:w w:val="100"/>
        <w:kern w:val="21"/>
        <w:sz w:val="21"/>
      </w:rPr>
    </w:lvl>
    <w:lvl w:ilvl="2" w:tentative="0">
      <w:start w:val="1"/>
      <w:numFmt w:val="decimal"/>
      <w:pStyle w:val="710"/>
      <w:suff w:val="nothing"/>
      <w:lvlText w:val="%1.%2.%3　"/>
      <w:lvlJc w:val="left"/>
      <w:pPr>
        <w:ind w:left="2340" w:firstLine="0"/>
      </w:pPr>
      <w:rPr>
        <w:rFonts w:hint="eastAsia" w:ascii="黑体" w:hAnsi="Times New Roman" w:eastAsia="黑体"/>
        <w:b/>
        <w:i w:val="0"/>
        <w:sz w:val="21"/>
      </w:rPr>
    </w:lvl>
    <w:lvl w:ilvl="3" w:tentative="0">
      <w:start w:val="1"/>
      <w:numFmt w:val="decimal"/>
      <w:pStyle w:val="711"/>
      <w:suff w:val="nothing"/>
      <w:lvlText w:val="%1.%2.%3.%4　"/>
      <w:lvlJc w:val="left"/>
      <w:pPr>
        <w:ind w:left="2340" w:firstLine="0"/>
      </w:pPr>
      <w:rPr>
        <w:rFonts w:hint="eastAsia" w:ascii="黑体" w:hAnsi="Times New Roman" w:eastAsia="黑体"/>
        <w:b/>
        <w:i w:val="0"/>
        <w:sz w:val="21"/>
      </w:rPr>
    </w:lvl>
    <w:lvl w:ilvl="4" w:tentative="0">
      <w:start w:val="1"/>
      <w:numFmt w:val="decimal"/>
      <w:pStyle w:val="712"/>
      <w:suff w:val="nothing"/>
      <w:lvlText w:val="%1.%2.%3.%4.%5　"/>
      <w:lvlJc w:val="left"/>
      <w:pPr>
        <w:ind w:left="2340" w:firstLine="0"/>
      </w:pPr>
      <w:rPr>
        <w:rFonts w:hint="eastAsia" w:ascii="黑体" w:hAnsi="Times New Roman" w:eastAsia="黑体"/>
        <w:b/>
        <w:i w:val="0"/>
        <w:sz w:val="21"/>
      </w:rPr>
    </w:lvl>
    <w:lvl w:ilvl="5" w:tentative="0">
      <w:start w:val="1"/>
      <w:numFmt w:val="decimal"/>
      <w:pStyle w:val="713"/>
      <w:suff w:val="nothing"/>
      <w:lvlText w:val="%1.%2.%3.%4.%5.%6　"/>
      <w:lvlJc w:val="left"/>
      <w:pPr>
        <w:ind w:left="2340" w:firstLine="0"/>
      </w:pPr>
      <w:rPr>
        <w:rFonts w:hint="eastAsia" w:ascii="黑体" w:hAnsi="Times New Roman" w:eastAsia="黑体"/>
        <w:b/>
        <w:i w:val="0"/>
        <w:sz w:val="21"/>
      </w:rPr>
    </w:lvl>
    <w:lvl w:ilvl="6" w:tentative="0">
      <w:start w:val="1"/>
      <w:numFmt w:val="decimal"/>
      <w:pStyle w:val="714"/>
      <w:suff w:val="nothing"/>
      <w:lvlText w:val="%1.%2.%3.%4.%5.%6.%7　"/>
      <w:lvlJc w:val="left"/>
      <w:pPr>
        <w:ind w:left="2340" w:firstLine="0"/>
      </w:pPr>
      <w:rPr>
        <w:rFonts w:hint="eastAsia" w:ascii="黑体" w:hAnsi="Times New Roman" w:eastAsia="黑体"/>
        <w:b/>
        <w:i w:val="0"/>
        <w:sz w:val="21"/>
      </w:rPr>
    </w:lvl>
    <w:lvl w:ilvl="7" w:tentative="0">
      <w:start w:val="1"/>
      <w:numFmt w:val="none"/>
      <w:lvlRestart w:val="1"/>
      <w:lvlText w:val="表 %1."/>
      <w:lvlJc w:val="left"/>
      <w:pPr>
        <w:tabs>
          <w:tab w:val="left" w:pos="3060"/>
        </w:tabs>
        <w:ind w:left="2340" w:firstLine="0"/>
      </w:pPr>
      <w:rPr>
        <w:rFonts w:hint="eastAsia" w:ascii="黑体" w:hAnsi="Times New Roman" w:eastAsia="黑体"/>
        <w:b/>
        <w:i w:val="0"/>
        <w:sz w:val="18"/>
      </w:rPr>
    </w:lvl>
    <w:lvl w:ilvl="8" w:tentative="0">
      <w:start w:val="1"/>
      <w:numFmt w:val="none"/>
      <w:lvlRestart w:val="1"/>
      <w:lvlText w:val="图 %1."/>
      <w:lvlJc w:val="left"/>
      <w:pPr>
        <w:tabs>
          <w:tab w:val="left" w:pos="3060"/>
        </w:tabs>
        <w:ind w:left="2340" w:firstLine="0"/>
      </w:pPr>
      <w:rPr>
        <w:rFonts w:hint="eastAsia" w:ascii="黑体" w:hAnsi="Times New Roman" w:eastAsia="黑体"/>
        <w:b/>
        <w:i w:val="0"/>
        <w:sz w:val="18"/>
      </w:rPr>
    </w:lvl>
  </w:abstractNum>
  <w:abstractNum w:abstractNumId="72">
    <w:nsid w:val="4C70173E"/>
    <w:multiLevelType w:val="multilevel"/>
    <w:tmpl w:val="4C70173E"/>
    <w:lvl w:ilvl="0" w:tentative="0">
      <w:start w:val="1"/>
      <w:numFmt w:val="decimal"/>
      <w:pStyle w:val="1639"/>
      <w:lvlText w:val="%1)"/>
      <w:lvlJc w:val="left"/>
      <w:pPr>
        <w:tabs>
          <w:tab w:val="left" w:pos="900"/>
        </w:tabs>
        <w:ind w:left="900" w:hanging="420"/>
      </w:pPr>
      <w:rPr>
        <w:rFonts w:ascii="宋体" w:hAnsi="宋体" w:eastAsia="宋体"/>
        <w:b w:val="0"/>
      </w:rPr>
    </w:lvl>
    <w:lvl w:ilvl="1" w:tentative="0">
      <w:start w:val="1"/>
      <w:numFmt w:val="decimal"/>
      <w:lvlText w:val="%2）"/>
      <w:lvlJc w:val="left"/>
      <w:pPr>
        <w:tabs>
          <w:tab w:val="left" w:pos="1272"/>
        </w:tabs>
        <w:ind w:left="1272" w:hanging="852"/>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3">
    <w:nsid w:val="4E782552"/>
    <w:multiLevelType w:val="multilevel"/>
    <w:tmpl w:val="4E782552"/>
    <w:lvl w:ilvl="0" w:tentative="0">
      <w:start w:val="1"/>
      <w:numFmt w:val="bullet"/>
      <w:pStyle w:val="31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4EC5166C"/>
    <w:multiLevelType w:val="multilevel"/>
    <w:tmpl w:val="4EC5166C"/>
    <w:lvl w:ilvl="0" w:tentative="0">
      <w:start w:val="1"/>
      <w:numFmt w:val="decimal"/>
      <w:pStyle w:val="1514"/>
      <w:lvlText w:val="%1)"/>
      <w:lvlJc w:val="left"/>
      <w:pPr>
        <w:tabs>
          <w:tab w:val="left" w:pos="1140"/>
        </w:tabs>
        <w:ind w:left="1140" w:hanging="420"/>
      </w:pPr>
      <w:rPr>
        <w:rFonts w:hint="default" w:ascii="宋体" w:hAnsi="宋体" w:eastAsia="宋体"/>
        <w:sz w:val="24"/>
        <w:szCs w:val="24"/>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5">
    <w:nsid w:val="4FDA23C4"/>
    <w:multiLevelType w:val="multilevel"/>
    <w:tmpl w:val="4FDA23C4"/>
    <w:lvl w:ilvl="0" w:tentative="0">
      <w:start w:val="1"/>
      <w:numFmt w:val="decimal"/>
      <w:pStyle w:val="704"/>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6">
    <w:nsid w:val="52373FCB"/>
    <w:multiLevelType w:val="multilevel"/>
    <w:tmpl w:val="52373FCB"/>
    <w:lvl w:ilvl="0" w:tentative="0">
      <w:start w:val="1"/>
      <w:numFmt w:val="decimal"/>
      <w:pStyle w:val="874"/>
      <w:lvlText w:val="%1)"/>
      <w:lvlJc w:val="left"/>
      <w:pPr>
        <w:tabs>
          <w:tab w:val="left" w:pos="900"/>
        </w:tabs>
        <w:ind w:left="900" w:hanging="420"/>
      </w:pPr>
      <w:rPr>
        <w:lang w:val="sv-S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EnclosedCircle"/>
      <w:lvlText w:val="%4"/>
      <w:lvlJc w:val="left"/>
      <w:pPr>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7">
    <w:nsid w:val="598056B2"/>
    <w:multiLevelType w:val="multilevel"/>
    <w:tmpl w:val="598056B2"/>
    <w:lvl w:ilvl="0" w:tentative="0">
      <w:start w:val="1"/>
      <w:numFmt w:val="lowerLetter"/>
      <w:lvlText w:val="%1)"/>
      <w:lvlJc w:val="left"/>
      <w:pPr>
        <w:tabs>
          <w:tab w:val="left" w:pos="400"/>
        </w:tabs>
        <w:ind w:left="400" w:firstLine="0"/>
      </w:pPr>
      <w:rPr>
        <w:rFonts w:hint="eastAsia"/>
      </w:rPr>
    </w:lvl>
    <w:lvl w:ilvl="1" w:tentative="0">
      <w:start w:val="1"/>
      <w:numFmt w:val="lowerLetter"/>
      <w:pStyle w:val="1434"/>
      <w:lvlText w:val="%2)"/>
      <w:lvlJc w:val="left"/>
      <w:pPr>
        <w:tabs>
          <w:tab w:val="left" w:pos="840"/>
        </w:tabs>
        <w:ind w:left="840" w:hanging="420"/>
      </w:pPr>
    </w:lvl>
    <w:lvl w:ilvl="2" w:tentative="0">
      <w:start w:val="1"/>
      <w:numFmt w:val="lowerRoman"/>
      <w:pStyle w:val="1432"/>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8">
    <w:nsid w:val="5C6F5EDC"/>
    <w:multiLevelType w:val="multilevel"/>
    <w:tmpl w:val="5C6F5EDC"/>
    <w:lvl w:ilvl="0" w:tentative="0">
      <w:start w:val="1"/>
      <w:numFmt w:val="lowerLetter"/>
      <w:pStyle w:val="1513"/>
      <w:lvlText w:val="%1)"/>
      <w:lvlJc w:val="left"/>
      <w:pPr>
        <w:tabs>
          <w:tab w:val="left" w:pos="400"/>
        </w:tabs>
        <w:ind w:left="40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9">
    <w:nsid w:val="66BB698F"/>
    <w:multiLevelType w:val="multilevel"/>
    <w:tmpl w:val="66BB698F"/>
    <w:lvl w:ilvl="0" w:tentative="0">
      <w:start w:val="1"/>
      <w:numFmt w:val="decimal"/>
      <w:lvlText w:val="%1"/>
      <w:lvlJc w:val="left"/>
      <w:pPr>
        <w:tabs>
          <w:tab w:val="left" w:pos="432"/>
        </w:tabs>
        <w:ind w:left="432" w:hanging="432"/>
      </w:pPr>
    </w:lvl>
    <w:lvl w:ilvl="1" w:tentative="0">
      <w:start w:val="1"/>
      <w:numFmt w:val="decimal"/>
      <w:pStyle w:val="1446"/>
      <w:lvlText w:val="%1.%2"/>
      <w:lvlJc w:val="left"/>
      <w:pPr>
        <w:tabs>
          <w:tab w:val="left" w:pos="576"/>
        </w:tabs>
        <w:ind w:left="576" w:hanging="576"/>
      </w:pPr>
    </w:lvl>
    <w:lvl w:ilvl="2" w:tentative="0">
      <w:start w:val="1"/>
      <w:numFmt w:val="decimal"/>
      <w:pStyle w:val="1447"/>
      <w:lvlText w:val="%1.%2.%3"/>
      <w:lvlJc w:val="left"/>
      <w:pPr>
        <w:tabs>
          <w:tab w:val="left" w:pos="720"/>
        </w:tabs>
        <w:ind w:left="720" w:hanging="720"/>
      </w:pPr>
    </w:lvl>
    <w:lvl w:ilvl="3" w:tentative="0">
      <w:start w:val="1"/>
      <w:numFmt w:val="decimal"/>
      <w:pStyle w:val="1448"/>
      <w:lvlText w:val="%1.%2.%3.%4"/>
      <w:lvlJc w:val="left"/>
      <w:pPr>
        <w:tabs>
          <w:tab w:val="left" w:pos="864"/>
        </w:tabs>
        <w:ind w:left="864" w:hanging="864"/>
      </w:pPr>
    </w:lvl>
    <w:lvl w:ilvl="4" w:tentative="0">
      <w:start w:val="1"/>
      <w:numFmt w:val="decimal"/>
      <w:pStyle w:val="1449"/>
      <w:lvlText w:val="%1.%2.%3.%4.%5"/>
      <w:lvlJc w:val="left"/>
      <w:pPr>
        <w:tabs>
          <w:tab w:val="left" w:pos="1008"/>
        </w:tabs>
        <w:ind w:left="1008" w:hanging="1008"/>
      </w:pPr>
    </w:lvl>
    <w:lvl w:ilvl="5" w:tentative="0">
      <w:start w:val="1"/>
      <w:numFmt w:val="decimal"/>
      <w:pStyle w:val="1450"/>
      <w:lvlText w:val="%1.%2.%3.%4.%5.%6"/>
      <w:lvlJc w:val="left"/>
      <w:pPr>
        <w:tabs>
          <w:tab w:val="left" w:pos="1152"/>
        </w:tabs>
        <w:ind w:left="1152" w:hanging="1152"/>
      </w:pPr>
    </w:lvl>
    <w:lvl w:ilvl="6" w:tentative="0">
      <w:start w:val="1"/>
      <w:numFmt w:val="decimal"/>
      <w:pStyle w:val="1451"/>
      <w:lvlText w:val="%1.%2.%3.%4.%5.%6.%7"/>
      <w:lvlJc w:val="left"/>
      <w:pPr>
        <w:tabs>
          <w:tab w:val="left" w:pos="1296"/>
        </w:tabs>
        <w:ind w:left="1296" w:hanging="1296"/>
      </w:pPr>
    </w:lvl>
    <w:lvl w:ilvl="7" w:tentative="0">
      <w:start w:val="1"/>
      <w:numFmt w:val="decimal"/>
      <w:pStyle w:val="1452"/>
      <w:lvlText w:val="%1.%2.%3.%4.%5.%6.%7.%8"/>
      <w:lvlJc w:val="left"/>
      <w:pPr>
        <w:tabs>
          <w:tab w:val="left" w:pos="1440"/>
        </w:tabs>
        <w:ind w:left="1440" w:hanging="1440"/>
      </w:pPr>
    </w:lvl>
    <w:lvl w:ilvl="8" w:tentative="0">
      <w:start w:val="1"/>
      <w:numFmt w:val="decimal"/>
      <w:pStyle w:val="1453"/>
      <w:lvlText w:val="%1.%2.%3.%4.%5.%6.%7.%8.%9"/>
      <w:lvlJc w:val="left"/>
      <w:pPr>
        <w:tabs>
          <w:tab w:val="left" w:pos="1584"/>
        </w:tabs>
        <w:ind w:left="1584" w:hanging="1584"/>
      </w:pPr>
    </w:lvl>
  </w:abstractNum>
  <w:abstractNum w:abstractNumId="80">
    <w:nsid w:val="67F32147"/>
    <w:multiLevelType w:val="multilevel"/>
    <w:tmpl w:val="67F32147"/>
    <w:lvl w:ilvl="0" w:tentative="0">
      <w:start w:val="1"/>
      <w:numFmt w:val="bullet"/>
      <w:pStyle w:val="1510"/>
      <w:lvlText w:val=""/>
      <w:lvlJc w:val="left"/>
      <w:pPr>
        <w:tabs>
          <w:tab w:val="left" w:pos="360"/>
        </w:tabs>
        <w:ind w:left="252" w:hanging="25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1">
    <w:nsid w:val="6CEA2025"/>
    <w:multiLevelType w:val="multilevel"/>
    <w:tmpl w:val="6CEA2025"/>
    <w:lvl w:ilvl="0" w:tentative="0">
      <w:start w:val="1"/>
      <w:numFmt w:val="decimal"/>
      <w:pStyle w:val="863"/>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864"/>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865"/>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866"/>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867"/>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2">
    <w:nsid w:val="6EAE61A5"/>
    <w:multiLevelType w:val="multilevel"/>
    <w:tmpl w:val="6EAE61A5"/>
    <w:lvl w:ilvl="0" w:tentative="0">
      <w:start w:val="1"/>
      <w:numFmt w:val="decimal"/>
      <w:pStyle w:val="814"/>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eastAsia="华文宋体"/>
        <w:b/>
        <w:i w:val="0"/>
        <w:sz w:val="24"/>
        <w:szCs w:val="21"/>
      </w:rPr>
    </w:lvl>
    <w:lvl w:ilvl="2" w:tentative="0">
      <w:start w:val="1"/>
      <w:numFmt w:val="decimal"/>
      <w:lvlText w:val="%1.%2.%3"/>
      <w:lvlJc w:val="left"/>
      <w:pPr>
        <w:tabs>
          <w:tab w:val="left" w:pos="567"/>
        </w:tabs>
        <w:ind w:left="567" w:hanging="283"/>
      </w:pPr>
      <w:rPr>
        <w:rFonts w:hint="eastAsia"/>
      </w:rPr>
    </w:lvl>
    <w:lvl w:ilvl="3" w:tentative="0">
      <w:start w:val="1"/>
      <w:numFmt w:val="decimal"/>
      <w:lvlText w:val="%1.%2.%3"/>
      <w:lvlJc w:val="left"/>
      <w:pPr>
        <w:tabs>
          <w:tab w:val="left" w:pos="567"/>
        </w:tabs>
        <w:ind w:left="567" w:firstLine="0"/>
      </w:pPr>
      <w:rPr>
        <w:rFonts w:hint="eastAsia"/>
        <w:b/>
        <w:sz w:val="24"/>
        <w:szCs w:val="24"/>
      </w:rPr>
    </w:lvl>
    <w:lvl w:ilvl="4" w:tentative="0">
      <w:start w:val="1"/>
      <w:numFmt w:val="decimal"/>
      <w:lvlText w:val="%1.%2.%3.%4.%5"/>
      <w:lvlJc w:val="left"/>
      <w:pPr>
        <w:tabs>
          <w:tab w:val="left" w:pos="567"/>
        </w:tabs>
        <w:ind w:left="567" w:firstLine="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3">
    <w:nsid w:val="6F6C6143"/>
    <w:multiLevelType w:val="multilevel"/>
    <w:tmpl w:val="6F6C6143"/>
    <w:lvl w:ilvl="0" w:tentative="0">
      <w:start w:val="1"/>
      <w:numFmt w:val="decimal"/>
      <w:pStyle w:val="1516"/>
      <w:isLg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4">
    <w:nsid w:val="72713C3C"/>
    <w:multiLevelType w:val="multilevel"/>
    <w:tmpl w:val="72713C3C"/>
    <w:lvl w:ilvl="0" w:tentative="0">
      <w:start w:val="1"/>
      <w:numFmt w:val="decimal"/>
      <w:suff w:val="nothing"/>
      <w:lvlText w:val="%1、"/>
      <w:lvlJc w:val="left"/>
      <w:pPr>
        <w:ind w:left="43" w:hanging="43"/>
      </w:pPr>
    </w:lvl>
    <w:lvl w:ilvl="1" w:tentative="0">
      <w:start w:val="1"/>
      <w:numFmt w:val="decimal"/>
      <w:suff w:val="space"/>
      <w:lvlText w:val="%1.%2"/>
      <w:lvlJc w:val="left"/>
      <w:pPr>
        <w:ind w:left="883" w:hanging="883"/>
      </w:pPr>
      <w:rPr>
        <w:rFonts w:hint="default" w:ascii="Arial" w:hAnsi="Arial" w:cs="Times New Roman"/>
      </w:rPr>
    </w:lvl>
    <w:lvl w:ilvl="2" w:tentative="0">
      <w:start w:val="1"/>
      <w:numFmt w:val="decimal"/>
      <w:suff w:val="space"/>
      <w:lvlText w:val="%1.%2.%3"/>
      <w:lvlJc w:val="left"/>
      <w:pPr>
        <w:ind w:left="1303" w:hanging="1303"/>
      </w:pPr>
      <w:rPr>
        <w:rFonts w:hint="default" w:ascii="Times New Roman" w:hAnsi="Times New Roman" w:cs="Times New Roman"/>
      </w:rPr>
    </w:lvl>
    <w:lvl w:ilvl="3" w:tentative="0">
      <w:start w:val="1"/>
      <w:numFmt w:val="decimal"/>
      <w:suff w:val="space"/>
      <w:lvlText w:val="%1.%2.%3.%4"/>
      <w:lvlJc w:val="left"/>
      <w:pPr>
        <w:ind w:left="1723" w:hanging="1723"/>
      </w:pPr>
    </w:lvl>
    <w:lvl w:ilvl="4" w:tentative="0">
      <w:start w:val="1"/>
      <w:numFmt w:val="lowerLetter"/>
      <w:lvlText w:val="%5)"/>
      <w:lvlJc w:val="left"/>
      <w:pPr>
        <w:tabs>
          <w:tab w:val="left" w:pos="2143"/>
        </w:tabs>
        <w:ind w:left="2143" w:hanging="420"/>
      </w:pPr>
    </w:lvl>
    <w:lvl w:ilvl="5" w:tentative="0">
      <w:start w:val="1"/>
      <w:numFmt w:val="lowerRoman"/>
      <w:lvlText w:val="%6."/>
      <w:lvlJc w:val="right"/>
      <w:pPr>
        <w:tabs>
          <w:tab w:val="left" w:pos="2563"/>
        </w:tabs>
        <w:ind w:left="2563" w:hanging="420"/>
      </w:pPr>
    </w:lvl>
    <w:lvl w:ilvl="6" w:tentative="0">
      <w:start w:val="1"/>
      <w:numFmt w:val="decimal"/>
      <w:lvlText w:val="%7."/>
      <w:lvlJc w:val="left"/>
      <w:pPr>
        <w:tabs>
          <w:tab w:val="left" w:pos="2983"/>
        </w:tabs>
        <w:ind w:left="2983" w:hanging="420"/>
      </w:pPr>
    </w:lvl>
    <w:lvl w:ilvl="7" w:tentative="0">
      <w:start w:val="1"/>
      <w:numFmt w:val="decimal"/>
      <w:lvlRestart w:val="0"/>
      <w:suff w:val="space"/>
      <w:lvlText w:val="表%8"/>
      <w:lvlJc w:val="left"/>
      <w:pPr>
        <w:ind w:left="0" w:firstLine="0"/>
      </w:pPr>
      <w:rPr>
        <w:lang w:val="en-US"/>
      </w:rPr>
    </w:lvl>
    <w:lvl w:ilvl="8" w:tentative="0">
      <w:start w:val="1"/>
      <w:numFmt w:val="decimal"/>
      <w:lvlRestart w:val="1"/>
      <w:pStyle w:val="637"/>
      <w:suff w:val="space"/>
      <w:lvlText w:val="图%1-%9"/>
      <w:lvlJc w:val="right"/>
      <w:pPr>
        <w:ind w:left="0" w:firstLine="0"/>
      </w:pPr>
    </w:lvl>
  </w:abstractNum>
  <w:abstractNum w:abstractNumId="85">
    <w:nsid w:val="73FC6624"/>
    <w:multiLevelType w:val="multilevel"/>
    <w:tmpl w:val="73FC6624"/>
    <w:lvl w:ilvl="0" w:tentative="0">
      <w:start w:val="1"/>
      <w:numFmt w:val="bullet"/>
      <w:pStyle w:val="702"/>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6">
    <w:nsid w:val="76474363"/>
    <w:multiLevelType w:val="multilevel"/>
    <w:tmpl w:val="76474363"/>
    <w:lvl w:ilvl="0" w:tentative="0">
      <w:start w:val="1"/>
      <w:numFmt w:val="decimal"/>
      <w:lvlText w:val="%1)"/>
      <w:lvlJc w:val="left"/>
      <w:pPr>
        <w:tabs>
          <w:tab w:val="left" w:pos="900"/>
        </w:tabs>
        <w:ind w:left="900" w:hanging="420"/>
      </w:pPr>
    </w:lvl>
    <w:lvl w:ilvl="1" w:tentative="0">
      <w:start w:val="1"/>
      <w:numFmt w:val="bullet"/>
      <w:pStyle w:val="546"/>
      <w:lvlText w:val=""/>
      <w:lvlJc w:val="left"/>
      <w:pPr>
        <w:tabs>
          <w:tab w:val="left" w:pos="1320"/>
        </w:tabs>
        <w:ind w:left="1320" w:hanging="420"/>
      </w:pPr>
      <w:rPr>
        <w:rFonts w:hint="default" w:ascii="Wingdings" w:hAnsi="Wingdings"/>
      </w:rPr>
    </w:lvl>
    <w:lvl w:ilvl="2" w:tentative="0">
      <w:start w:val="1"/>
      <w:numFmt w:val="lowerRoman"/>
      <w:lvlText w:val="%3."/>
      <w:lvlJc w:val="right"/>
      <w:pPr>
        <w:tabs>
          <w:tab w:val="left" w:pos="960"/>
        </w:tabs>
        <w:ind w:left="96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87">
    <w:nsid w:val="77EF69C3"/>
    <w:multiLevelType w:val="singleLevel"/>
    <w:tmpl w:val="77EF69C3"/>
    <w:lvl w:ilvl="0" w:tentative="0">
      <w:start w:val="1"/>
      <w:numFmt w:val="bullet"/>
      <w:pStyle w:val="632"/>
      <w:lvlText w:val=""/>
      <w:lvlJc w:val="left"/>
      <w:pPr>
        <w:tabs>
          <w:tab w:val="left" w:pos="425"/>
        </w:tabs>
        <w:ind w:left="425" w:hanging="425"/>
      </w:pPr>
      <w:rPr>
        <w:rFonts w:hint="default" w:ascii="Wingdings" w:hAnsi="Wingdings"/>
      </w:rPr>
    </w:lvl>
  </w:abstractNum>
  <w:abstractNum w:abstractNumId="88">
    <w:nsid w:val="7C163360"/>
    <w:multiLevelType w:val="multilevel"/>
    <w:tmpl w:val="7C163360"/>
    <w:lvl w:ilvl="0" w:tentative="0">
      <w:start w:val="1"/>
      <w:numFmt w:val="decimal"/>
      <w:pStyle w:val="850"/>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2.3.4.%4."/>
      <w:lvlJc w:val="left"/>
      <w:pPr>
        <w:tabs>
          <w:tab w:val="left" w:pos="1211"/>
        </w:tabs>
        <w:ind w:left="121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58"/>
    <w:lvlOverride w:ilvl="0">
      <w:lvl w:ilvl="0" w:tentative="1">
        <w:start w:val="1"/>
        <w:numFmt w:val="decimal"/>
        <w:pStyle w:val="2"/>
        <w:suff w:val="nothing"/>
        <w:lvlText w:val="%1"/>
        <w:lvlJc w:val="left"/>
        <w:pPr>
          <w:ind w:left="574" w:hanging="432"/>
        </w:pPr>
        <w:rPr>
          <w:rFonts w:hint="default" w:ascii="Cambria" w:hAnsi="Cambria"/>
        </w:rPr>
      </w:lvl>
    </w:lvlOverride>
    <w:lvlOverride w:ilvl="1">
      <w:lvl w:ilvl="1" w:tentative="1">
        <w:start w:val="1"/>
        <w:numFmt w:val="decimal"/>
        <w:pStyle w:val="3"/>
        <w:suff w:val="nothing"/>
        <w:lvlText w:val="%1.%2"/>
        <w:lvlJc w:val="left"/>
        <w:pPr>
          <w:ind w:left="3412" w:hanging="576"/>
        </w:pPr>
        <w:rPr>
          <w:rFonts w:hint="default" w:ascii="黑体" w:hAnsi="黑体" w:eastAsia="黑体" w:cs="黑体"/>
          <w:sz w:val="24"/>
          <w:szCs w:val="24"/>
        </w:rPr>
      </w:lvl>
    </w:lvlOverride>
    <w:lvlOverride w:ilvl="2">
      <w:lvl w:ilvl="2" w:tentative="1">
        <w:start w:val="1"/>
        <w:numFmt w:val="decimal"/>
        <w:pStyle w:val="4"/>
        <w:suff w:val="nothing"/>
        <w:lvlText w:val="%1.%2.%3"/>
        <w:lvlJc w:val="left"/>
        <w:pPr>
          <w:ind w:left="1146" w:hanging="1146"/>
        </w:pPr>
        <w:rPr>
          <w:rFonts w:hint="default" w:ascii="宋体" w:hAnsi="宋体" w:eastAsia="宋体"/>
          <w:b/>
          <w:sz w:val="24"/>
          <w:szCs w:val="24"/>
        </w:rPr>
      </w:lvl>
    </w:lvlOverride>
    <w:lvlOverride w:ilvl="3">
      <w:lvl w:ilvl="3" w:tentative="1">
        <w:start w:val="1"/>
        <w:numFmt w:val="decimal"/>
        <w:lvlText w:val="%1.%2.%3.%4"/>
        <w:lvlJc w:val="left"/>
        <w:pPr>
          <w:ind w:left="1857" w:hanging="864"/>
        </w:pPr>
        <w:rPr>
          <w:rFonts w:hint="default" w:ascii="宋体" w:hAnsi="宋体" w:eastAsia="宋体"/>
          <w:b w:val="0"/>
          <w:bCs w:val="0"/>
          <w:sz w:val="24"/>
          <w:szCs w:val="24"/>
        </w:rPr>
      </w:lvl>
    </w:lvlOverride>
    <w:lvlOverride w:ilvl="4">
      <w:lvl w:ilvl="4" w:tentative="1">
        <w:start w:val="1"/>
        <w:numFmt w:val="decimal"/>
        <w:pStyle w:val="6"/>
        <w:lvlText w:val="%1.%2.%3.%4.%5"/>
        <w:lvlJc w:val="left"/>
        <w:pPr>
          <w:ind w:left="1008" w:hanging="1008"/>
        </w:pPr>
        <w:rPr>
          <w:rFonts w:hint="default" w:ascii="Cambria" w:hAnsi="Cambria" w:eastAsia="GulimChe"/>
          <w:b/>
        </w:rPr>
      </w:lvl>
    </w:lvlOverride>
    <w:lvlOverride w:ilvl="5">
      <w:lvl w:ilvl="5" w:tentative="1">
        <w:start w:val="1"/>
        <w:numFmt w:val="decimal"/>
        <w:pStyle w:val="7"/>
        <w:lvlText w:val="%1.%2.%3.%4.%5.%6"/>
        <w:lvlJc w:val="left"/>
        <w:pPr>
          <w:ind w:left="1152" w:hanging="1152"/>
        </w:pPr>
        <w:rPr>
          <w:rFonts w:hint="eastAsia"/>
        </w:rPr>
      </w:lvl>
    </w:lvlOverride>
    <w:lvlOverride w:ilvl="6">
      <w:lvl w:ilvl="6" w:tentative="1">
        <w:start w:val="1"/>
        <w:numFmt w:val="decimal"/>
        <w:pStyle w:val="8"/>
        <w:lvlText w:val="%1.%2.%3.%4.%5.%6.%7"/>
        <w:lvlJc w:val="left"/>
        <w:pPr>
          <w:ind w:left="1296" w:hanging="1296"/>
        </w:pPr>
        <w:rPr>
          <w:rFonts w:hint="eastAsia"/>
        </w:rPr>
      </w:lvl>
    </w:lvlOverride>
    <w:lvlOverride w:ilvl="7">
      <w:lvl w:ilvl="7" w:tentative="1">
        <w:start w:val="1"/>
        <w:numFmt w:val="decimal"/>
        <w:pStyle w:val="9"/>
        <w:lvlText w:val="%1.%2.%3.%4.%5.%6.%7.%8"/>
        <w:lvlJc w:val="left"/>
        <w:pPr>
          <w:ind w:left="1440" w:hanging="1440"/>
        </w:pPr>
        <w:rPr>
          <w:rFonts w:hint="eastAsia"/>
        </w:rPr>
      </w:lvl>
    </w:lvlOverride>
    <w:lvlOverride w:ilvl="8">
      <w:lvl w:ilvl="8" w:tentative="1">
        <w:start w:val="1"/>
        <w:numFmt w:val="decimal"/>
        <w:pStyle w:val="10"/>
        <w:lvlText w:val="%1.%2.%3.%4.%5.%6.%7.%8.%9"/>
        <w:lvlJc w:val="left"/>
        <w:pPr>
          <w:ind w:left="1584" w:hanging="1584"/>
        </w:pPr>
        <w:rPr>
          <w:rFonts w:hint="eastAsia"/>
        </w:rPr>
      </w:lvl>
    </w:lvlOverride>
  </w:num>
  <w:num w:numId="2">
    <w:abstractNumId w:val="3"/>
  </w:num>
  <w:num w:numId="3">
    <w:abstractNumId w:val="5"/>
    <w:lvlOverride w:ilvl="0">
      <w:startOverride w:val="1"/>
    </w:lvlOverride>
  </w:num>
  <w:num w:numId="4">
    <w:abstractNumId w:val="4"/>
  </w:num>
  <w:num w:numId="5">
    <w:abstractNumId w:val="1"/>
  </w:num>
  <w:num w:numId="6">
    <w:abstractNumId w:val="2"/>
  </w:num>
  <w:num w:numId="7">
    <w:abstractNumId w:val="0"/>
  </w:num>
  <w:num w:numId="8">
    <w:abstractNumId w:val="56"/>
  </w:num>
  <w:num w:numId="9">
    <w:abstractNumId w:val="73"/>
  </w:num>
  <w:num w:numId="10">
    <w:abstractNumId w:val="59"/>
  </w:num>
  <w:num w:numId="11">
    <w:abstractNumId w:val="66"/>
  </w:num>
  <w:num w:numId="12">
    <w:abstractNumId w:val="64"/>
  </w:num>
  <w:num w:numId="13">
    <w:abstractNumId w:val="86"/>
  </w:num>
  <w:num w:numId="14">
    <w:abstractNumId w:val="47"/>
  </w:num>
  <w:num w:numId="15">
    <w:abstractNumId w:val="68"/>
  </w:num>
  <w:num w:numId="16">
    <w:abstractNumId w:val="67"/>
  </w:num>
  <w:num w:numId="17">
    <w:abstractNumId w:val="60"/>
    <w:lvlOverride w:ilvl="0">
      <w:startOverride w:val="1"/>
    </w:lvlOverride>
  </w:num>
  <w:num w:numId="18">
    <w:abstractNumId w:val="69"/>
    <w:lvlOverride w:ilvl="0">
      <w:startOverride w:val="1"/>
    </w:lvlOverride>
  </w:num>
  <w:num w:numId="19">
    <w:abstractNumId w:val="87"/>
  </w:num>
  <w:num w:numId="2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5"/>
  </w:num>
  <w:num w:numId="2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num>
  <w:num w:numId="27">
    <w:abstractNumId w:val="82"/>
  </w:num>
  <w:num w:numId="28">
    <w:abstractNumId w:val="48"/>
  </w:num>
  <w:num w:numId="29">
    <w:abstractNumId w:val="62"/>
  </w:num>
  <w:num w:numId="30">
    <w:abstractNumId w:val="53"/>
  </w:num>
  <w:num w:numId="31">
    <w:abstractNumId w:val="88"/>
  </w:num>
  <w:num w:numId="32">
    <w:abstractNumId w:val="46"/>
  </w:num>
  <w:num w:numId="33">
    <w:abstractNumId w:val="81"/>
  </w:num>
  <w:num w:numId="34">
    <w:abstractNumId w:val="76"/>
    <w:lvlOverride w:ilvl="0">
      <w:startOverride w:val="1"/>
    </w:lvlOverride>
  </w:num>
  <w:num w:numId="35">
    <w:abstractNumId w:val="24"/>
  </w:num>
  <w:num w:numId="36">
    <w:abstractNumId w:val="28"/>
  </w:num>
  <w:num w:numId="37">
    <w:abstractNumId w:val="17"/>
  </w:num>
  <w:num w:numId="38">
    <w:abstractNumId w:val="33"/>
  </w:num>
  <w:num w:numId="39">
    <w:abstractNumId w:val="43"/>
  </w:num>
  <w:num w:numId="40">
    <w:abstractNumId w:val="19"/>
  </w:num>
  <w:num w:numId="41">
    <w:abstractNumId w:val="7"/>
  </w:num>
  <w:num w:numId="42">
    <w:abstractNumId w:val="10"/>
  </w:num>
  <w:num w:numId="43">
    <w:abstractNumId w:val="37"/>
  </w:num>
  <w:num w:numId="44">
    <w:abstractNumId w:val="13"/>
  </w:num>
  <w:num w:numId="45">
    <w:abstractNumId w:val="42"/>
  </w:num>
  <w:num w:numId="46">
    <w:abstractNumId w:val="9"/>
  </w:num>
  <w:num w:numId="47">
    <w:abstractNumId w:val="25"/>
  </w:num>
  <w:num w:numId="48">
    <w:abstractNumId w:val="12"/>
  </w:num>
  <w:num w:numId="49">
    <w:abstractNumId w:val="27"/>
  </w:num>
  <w:num w:numId="50">
    <w:abstractNumId w:val="40"/>
  </w:num>
  <w:num w:numId="51">
    <w:abstractNumId w:val="39"/>
  </w:num>
  <w:num w:numId="52">
    <w:abstractNumId w:val="31"/>
  </w:num>
  <w:num w:numId="53">
    <w:abstractNumId w:val="26"/>
  </w:num>
  <w:num w:numId="54">
    <w:abstractNumId w:val="20"/>
  </w:num>
  <w:num w:numId="55">
    <w:abstractNumId w:val="44"/>
  </w:num>
  <w:num w:numId="56">
    <w:abstractNumId w:val="34"/>
  </w:num>
  <w:num w:numId="57">
    <w:abstractNumId w:val="8"/>
  </w:num>
  <w:num w:numId="58">
    <w:abstractNumId w:val="32"/>
  </w:num>
  <w:num w:numId="59">
    <w:abstractNumId w:val="22"/>
  </w:num>
  <w:num w:numId="60">
    <w:abstractNumId w:val="11"/>
  </w:num>
  <w:num w:numId="61">
    <w:abstractNumId w:val="30"/>
  </w:num>
  <w:num w:numId="62">
    <w:abstractNumId w:val="18"/>
  </w:num>
  <w:num w:numId="63">
    <w:abstractNumId w:val="38"/>
  </w:num>
  <w:num w:numId="64">
    <w:abstractNumId w:val="36"/>
  </w:num>
  <w:num w:numId="65">
    <w:abstractNumId w:val="6"/>
  </w:num>
  <w:num w:numId="66">
    <w:abstractNumId w:val="15"/>
  </w:num>
  <w:num w:numId="67">
    <w:abstractNumId w:val="21"/>
  </w:num>
  <w:num w:numId="68">
    <w:abstractNumId w:val="14"/>
  </w:num>
  <w:num w:numId="69">
    <w:abstractNumId w:val="29"/>
  </w:num>
  <w:num w:numId="70">
    <w:abstractNumId w:val="35"/>
  </w:num>
  <w:num w:numId="71">
    <w:abstractNumId w:val="23"/>
  </w:num>
  <w:num w:numId="72">
    <w:abstractNumId w:val="16"/>
  </w:num>
  <w:num w:numId="73">
    <w:abstractNumId w:val="41"/>
  </w:num>
  <w:num w:numId="74">
    <w:abstractNumId w:val="45"/>
  </w:num>
  <w:num w:numId="75">
    <w:abstractNumId w:val="54"/>
  </w:num>
  <w:num w:numId="76">
    <w:abstractNumId w:val="55"/>
  </w:num>
  <w:num w:numId="77">
    <w:abstractNumId w:val="50"/>
  </w:num>
  <w:num w:numId="78">
    <w:abstractNumId w:val="77"/>
  </w:num>
  <w:num w:numId="79">
    <w:abstractNumId w:val="79"/>
  </w:num>
  <w:num w:numId="80">
    <w:abstractNumId w:val="51"/>
  </w:num>
  <w:num w:numId="81">
    <w:abstractNumId w:val="57"/>
  </w:num>
  <w:num w:numId="82">
    <w:abstractNumId w:val="65"/>
  </w:num>
  <w:num w:numId="83">
    <w:abstractNumId w:val="80"/>
  </w:num>
  <w:num w:numId="84">
    <w:abstractNumId w:val="78"/>
  </w:num>
  <w:num w:numId="85">
    <w:abstractNumId w:val="74"/>
  </w:num>
  <w:num w:numId="86">
    <w:abstractNumId w:val="83"/>
  </w:num>
  <w:num w:numId="87">
    <w:abstractNumId w:val="70"/>
  </w:num>
  <w:num w:numId="88">
    <w:abstractNumId w:val="72"/>
  </w:num>
  <w:num w:numId="89">
    <w:abstractNumId w:val="52"/>
  </w:num>
  <w:num w:numId="90">
    <w:abstractNumId w:val="58"/>
    <w:lvlOverride w:ilvl="0">
      <w:lvl w:ilvl="0" w:tentative="1">
        <w:start w:val="1"/>
        <w:numFmt w:val="decimal"/>
        <w:suff w:val="nothing"/>
        <w:lvlText w:val="%1"/>
        <w:lvlJc w:val="left"/>
        <w:pPr>
          <w:ind w:left="574" w:hanging="432"/>
        </w:pPr>
        <w:rPr>
          <w:rFonts w:hint="default" w:ascii="黑体" w:hAnsi="黑体" w:eastAsia="黑体" w:cs="黑体"/>
          <w:sz w:val="28"/>
          <w:szCs w:val="28"/>
        </w:rPr>
      </w:lvl>
    </w:lvlOverride>
    <w:lvlOverride w:ilvl="1">
      <w:lvl w:ilvl="1" w:tentative="1">
        <w:start w:val="1"/>
        <w:numFmt w:val="decimal"/>
        <w:suff w:val="nothing"/>
        <w:lvlText w:val="%1.%2"/>
        <w:lvlJc w:val="left"/>
        <w:pPr>
          <w:ind w:left="576" w:hanging="576"/>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EE3829"/>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CCB"/>
    <w:rsid w:val="00070305"/>
    <w:rsid w:val="000706AD"/>
    <w:rsid w:val="000720D2"/>
    <w:rsid w:val="000830BB"/>
    <w:rsid w:val="0008463C"/>
    <w:rsid w:val="00086EE9"/>
    <w:rsid w:val="000873C9"/>
    <w:rsid w:val="000876BE"/>
    <w:rsid w:val="0009016B"/>
    <w:rsid w:val="000912B6"/>
    <w:rsid w:val="000920EE"/>
    <w:rsid w:val="000920FB"/>
    <w:rsid w:val="000932A9"/>
    <w:rsid w:val="00096C0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7B30"/>
    <w:rsid w:val="000B7F83"/>
    <w:rsid w:val="000B7F84"/>
    <w:rsid w:val="000C09C5"/>
    <w:rsid w:val="000C40FE"/>
    <w:rsid w:val="000C4801"/>
    <w:rsid w:val="000C687F"/>
    <w:rsid w:val="000D0A55"/>
    <w:rsid w:val="000D28CF"/>
    <w:rsid w:val="000D4557"/>
    <w:rsid w:val="000D58F5"/>
    <w:rsid w:val="000D5B0B"/>
    <w:rsid w:val="000D5B3D"/>
    <w:rsid w:val="000D6F7F"/>
    <w:rsid w:val="000D745A"/>
    <w:rsid w:val="000D7F49"/>
    <w:rsid w:val="000E64B7"/>
    <w:rsid w:val="000E7597"/>
    <w:rsid w:val="000F1A23"/>
    <w:rsid w:val="000F1B29"/>
    <w:rsid w:val="000F2560"/>
    <w:rsid w:val="000F4AAB"/>
    <w:rsid w:val="000F621F"/>
    <w:rsid w:val="0010021F"/>
    <w:rsid w:val="00101BD9"/>
    <w:rsid w:val="00102485"/>
    <w:rsid w:val="00104ED2"/>
    <w:rsid w:val="001053DD"/>
    <w:rsid w:val="00105499"/>
    <w:rsid w:val="00106423"/>
    <w:rsid w:val="00106935"/>
    <w:rsid w:val="001077E3"/>
    <w:rsid w:val="001078AB"/>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3335"/>
    <w:rsid w:val="0019492E"/>
    <w:rsid w:val="0019492F"/>
    <w:rsid w:val="00194955"/>
    <w:rsid w:val="001955D5"/>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265E"/>
    <w:rsid w:val="002B3230"/>
    <w:rsid w:val="002B3BC9"/>
    <w:rsid w:val="002B5142"/>
    <w:rsid w:val="002B5349"/>
    <w:rsid w:val="002B631A"/>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161D"/>
    <w:rsid w:val="002F1DCE"/>
    <w:rsid w:val="002F26AE"/>
    <w:rsid w:val="002F32CE"/>
    <w:rsid w:val="002F4192"/>
    <w:rsid w:val="002F55F0"/>
    <w:rsid w:val="002F6A75"/>
    <w:rsid w:val="002F7D3D"/>
    <w:rsid w:val="003034B0"/>
    <w:rsid w:val="00304C69"/>
    <w:rsid w:val="00304CA1"/>
    <w:rsid w:val="00304FD0"/>
    <w:rsid w:val="00305A2C"/>
    <w:rsid w:val="003070BC"/>
    <w:rsid w:val="0031077B"/>
    <w:rsid w:val="00311AAD"/>
    <w:rsid w:val="00313206"/>
    <w:rsid w:val="00320B3F"/>
    <w:rsid w:val="00321721"/>
    <w:rsid w:val="00322218"/>
    <w:rsid w:val="0032246F"/>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F3B"/>
    <w:rsid w:val="00355709"/>
    <w:rsid w:val="00357055"/>
    <w:rsid w:val="0035751E"/>
    <w:rsid w:val="0035782F"/>
    <w:rsid w:val="00357B60"/>
    <w:rsid w:val="00365D35"/>
    <w:rsid w:val="0036654B"/>
    <w:rsid w:val="003714E9"/>
    <w:rsid w:val="00371CA8"/>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A45"/>
    <w:rsid w:val="003935D6"/>
    <w:rsid w:val="003964C0"/>
    <w:rsid w:val="003A1003"/>
    <w:rsid w:val="003A1F9A"/>
    <w:rsid w:val="003A3C6E"/>
    <w:rsid w:val="003A424A"/>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6802"/>
    <w:rsid w:val="003F1607"/>
    <w:rsid w:val="003F17EA"/>
    <w:rsid w:val="003F1B87"/>
    <w:rsid w:val="003F1D6C"/>
    <w:rsid w:val="003F1E9B"/>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CA5"/>
    <w:rsid w:val="00574FA5"/>
    <w:rsid w:val="00575182"/>
    <w:rsid w:val="005753A0"/>
    <w:rsid w:val="00575C39"/>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F01"/>
    <w:rsid w:val="005D6BFB"/>
    <w:rsid w:val="005E0C2B"/>
    <w:rsid w:val="005E17D8"/>
    <w:rsid w:val="005E372A"/>
    <w:rsid w:val="005E49A2"/>
    <w:rsid w:val="005E59EC"/>
    <w:rsid w:val="005E714E"/>
    <w:rsid w:val="005F0281"/>
    <w:rsid w:val="005F0982"/>
    <w:rsid w:val="005F2F62"/>
    <w:rsid w:val="005F5170"/>
    <w:rsid w:val="005F7296"/>
    <w:rsid w:val="0060312E"/>
    <w:rsid w:val="00606BD0"/>
    <w:rsid w:val="00607141"/>
    <w:rsid w:val="0060786C"/>
    <w:rsid w:val="00610202"/>
    <w:rsid w:val="00610C66"/>
    <w:rsid w:val="006115F1"/>
    <w:rsid w:val="006127C9"/>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898"/>
    <w:rsid w:val="00684112"/>
    <w:rsid w:val="00685A4C"/>
    <w:rsid w:val="006874C1"/>
    <w:rsid w:val="00690873"/>
    <w:rsid w:val="006908CE"/>
    <w:rsid w:val="006921AE"/>
    <w:rsid w:val="0069336A"/>
    <w:rsid w:val="00696541"/>
    <w:rsid w:val="006A034B"/>
    <w:rsid w:val="006A188E"/>
    <w:rsid w:val="006A354E"/>
    <w:rsid w:val="006A4573"/>
    <w:rsid w:val="006A5D58"/>
    <w:rsid w:val="006A7AD4"/>
    <w:rsid w:val="006A7B30"/>
    <w:rsid w:val="006B38E3"/>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9EE"/>
    <w:rsid w:val="006D7B9B"/>
    <w:rsid w:val="006E193D"/>
    <w:rsid w:val="006E296D"/>
    <w:rsid w:val="006E3B53"/>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125D"/>
    <w:rsid w:val="00743475"/>
    <w:rsid w:val="007446BC"/>
    <w:rsid w:val="0074499E"/>
    <w:rsid w:val="00744A10"/>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D9D"/>
    <w:rsid w:val="007B1DDE"/>
    <w:rsid w:val="007B365C"/>
    <w:rsid w:val="007C2150"/>
    <w:rsid w:val="007C2E66"/>
    <w:rsid w:val="007C2FB4"/>
    <w:rsid w:val="007C2FCB"/>
    <w:rsid w:val="007C33C1"/>
    <w:rsid w:val="007C388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415F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7D3C"/>
    <w:rsid w:val="00880EE3"/>
    <w:rsid w:val="00883320"/>
    <w:rsid w:val="008843AE"/>
    <w:rsid w:val="0088481C"/>
    <w:rsid w:val="00886271"/>
    <w:rsid w:val="00886285"/>
    <w:rsid w:val="00886818"/>
    <w:rsid w:val="008869C3"/>
    <w:rsid w:val="00887ECE"/>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2158"/>
    <w:rsid w:val="008E2415"/>
    <w:rsid w:val="008E2960"/>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21EB"/>
    <w:rsid w:val="00902AAB"/>
    <w:rsid w:val="00905CDF"/>
    <w:rsid w:val="00906B24"/>
    <w:rsid w:val="00910CFE"/>
    <w:rsid w:val="009111BD"/>
    <w:rsid w:val="00911357"/>
    <w:rsid w:val="00911BAD"/>
    <w:rsid w:val="00912318"/>
    <w:rsid w:val="00913618"/>
    <w:rsid w:val="00913958"/>
    <w:rsid w:val="00914D0A"/>
    <w:rsid w:val="00917A2F"/>
    <w:rsid w:val="00917C64"/>
    <w:rsid w:val="009204AE"/>
    <w:rsid w:val="009224BE"/>
    <w:rsid w:val="00923A3D"/>
    <w:rsid w:val="00925CA2"/>
    <w:rsid w:val="009260D5"/>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47D"/>
    <w:rsid w:val="009B65A1"/>
    <w:rsid w:val="009B7344"/>
    <w:rsid w:val="009B7751"/>
    <w:rsid w:val="009C0464"/>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6207"/>
    <w:rsid w:val="00A3694A"/>
    <w:rsid w:val="00A36D4A"/>
    <w:rsid w:val="00A37901"/>
    <w:rsid w:val="00A408DC"/>
    <w:rsid w:val="00A40A6E"/>
    <w:rsid w:val="00A4299B"/>
    <w:rsid w:val="00A43EB4"/>
    <w:rsid w:val="00A451CF"/>
    <w:rsid w:val="00A4530E"/>
    <w:rsid w:val="00A4698A"/>
    <w:rsid w:val="00A50F0E"/>
    <w:rsid w:val="00A52FD3"/>
    <w:rsid w:val="00A549E3"/>
    <w:rsid w:val="00A562C2"/>
    <w:rsid w:val="00A6148A"/>
    <w:rsid w:val="00A61A54"/>
    <w:rsid w:val="00A645F4"/>
    <w:rsid w:val="00A64B08"/>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2DB9"/>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5191"/>
    <w:rsid w:val="00C3666A"/>
    <w:rsid w:val="00C36AEE"/>
    <w:rsid w:val="00C40989"/>
    <w:rsid w:val="00C40FD0"/>
    <w:rsid w:val="00C42FAF"/>
    <w:rsid w:val="00C50234"/>
    <w:rsid w:val="00C50313"/>
    <w:rsid w:val="00C52F3F"/>
    <w:rsid w:val="00C539B0"/>
    <w:rsid w:val="00C548D5"/>
    <w:rsid w:val="00C5573E"/>
    <w:rsid w:val="00C558AC"/>
    <w:rsid w:val="00C55D6C"/>
    <w:rsid w:val="00C5706C"/>
    <w:rsid w:val="00C57D8E"/>
    <w:rsid w:val="00C60772"/>
    <w:rsid w:val="00C61CE2"/>
    <w:rsid w:val="00C63A0F"/>
    <w:rsid w:val="00C63D6C"/>
    <w:rsid w:val="00C657C4"/>
    <w:rsid w:val="00C71DE1"/>
    <w:rsid w:val="00C72996"/>
    <w:rsid w:val="00C73DC9"/>
    <w:rsid w:val="00C74234"/>
    <w:rsid w:val="00C7554F"/>
    <w:rsid w:val="00C77AD0"/>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5928"/>
    <w:rsid w:val="00CA6B46"/>
    <w:rsid w:val="00CA6FB1"/>
    <w:rsid w:val="00CA7B79"/>
    <w:rsid w:val="00CA7D22"/>
    <w:rsid w:val="00CB0476"/>
    <w:rsid w:val="00CB06A9"/>
    <w:rsid w:val="00CB1BDF"/>
    <w:rsid w:val="00CB1F4D"/>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FB1"/>
    <w:rsid w:val="00D02F48"/>
    <w:rsid w:val="00D03090"/>
    <w:rsid w:val="00D06F2A"/>
    <w:rsid w:val="00D12164"/>
    <w:rsid w:val="00D12319"/>
    <w:rsid w:val="00D12974"/>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40A5"/>
    <w:rsid w:val="00D44105"/>
    <w:rsid w:val="00D47CD1"/>
    <w:rsid w:val="00D51015"/>
    <w:rsid w:val="00D536A1"/>
    <w:rsid w:val="00D537F2"/>
    <w:rsid w:val="00D54AA9"/>
    <w:rsid w:val="00D5544A"/>
    <w:rsid w:val="00D6316E"/>
    <w:rsid w:val="00D6326B"/>
    <w:rsid w:val="00D66F16"/>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2057"/>
    <w:rsid w:val="00DE425E"/>
    <w:rsid w:val="00DE533B"/>
    <w:rsid w:val="00DE5B7C"/>
    <w:rsid w:val="00DE5E82"/>
    <w:rsid w:val="00DF0050"/>
    <w:rsid w:val="00DF0C3D"/>
    <w:rsid w:val="00DF0E6C"/>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383A"/>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37F0"/>
    <w:rsid w:val="00E843D9"/>
    <w:rsid w:val="00E87425"/>
    <w:rsid w:val="00E87C0B"/>
    <w:rsid w:val="00E91739"/>
    <w:rsid w:val="00E91A2D"/>
    <w:rsid w:val="00E9230E"/>
    <w:rsid w:val="00E9292C"/>
    <w:rsid w:val="00EA3962"/>
    <w:rsid w:val="00EA4659"/>
    <w:rsid w:val="00EA49AB"/>
    <w:rsid w:val="00EA6CA3"/>
    <w:rsid w:val="00EB0025"/>
    <w:rsid w:val="00EB1DE8"/>
    <w:rsid w:val="00EB335D"/>
    <w:rsid w:val="00EB4B6B"/>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1243319"/>
    <w:rsid w:val="0225156D"/>
    <w:rsid w:val="041621D0"/>
    <w:rsid w:val="04173FEE"/>
    <w:rsid w:val="04486652"/>
    <w:rsid w:val="05D30BED"/>
    <w:rsid w:val="06E90722"/>
    <w:rsid w:val="07160CE8"/>
    <w:rsid w:val="07EC73C0"/>
    <w:rsid w:val="086932D6"/>
    <w:rsid w:val="0A98691B"/>
    <w:rsid w:val="0BE751B0"/>
    <w:rsid w:val="0D1A7E71"/>
    <w:rsid w:val="0D7E1CE0"/>
    <w:rsid w:val="0D80561E"/>
    <w:rsid w:val="0E7347B0"/>
    <w:rsid w:val="0EEE5195"/>
    <w:rsid w:val="10EE6436"/>
    <w:rsid w:val="11F76EFA"/>
    <w:rsid w:val="11FA210E"/>
    <w:rsid w:val="163C24F3"/>
    <w:rsid w:val="18981307"/>
    <w:rsid w:val="1A2B3146"/>
    <w:rsid w:val="1BAE33E6"/>
    <w:rsid w:val="1BDC624A"/>
    <w:rsid w:val="1C8C22CE"/>
    <w:rsid w:val="1CBC665B"/>
    <w:rsid w:val="1D1F23C8"/>
    <w:rsid w:val="1D4D7F19"/>
    <w:rsid w:val="1E8C50E9"/>
    <w:rsid w:val="1ED20BD4"/>
    <w:rsid w:val="1F2866B6"/>
    <w:rsid w:val="22C6636C"/>
    <w:rsid w:val="243A0B92"/>
    <w:rsid w:val="247342C5"/>
    <w:rsid w:val="256D0FFC"/>
    <w:rsid w:val="25817CC4"/>
    <w:rsid w:val="25F04F77"/>
    <w:rsid w:val="27272203"/>
    <w:rsid w:val="27E8486C"/>
    <w:rsid w:val="283303A6"/>
    <w:rsid w:val="2CC30474"/>
    <w:rsid w:val="2D601D72"/>
    <w:rsid w:val="2D775974"/>
    <w:rsid w:val="2DA806AF"/>
    <w:rsid w:val="2E5B6AA4"/>
    <w:rsid w:val="2F934071"/>
    <w:rsid w:val="30DF71D7"/>
    <w:rsid w:val="317502DE"/>
    <w:rsid w:val="32EC5AA5"/>
    <w:rsid w:val="34AB4FD8"/>
    <w:rsid w:val="34B25C80"/>
    <w:rsid w:val="34DB3D79"/>
    <w:rsid w:val="35640282"/>
    <w:rsid w:val="36725E76"/>
    <w:rsid w:val="37A57BCA"/>
    <w:rsid w:val="37F77481"/>
    <w:rsid w:val="383D6A83"/>
    <w:rsid w:val="384F0729"/>
    <w:rsid w:val="38557F31"/>
    <w:rsid w:val="387A748E"/>
    <w:rsid w:val="38FC5D62"/>
    <w:rsid w:val="38FE0F16"/>
    <w:rsid w:val="39E373B4"/>
    <w:rsid w:val="39E64A70"/>
    <w:rsid w:val="3BE2057A"/>
    <w:rsid w:val="3C933F55"/>
    <w:rsid w:val="3DBF607A"/>
    <w:rsid w:val="3FCE03E1"/>
    <w:rsid w:val="40141A22"/>
    <w:rsid w:val="41DD28C7"/>
    <w:rsid w:val="42047161"/>
    <w:rsid w:val="433A1311"/>
    <w:rsid w:val="43C4561B"/>
    <w:rsid w:val="46DC5E9A"/>
    <w:rsid w:val="47116821"/>
    <w:rsid w:val="47BE2E7E"/>
    <w:rsid w:val="47CA4E5A"/>
    <w:rsid w:val="48836AFD"/>
    <w:rsid w:val="490D019A"/>
    <w:rsid w:val="49E543B1"/>
    <w:rsid w:val="4A8417A1"/>
    <w:rsid w:val="4AC97172"/>
    <w:rsid w:val="4B517792"/>
    <w:rsid w:val="4C0D3048"/>
    <w:rsid w:val="4D48563F"/>
    <w:rsid w:val="4DDE6340"/>
    <w:rsid w:val="4E130C33"/>
    <w:rsid w:val="4E3B0C0F"/>
    <w:rsid w:val="4E8B6B96"/>
    <w:rsid w:val="4EED2128"/>
    <w:rsid w:val="4F006E1B"/>
    <w:rsid w:val="4F8F5289"/>
    <w:rsid w:val="500850F9"/>
    <w:rsid w:val="500D4581"/>
    <w:rsid w:val="51095359"/>
    <w:rsid w:val="51A831BD"/>
    <w:rsid w:val="536D4DA2"/>
    <w:rsid w:val="53AA167C"/>
    <w:rsid w:val="53AB407E"/>
    <w:rsid w:val="53C30924"/>
    <w:rsid w:val="5416456D"/>
    <w:rsid w:val="543C1680"/>
    <w:rsid w:val="55754344"/>
    <w:rsid w:val="55E108CF"/>
    <w:rsid w:val="561C12DF"/>
    <w:rsid w:val="56B33FA0"/>
    <w:rsid w:val="57245779"/>
    <w:rsid w:val="57867439"/>
    <w:rsid w:val="57E707CD"/>
    <w:rsid w:val="58451413"/>
    <w:rsid w:val="58506EE4"/>
    <w:rsid w:val="59F75BF7"/>
    <w:rsid w:val="5C4C30F9"/>
    <w:rsid w:val="5E4D8A84"/>
    <w:rsid w:val="5EB02D5F"/>
    <w:rsid w:val="5EEE3829"/>
    <w:rsid w:val="5F493E87"/>
    <w:rsid w:val="5FA777BE"/>
    <w:rsid w:val="5FD75EE3"/>
    <w:rsid w:val="5FFFD99B"/>
    <w:rsid w:val="608F6253"/>
    <w:rsid w:val="61315347"/>
    <w:rsid w:val="61B22125"/>
    <w:rsid w:val="62072908"/>
    <w:rsid w:val="63924858"/>
    <w:rsid w:val="63CA46E6"/>
    <w:rsid w:val="644855D4"/>
    <w:rsid w:val="64836557"/>
    <w:rsid w:val="661A2C22"/>
    <w:rsid w:val="67C03B47"/>
    <w:rsid w:val="67FBFBE8"/>
    <w:rsid w:val="683E2590"/>
    <w:rsid w:val="696B382F"/>
    <w:rsid w:val="69791371"/>
    <w:rsid w:val="69791B9F"/>
    <w:rsid w:val="6C3C5F66"/>
    <w:rsid w:val="6C515147"/>
    <w:rsid w:val="6D343958"/>
    <w:rsid w:val="6DEC6863"/>
    <w:rsid w:val="6F3E1F28"/>
    <w:rsid w:val="6FFDD655"/>
    <w:rsid w:val="729C2DC6"/>
    <w:rsid w:val="73375705"/>
    <w:rsid w:val="774868D0"/>
    <w:rsid w:val="778B053C"/>
    <w:rsid w:val="796273D8"/>
    <w:rsid w:val="79A74F7B"/>
    <w:rsid w:val="79CD6820"/>
    <w:rsid w:val="7A8277D4"/>
    <w:rsid w:val="7B0924D1"/>
    <w:rsid w:val="7BA76D9F"/>
    <w:rsid w:val="7E5820B5"/>
    <w:rsid w:val="7EDF4D72"/>
    <w:rsid w:val="7F902440"/>
    <w:rsid w:val="7FCF5777"/>
    <w:rsid w:val="7FE3060C"/>
    <w:rsid w:val="95D75334"/>
    <w:rsid w:val="9EBB9649"/>
    <w:rsid w:val="A5F9F991"/>
    <w:rsid w:val="F5E20834"/>
    <w:rsid w:val="FBBDE1D3"/>
    <w:rsid w:val="FEEE2F5D"/>
    <w:rsid w:val="FF6BF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1"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iPriority="0" w:semiHidden="0" w:name="index 2"/>
    <w:lsdException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semiHidden="0" w:name="footnote text"/>
    <w:lsdException w:qFormat="1" w:uiPriority="0" w:semiHidden="0" w:name="annotation text"/>
    <w:lsdException w:qFormat="1" w:uiPriority="99" w:semiHidden="0" w:name="header"/>
    <w:lsdException w:qFormat="1" w:uiPriority="99" w:semiHidden="0" w:name="footer"/>
    <w:lsdException w:qFormat="1" w:uiPriority="0" w:semiHidden="0" w:name="index heading"/>
    <w:lsdException w:qFormat="1" w:unhideWhenUsed="0" w:uiPriority="0" w:semiHidden="0" w:name="caption"/>
    <w:lsdException w:qFormat="1" w:uiPriority="0" w:semiHidden="0" w:name="table of figures"/>
    <w:lsdException w:uiPriority="99" w:name="envelope address"/>
    <w:lsdException w:uiPriority="99" w:name="envelope return"/>
    <w:lsdException w:qFormat="1" w:uiPriority="99" w:semiHidden="0" w:name="footnote reference"/>
    <w:lsdException w:qFormat="1"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qFormat="1" w:unhideWhenUsed="0" w:uiPriority="0" w:semiHidden="0" w:name="toa heading"/>
    <w:lsdException w:qFormat="1" w:unhideWhenUsed="0" w:uiPriority="0" w:semiHidden="0" w:name="List"/>
    <w:lsdException w:qFormat="1" w:uiPriority="0" w:semiHidden="0" w:name="List Bullet"/>
    <w:lsdException w:qFormat="1"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iPriority="0" w:semiHidden="0" w:name="List Bullet 2"/>
    <w:lsdException w:qFormat="1"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qFormat="1"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9" w:semiHidden="0" w:name="Subtitle"/>
    <w:lsdException w:qFormat="1" w:unhideWhenUsed="0" w:uiPriority="0" w:semiHidden="0" w:name="Salutation"/>
    <w:lsdException w:qFormat="1" w:uiPriority="99" w:semiHidden="0" w:name="Date"/>
    <w:lsdException w:qFormat="1" w:unhideWhenUsed="0" w:uiPriority="99" w:semiHidden="0" w:name="Body Text First Indent"/>
    <w:lsdException w:qFormat="1" w:unhideWhenUsed="0" w:uiPriority="99" w:semiHidden="0" w:name="Body Text First Indent 2"/>
    <w:lsdException w:uiPriority="99" w:name="Note Heading"/>
    <w:lsdException w:unhideWhenUsed="0" w:uiPriority="0" w:semiHidden="0" w:name="Body Text 2"/>
    <w:lsdException w:qFormat="1" w:uiPriority="0" w:semiHidden="0" w:name="Body Text 3"/>
    <w:lsdException w:qFormat="1" w:unhideWhenUsed="0" w:uiPriority="0" w:semiHidden="0" w:name="Body Text Indent 2"/>
    <w:lsdException w:qFormat="1" w:unhideWhenUsed="0" w:uiPriority="0" w:semiHidden="0" w:name="Body Text Indent 3"/>
    <w:lsdException w:qFormat="1" w:uiPriority="0" w:semiHidden="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qFormat="1" w:unhideWhenUsed="0" w:uiPriority="0" w:semiHidden="0" w:name="E-mail Signature"/>
    <w:lsdException w:qFormat="1"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qFormat="1"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3"/>
    <w:qFormat/>
    <w:uiPriority w:val="9"/>
    <w:pPr>
      <w:keepNext/>
      <w:keepLines/>
      <w:numPr>
        <w:ilvl w:val="0"/>
        <w:numId w:val="1"/>
      </w:numPr>
      <w:spacing w:before="340" w:after="330" w:line="578" w:lineRule="auto"/>
      <w:outlineLvl w:val="0"/>
    </w:pPr>
    <w:rPr>
      <w:b/>
      <w:bCs/>
      <w:kern w:val="44"/>
      <w:sz w:val="48"/>
      <w:szCs w:val="44"/>
    </w:rPr>
  </w:style>
  <w:style w:type="paragraph" w:styleId="3">
    <w:name w:val="heading 2"/>
    <w:basedOn w:val="1"/>
    <w:next w:val="1"/>
    <w:link w:val="104"/>
    <w:qFormat/>
    <w:uiPriority w:val="9"/>
    <w:pPr>
      <w:keepNext/>
      <w:keepLines/>
      <w:numPr>
        <w:ilvl w:val="1"/>
        <w:numId w:val="1"/>
      </w:numPr>
      <w:spacing w:before="260" w:after="260" w:line="415" w:lineRule="auto"/>
      <w:outlineLvl w:val="1"/>
    </w:pPr>
    <w:rPr>
      <w:rFonts w:ascii="Cambria" w:hAnsi="Cambria"/>
      <w:b/>
      <w:bCs/>
      <w:sz w:val="32"/>
      <w:szCs w:val="32"/>
    </w:rPr>
  </w:style>
  <w:style w:type="paragraph" w:styleId="4">
    <w:name w:val="heading 3"/>
    <w:basedOn w:val="1"/>
    <w:next w:val="1"/>
    <w:link w:val="105"/>
    <w:qFormat/>
    <w:uiPriority w:val="1"/>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106"/>
    <w:qFormat/>
    <w:uiPriority w:val="0"/>
    <w:pPr>
      <w:keepNext/>
      <w:keepLines/>
      <w:spacing w:before="280" w:after="290" w:line="377" w:lineRule="auto"/>
      <w:outlineLvl w:val="3"/>
    </w:pPr>
    <w:rPr>
      <w:rFonts w:ascii="Cambria" w:hAnsi="Cambria"/>
      <w:b/>
      <w:bCs/>
      <w:sz w:val="28"/>
      <w:szCs w:val="28"/>
    </w:rPr>
  </w:style>
  <w:style w:type="paragraph" w:styleId="6">
    <w:name w:val="heading 5"/>
    <w:basedOn w:val="1"/>
    <w:next w:val="1"/>
    <w:link w:val="107"/>
    <w:qFormat/>
    <w:uiPriority w:val="9"/>
    <w:pPr>
      <w:keepNext/>
      <w:keepLines/>
      <w:numPr>
        <w:ilvl w:val="4"/>
        <w:numId w:val="1"/>
      </w:numPr>
      <w:spacing w:before="280" w:after="290" w:line="377" w:lineRule="auto"/>
      <w:outlineLvl w:val="4"/>
    </w:pPr>
    <w:rPr>
      <w:b/>
      <w:bCs/>
      <w:sz w:val="28"/>
      <w:szCs w:val="28"/>
    </w:rPr>
  </w:style>
  <w:style w:type="paragraph" w:styleId="7">
    <w:name w:val="heading 6"/>
    <w:basedOn w:val="1"/>
    <w:next w:val="1"/>
    <w:link w:val="108"/>
    <w:qFormat/>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109"/>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110"/>
    <w:qFormat/>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111"/>
    <w:qFormat/>
    <w:uiPriority w:val="0"/>
    <w:pPr>
      <w:keepNext/>
      <w:keepLines/>
      <w:numPr>
        <w:ilvl w:val="8"/>
        <w:numId w:val="1"/>
      </w:numPr>
      <w:spacing w:before="240" w:after="64" w:line="320" w:lineRule="auto"/>
      <w:outlineLvl w:val="8"/>
    </w:pPr>
    <w:rPr>
      <w:rFonts w:ascii="Cambria" w:hAnsi="Cambria"/>
      <w:szCs w:val="21"/>
    </w:rPr>
  </w:style>
  <w:style w:type="character" w:default="1" w:styleId="77">
    <w:name w:val="Default Paragraph Font"/>
    <w:unhideWhenUsed/>
    <w:qFormat/>
    <w:uiPriority w:val="1"/>
  </w:style>
  <w:style w:type="table" w:default="1" w:styleId="94">
    <w:name w:val="Normal Table"/>
    <w:unhideWhenUsed/>
    <w:qFormat/>
    <w:uiPriority w:val="99"/>
    <w:tblPr>
      <w:tblCellMar>
        <w:top w:w="0" w:type="dxa"/>
        <w:left w:w="108" w:type="dxa"/>
        <w:bottom w:w="0" w:type="dxa"/>
        <w:right w:w="108" w:type="dxa"/>
      </w:tblCellMar>
    </w:tblPr>
  </w:style>
  <w:style w:type="paragraph" w:styleId="11">
    <w:name w:val="List 3"/>
    <w:basedOn w:val="1"/>
    <w:qFormat/>
    <w:uiPriority w:val="0"/>
    <w:pPr>
      <w:spacing w:line="360" w:lineRule="auto"/>
      <w:ind w:left="100" w:leftChars="400" w:hanging="200" w:hangingChars="200"/>
    </w:pPr>
    <w:rPr>
      <w:rFonts w:ascii="Times New Roman" w:hAnsi="Times New Roman"/>
      <w:sz w:val="28"/>
      <w:szCs w:val="20"/>
    </w:rPr>
  </w:style>
  <w:style w:type="paragraph" w:styleId="12">
    <w:name w:val="annotation subject"/>
    <w:basedOn w:val="13"/>
    <w:next w:val="13"/>
    <w:link w:val="126"/>
    <w:unhideWhenUsed/>
    <w:qFormat/>
    <w:uiPriority w:val="99"/>
    <w:rPr>
      <w:b/>
      <w:bCs/>
    </w:rPr>
  </w:style>
  <w:style w:type="paragraph" w:styleId="13">
    <w:name w:val="annotation text"/>
    <w:basedOn w:val="1"/>
    <w:link w:val="125"/>
    <w:unhideWhenUsed/>
    <w:qFormat/>
    <w:uiPriority w:val="0"/>
    <w:pPr>
      <w:jc w:val="left"/>
    </w:pPr>
  </w:style>
  <w:style w:type="paragraph" w:styleId="14">
    <w:name w:val="toc 7"/>
    <w:basedOn w:val="1"/>
    <w:next w:val="1"/>
    <w:unhideWhenUsed/>
    <w:qFormat/>
    <w:uiPriority w:val="39"/>
    <w:pPr>
      <w:ind w:left="2520" w:leftChars="1200"/>
    </w:pPr>
  </w:style>
  <w:style w:type="paragraph" w:styleId="15">
    <w:name w:val="Body Text First Indent"/>
    <w:basedOn w:val="16"/>
    <w:link w:val="162"/>
    <w:qFormat/>
    <w:uiPriority w:val="99"/>
    <w:pPr>
      <w:widowControl w:val="0"/>
      <w:suppressAutoHyphens/>
      <w:overflowPunct/>
      <w:autoSpaceDE/>
      <w:adjustRightInd/>
      <w:spacing w:before="0" w:after="0" w:line="360" w:lineRule="auto"/>
      <w:ind w:left="0" w:firstLine="200" w:firstLineChars="200"/>
    </w:pPr>
    <w:rPr>
      <w:rFonts w:ascii="宋体" w:hAnsiTheme="minorHAnsi" w:eastAsiaTheme="minorEastAsia" w:cstheme="minorBidi"/>
      <w:kern w:val="2"/>
      <w:sz w:val="24"/>
      <w:szCs w:val="24"/>
    </w:rPr>
  </w:style>
  <w:style w:type="paragraph" w:styleId="16">
    <w:name w:val="Body Text"/>
    <w:basedOn w:val="1"/>
    <w:link w:val="112"/>
    <w:qFormat/>
    <w:uiPriority w:val="0"/>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17">
    <w:name w:val="List Number 2"/>
    <w:basedOn w:val="1"/>
    <w:qFormat/>
    <w:uiPriority w:val="0"/>
    <w:pPr>
      <w:tabs>
        <w:tab w:val="left" w:pos="780"/>
      </w:tabs>
      <w:spacing w:line="360" w:lineRule="auto"/>
      <w:ind w:left="780" w:leftChars="200" w:hanging="360" w:hangingChars="200"/>
    </w:pPr>
    <w:rPr>
      <w:rFonts w:ascii="宋体" w:hAnsi="宋体"/>
      <w:sz w:val="24"/>
      <w:szCs w:val="24"/>
    </w:rPr>
  </w:style>
  <w:style w:type="paragraph" w:styleId="18">
    <w:name w:val="List Bullet 4"/>
    <w:basedOn w:val="1"/>
    <w:qFormat/>
    <w:uiPriority w:val="0"/>
    <w:pPr>
      <w:numPr>
        <w:ilvl w:val="0"/>
        <w:numId w:val="2"/>
      </w:numPr>
      <w:spacing w:line="360" w:lineRule="auto"/>
      <w:ind w:left="800" w:hanging="200"/>
    </w:pPr>
    <w:rPr>
      <w:rFonts w:ascii="Times New Roman" w:hAnsi="Times New Roman"/>
      <w:sz w:val="28"/>
      <w:szCs w:val="24"/>
    </w:rPr>
  </w:style>
  <w:style w:type="paragraph" w:styleId="19">
    <w:name w:val="index 8"/>
    <w:basedOn w:val="1"/>
    <w:next w:val="1"/>
    <w:qFormat/>
    <w:uiPriority w:val="0"/>
    <w:pPr>
      <w:spacing w:line="360" w:lineRule="auto"/>
      <w:ind w:left="1400" w:leftChars="1400" w:firstLine="200" w:firstLineChars="200"/>
    </w:pPr>
    <w:rPr>
      <w:rFonts w:ascii="Times New Roman" w:hAnsi="Times New Roman"/>
      <w:sz w:val="28"/>
      <w:szCs w:val="24"/>
    </w:rPr>
  </w:style>
  <w:style w:type="paragraph" w:styleId="20">
    <w:name w:val="E-mail Signature"/>
    <w:basedOn w:val="1"/>
    <w:link w:val="1410"/>
    <w:qFormat/>
    <w:uiPriority w:val="0"/>
    <w:pPr>
      <w:spacing w:line="360" w:lineRule="auto"/>
      <w:ind w:firstLine="200" w:firstLineChars="200"/>
    </w:pPr>
    <w:rPr>
      <w:rFonts w:ascii="Times New Roman" w:hAnsi="Times New Roman"/>
      <w:kern w:val="0"/>
      <w:sz w:val="20"/>
      <w:szCs w:val="20"/>
      <w:lang w:val="zh-CN" w:eastAsia="zh-CN"/>
    </w:rPr>
  </w:style>
  <w:style w:type="paragraph" w:styleId="21">
    <w:name w:val="List Number"/>
    <w:basedOn w:val="1"/>
    <w:unhideWhenUsed/>
    <w:qFormat/>
    <w:uiPriority w:val="0"/>
    <w:pPr>
      <w:numPr>
        <w:ilvl w:val="0"/>
        <w:numId w:val="3"/>
      </w:numPr>
      <w:spacing w:line="360" w:lineRule="auto"/>
    </w:pPr>
    <w:rPr>
      <w:rFonts w:ascii="Times New Roman" w:hAnsi="Times New Roman"/>
      <w:sz w:val="28"/>
      <w:szCs w:val="24"/>
    </w:rPr>
  </w:style>
  <w:style w:type="paragraph" w:styleId="22">
    <w:name w:val="Normal Indent"/>
    <w:basedOn w:val="1"/>
    <w:link w:val="119"/>
    <w:qFormat/>
    <w:uiPriority w:val="0"/>
    <w:pPr>
      <w:ind w:firstLine="420" w:firstLineChars="200"/>
    </w:pPr>
    <w:rPr>
      <w:rFonts w:asciiTheme="minorHAnsi" w:hAnsiTheme="minorHAnsi" w:eastAsiaTheme="minorEastAsia" w:cstheme="minorBidi"/>
      <w:szCs w:val="24"/>
    </w:rPr>
  </w:style>
  <w:style w:type="paragraph" w:styleId="23">
    <w:name w:val="caption"/>
    <w:basedOn w:val="1"/>
    <w:next w:val="1"/>
    <w:link w:val="177"/>
    <w:qFormat/>
    <w:uiPriority w:val="0"/>
    <w:pPr>
      <w:widowControl/>
      <w:spacing w:before="156" w:after="312" w:afterLines="100"/>
      <w:jc w:val="center"/>
    </w:pPr>
    <w:rPr>
      <w:rFonts w:ascii="Arial" w:hAnsi="Arial" w:eastAsiaTheme="minorEastAsia" w:cstheme="minorBidi"/>
      <w:b/>
      <w:bCs/>
      <w:sz w:val="18"/>
      <w:szCs w:val="18"/>
    </w:rPr>
  </w:style>
  <w:style w:type="paragraph" w:styleId="24">
    <w:name w:val="index 5"/>
    <w:basedOn w:val="1"/>
    <w:next w:val="1"/>
    <w:unhideWhenUsed/>
    <w:qFormat/>
    <w:uiPriority w:val="0"/>
    <w:pPr>
      <w:adjustRightInd w:val="0"/>
      <w:spacing w:line="315" w:lineRule="atLeast"/>
      <w:ind w:left="1680" w:firstLine="200" w:firstLineChars="200"/>
      <w:jc w:val="left"/>
    </w:pPr>
    <w:rPr>
      <w:rFonts w:ascii="宋体" w:hAnsi="Times New Roman"/>
      <w:kern w:val="0"/>
      <w:sz w:val="28"/>
      <w:szCs w:val="20"/>
    </w:rPr>
  </w:style>
  <w:style w:type="paragraph" w:styleId="25">
    <w:name w:val="List Bullet"/>
    <w:basedOn w:val="1"/>
    <w:unhideWhenUsed/>
    <w:qFormat/>
    <w:uiPriority w:val="0"/>
    <w:pPr>
      <w:tabs>
        <w:tab w:val="left" w:pos="1029"/>
      </w:tabs>
      <w:spacing w:line="480" w:lineRule="atLeast"/>
      <w:ind w:left="1029" w:hanging="1029" w:firstLineChars="200"/>
      <w:contextualSpacing/>
    </w:pPr>
    <w:rPr>
      <w:rFonts w:ascii="Times New Roman" w:hAnsi="Times New Roman"/>
      <w:sz w:val="24"/>
      <w:szCs w:val="24"/>
    </w:rPr>
  </w:style>
  <w:style w:type="paragraph" w:styleId="26">
    <w:name w:val="Document Map"/>
    <w:basedOn w:val="1"/>
    <w:link w:val="145"/>
    <w:unhideWhenUsed/>
    <w:qFormat/>
    <w:uiPriority w:val="0"/>
    <w:rPr>
      <w:rFonts w:ascii="宋体"/>
      <w:sz w:val="18"/>
      <w:szCs w:val="18"/>
    </w:rPr>
  </w:style>
  <w:style w:type="paragraph" w:styleId="27">
    <w:name w:val="toa heading"/>
    <w:basedOn w:val="1"/>
    <w:next w:val="1"/>
    <w:qFormat/>
    <w:uiPriority w:val="0"/>
    <w:pPr>
      <w:spacing w:before="120" w:line="360" w:lineRule="auto"/>
      <w:ind w:firstLine="200" w:firstLineChars="200"/>
      <w:jc w:val="left"/>
    </w:pPr>
    <w:rPr>
      <w:rFonts w:ascii="Arial" w:hAnsi="Arial" w:cs="Arial"/>
      <w:sz w:val="24"/>
      <w:szCs w:val="24"/>
    </w:rPr>
  </w:style>
  <w:style w:type="paragraph" w:styleId="28">
    <w:name w:val="index 6"/>
    <w:basedOn w:val="1"/>
    <w:next w:val="1"/>
    <w:unhideWhenUsed/>
    <w:qFormat/>
    <w:uiPriority w:val="0"/>
    <w:pPr>
      <w:adjustRightInd w:val="0"/>
      <w:spacing w:line="315" w:lineRule="atLeast"/>
      <w:ind w:left="2100" w:firstLine="200" w:firstLineChars="200"/>
      <w:jc w:val="left"/>
    </w:pPr>
    <w:rPr>
      <w:rFonts w:ascii="宋体" w:hAnsi="Times New Roman"/>
      <w:kern w:val="0"/>
      <w:sz w:val="28"/>
      <w:szCs w:val="20"/>
    </w:rPr>
  </w:style>
  <w:style w:type="paragraph" w:styleId="29">
    <w:name w:val="Salutation"/>
    <w:basedOn w:val="1"/>
    <w:next w:val="1"/>
    <w:link w:val="1477"/>
    <w:qFormat/>
    <w:uiPriority w:val="0"/>
    <w:pPr>
      <w:spacing w:line="360" w:lineRule="auto"/>
      <w:ind w:firstLine="200" w:firstLineChars="200"/>
    </w:pPr>
    <w:rPr>
      <w:rFonts w:ascii="Times New Roman" w:hAnsi="Times New Roman"/>
      <w:sz w:val="28"/>
      <w:szCs w:val="20"/>
      <w:lang w:val="zh-CN" w:eastAsia="zh-CN"/>
    </w:rPr>
  </w:style>
  <w:style w:type="paragraph" w:styleId="30">
    <w:name w:val="Body Text 3"/>
    <w:basedOn w:val="1"/>
    <w:link w:val="263"/>
    <w:unhideWhenUsed/>
    <w:qFormat/>
    <w:uiPriority w:val="0"/>
    <w:pPr>
      <w:spacing w:after="120"/>
    </w:pPr>
    <w:rPr>
      <w:sz w:val="16"/>
      <w:szCs w:val="16"/>
    </w:rPr>
  </w:style>
  <w:style w:type="paragraph" w:styleId="31">
    <w:name w:val="Closing"/>
    <w:basedOn w:val="1"/>
    <w:link w:val="181"/>
    <w:qFormat/>
    <w:uiPriority w:val="0"/>
    <w:pPr>
      <w:adjustRightInd w:val="0"/>
      <w:snapToGrid w:val="0"/>
      <w:ind w:left="100" w:leftChars="1800"/>
    </w:pPr>
    <w:rPr>
      <w:rFonts w:ascii="Times New Roman" w:hAnsi="Times New Roman" w:eastAsiaTheme="minorEastAsia" w:cstheme="minorBidi"/>
      <w:lang w:eastAsia="zh-TW"/>
    </w:rPr>
  </w:style>
  <w:style w:type="paragraph" w:styleId="32">
    <w:name w:val="List Bullet 3"/>
    <w:basedOn w:val="1"/>
    <w:unhideWhenUsed/>
    <w:qFormat/>
    <w:uiPriority w:val="0"/>
    <w:pPr>
      <w:numPr>
        <w:ilvl w:val="0"/>
        <w:numId w:val="4"/>
      </w:numPr>
      <w:spacing w:line="360" w:lineRule="auto"/>
    </w:pPr>
    <w:rPr>
      <w:rFonts w:ascii="Times New Roman" w:hAnsi="Times New Roman"/>
      <w:sz w:val="28"/>
      <w:szCs w:val="24"/>
    </w:rPr>
  </w:style>
  <w:style w:type="paragraph" w:styleId="33">
    <w:name w:val="Body Text Indent"/>
    <w:basedOn w:val="1"/>
    <w:link w:val="165"/>
    <w:unhideWhenUsed/>
    <w:qFormat/>
    <w:uiPriority w:val="0"/>
    <w:pPr>
      <w:spacing w:after="120"/>
      <w:ind w:left="420" w:leftChars="200"/>
    </w:pPr>
    <w:rPr>
      <w:rFonts w:asciiTheme="minorHAnsi" w:hAnsiTheme="minorHAnsi" w:eastAsiaTheme="minorEastAsia" w:cstheme="minorBidi"/>
    </w:rPr>
  </w:style>
  <w:style w:type="paragraph" w:styleId="34">
    <w:name w:val="List Number 3"/>
    <w:basedOn w:val="1"/>
    <w:qFormat/>
    <w:uiPriority w:val="0"/>
    <w:pPr>
      <w:widowControl/>
      <w:numPr>
        <w:ilvl w:val="0"/>
        <w:numId w:val="5"/>
      </w:numPr>
      <w:spacing w:line="480" w:lineRule="exact"/>
      <w:contextualSpacing/>
    </w:pPr>
    <w:rPr>
      <w:rFonts w:ascii="Times New Roman" w:hAnsi="Times New Roman"/>
      <w:sz w:val="28"/>
      <w:szCs w:val="24"/>
    </w:rPr>
  </w:style>
  <w:style w:type="paragraph" w:styleId="35">
    <w:name w:val="List 2"/>
    <w:basedOn w:val="1"/>
    <w:qFormat/>
    <w:uiPriority w:val="0"/>
    <w:pPr>
      <w:spacing w:line="360" w:lineRule="auto"/>
      <w:ind w:left="100" w:leftChars="200" w:hanging="200" w:hangingChars="200"/>
    </w:pPr>
    <w:rPr>
      <w:rFonts w:ascii="Times New Roman" w:hAnsi="Times New Roman"/>
      <w:sz w:val="28"/>
      <w:szCs w:val="20"/>
    </w:rPr>
  </w:style>
  <w:style w:type="paragraph" w:styleId="36">
    <w:name w:val="List Continue"/>
    <w:basedOn w:val="1"/>
    <w:qFormat/>
    <w:uiPriority w:val="0"/>
    <w:pPr>
      <w:spacing w:after="120" w:line="360" w:lineRule="auto"/>
      <w:ind w:left="420" w:leftChars="200" w:firstLine="200" w:firstLineChars="200"/>
    </w:pPr>
    <w:rPr>
      <w:rFonts w:ascii="Times New Roman" w:hAnsi="Times New Roman"/>
      <w:sz w:val="28"/>
      <w:szCs w:val="20"/>
    </w:rPr>
  </w:style>
  <w:style w:type="paragraph" w:styleId="37">
    <w:name w:val="Block Text"/>
    <w:basedOn w:val="1"/>
    <w:link w:val="903"/>
    <w:unhideWhenUsed/>
    <w:qFormat/>
    <w:uiPriority w:val="0"/>
    <w:pPr>
      <w:spacing w:line="360" w:lineRule="auto"/>
      <w:ind w:left="900" w:right="-180" w:hanging="900" w:firstLineChars="200"/>
    </w:pPr>
    <w:rPr>
      <w:rFonts w:ascii="Arial" w:hAnsi="Arial"/>
      <w:color w:val="000000"/>
      <w:sz w:val="24"/>
      <w:szCs w:val="24"/>
      <w:lang w:val="zh-CN" w:eastAsia="zh-CN"/>
    </w:rPr>
  </w:style>
  <w:style w:type="paragraph" w:styleId="38">
    <w:name w:val="List Bullet 2"/>
    <w:basedOn w:val="1"/>
    <w:unhideWhenUsed/>
    <w:qFormat/>
    <w:uiPriority w:val="0"/>
    <w:pPr>
      <w:tabs>
        <w:tab w:val="left" w:pos="1290"/>
      </w:tabs>
      <w:spacing w:line="360" w:lineRule="auto"/>
      <w:ind w:left="1290" w:hanging="480" w:firstLineChars="200"/>
      <w:contextualSpacing/>
    </w:pPr>
    <w:rPr>
      <w:rFonts w:ascii="Times New Roman" w:hAnsi="Times New Roman"/>
      <w:sz w:val="28"/>
      <w:szCs w:val="24"/>
    </w:rPr>
  </w:style>
  <w:style w:type="paragraph" w:styleId="39">
    <w:name w:val="HTML Address"/>
    <w:basedOn w:val="1"/>
    <w:link w:val="1338"/>
    <w:qFormat/>
    <w:uiPriority w:val="0"/>
    <w:pPr>
      <w:spacing w:line="360" w:lineRule="auto"/>
      <w:ind w:firstLine="200" w:firstLineChars="200"/>
    </w:pPr>
    <w:rPr>
      <w:rFonts w:ascii="Times New Roman" w:hAnsi="Times New Roman"/>
      <w:i/>
      <w:iCs/>
      <w:sz w:val="28"/>
      <w:szCs w:val="24"/>
      <w:lang w:val="zh-CN" w:eastAsia="zh-CN"/>
    </w:rPr>
  </w:style>
  <w:style w:type="paragraph" w:styleId="40">
    <w:name w:val="index 4"/>
    <w:basedOn w:val="1"/>
    <w:next w:val="1"/>
    <w:unhideWhenUsed/>
    <w:qFormat/>
    <w:uiPriority w:val="0"/>
    <w:pPr>
      <w:adjustRightInd w:val="0"/>
      <w:spacing w:line="315" w:lineRule="atLeast"/>
      <w:ind w:left="1260" w:firstLine="200" w:firstLineChars="200"/>
      <w:jc w:val="left"/>
    </w:pPr>
    <w:rPr>
      <w:rFonts w:ascii="宋体" w:hAnsi="Times New Roman"/>
      <w:kern w:val="0"/>
      <w:sz w:val="28"/>
      <w:szCs w:val="20"/>
    </w:rPr>
  </w:style>
  <w:style w:type="paragraph" w:styleId="41">
    <w:name w:val="toc 5"/>
    <w:basedOn w:val="1"/>
    <w:next w:val="1"/>
    <w:unhideWhenUsed/>
    <w:qFormat/>
    <w:uiPriority w:val="39"/>
    <w:pPr>
      <w:ind w:left="1680" w:leftChars="800"/>
    </w:pPr>
  </w:style>
  <w:style w:type="paragraph" w:styleId="42">
    <w:name w:val="toc 3"/>
    <w:basedOn w:val="1"/>
    <w:next w:val="1"/>
    <w:unhideWhenUsed/>
    <w:qFormat/>
    <w:uiPriority w:val="39"/>
    <w:pPr>
      <w:ind w:left="420"/>
      <w:jc w:val="left"/>
    </w:pPr>
    <w:rPr>
      <w:rFonts w:cs="Calibri"/>
      <w:iCs/>
      <w:sz w:val="20"/>
      <w:szCs w:val="20"/>
    </w:rPr>
  </w:style>
  <w:style w:type="paragraph" w:styleId="43">
    <w:name w:val="Plain Text"/>
    <w:basedOn w:val="1"/>
    <w:link w:val="113"/>
    <w:qFormat/>
    <w:uiPriority w:val="0"/>
    <w:rPr>
      <w:rFonts w:ascii="宋体" w:hAnsi="Courier New" w:eastAsiaTheme="minorEastAsia" w:cstheme="minorBidi"/>
      <w:sz w:val="28"/>
    </w:rPr>
  </w:style>
  <w:style w:type="paragraph" w:styleId="44">
    <w:name w:val="List Bullet 5"/>
    <w:basedOn w:val="1"/>
    <w:qFormat/>
    <w:uiPriority w:val="0"/>
    <w:pPr>
      <w:widowControl/>
      <w:numPr>
        <w:ilvl w:val="0"/>
        <w:numId w:val="6"/>
      </w:numPr>
      <w:spacing w:after="200" w:line="276" w:lineRule="auto"/>
      <w:ind w:firstLine="0" w:firstLineChars="200"/>
      <w:jc w:val="left"/>
    </w:pPr>
    <w:rPr>
      <w:kern w:val="0"/>
      <w:sz w:val="22"/>
      <w:lang w:eastAsia="en-US" w:bidi="en-US"/>
    </w:rPr>
  </w:style>
  <w:style w:type="paragraph" w:styleId="45">
    <w:name w:val="List Number 4"/>
    <w:basedOn w:val="21"/>
    <w:uiPriority w:val="0"/>
    <w:pPr>
      <w:widowControl/>
      <w:numPr>
        <w:ilvl w:val="0"/>
        <w:numId w:val="0"/>
      </w:numPr>
      <w:spacing w:after="240" w:line="240" w:lineRule="atLeast"/>
      <w:ind w:left="720" w:right="720" w:hanging="360"/>
    </w:pPr>
    <w:rPr>
      <w:rFonts w:ascii="Garamond" w:hAnsi="Garamond"/>
      <w:kern w:val="0"/>
      <w:szCs w:val="20"/>
    </w:rPr>
  </w:style>
  <w:style w:type="paragraph" w:styleId="46">
    <w:name w:val="toc 8"/>
    <w:basedOn w:val="1"/>
    <w:next w:val="1"/>
    <w:unhideWhenUsed/>
    <w:qFormat/>
    <w:uiPriority w:val="39"/>
    <w:pPr>
      <w:ind w:left="2940" w:leftChars="1400"/>
    </w:pPr>
  </w:style>
  <w:style w:type="paragraph" w:styleId="47">
    <w:name w:val="index 3"/>
    <w:basedOn w:val="1"/>
    <w:next w:val="1"/>
    <w:unhideWhenUsed/>
    <w:uiPriority w:val="0"/>
    <w:pPr>
      <w:adjustRightInd w:val="0"/>
      <w:spacing w:line="315" w:lineRule="atLeast"/>
      <w:ind w:left="840" w:firstLine="200" w:firstLineChars="200"/>
      <w:jc w:val="left"/>
    </w:pPr>
    <w:rPr>
      <w:rFonts w:ascii="宋体" w:hAnsi="Times New Roman"/>
      <w:kern w:val="0"/>
      <w:sz w:val="28"/>
      <w:szCs w:val="20"/>
    </w:rPr>
  </w:style>
  <w:style w:type="paragraph" w:styleId="48">
    <w:name w:val="Date"/>
    <w:basedOn w:val="1"/>
    <w:next w:val="1"/>
    <w:link w:val="138"/>
    <w:unhideWhenUsed/>
    <w:qFormat/>
    <w:uiPriority w:val="99"/>
    <w:pPr>
      <w:ind w:left="100" w:leftChars="2500"/>
    </w:pPr>
    <w:rPr>
      <w:sz w:val="24"/>
    </w:rPr>
  </w:style>
  <w:style w:type="paragraph" w:styleId="49">
    <w:name w:val="Body Text Indent 2"/>
    <w:basedOn w:val="1"/>
    <w:link w:val="302"/>
    <w:qFormat/>
    <w:uiPriority w:val="0"/>
    <w:pPr>
      <w:ind w:firstLine="420"/>
    </w:pPr>
    <w:rPr>
      <w:rFonts w:ascii="Times New Roman" w:hAnsi="Times New Roman" w:eastAsia="Times New Roman"/>
      <w:color w:val="000000"/>
      <w:spacing w:val="6"/>
      <w:kern w:val="20"/>
      <w:sz w:val="20"/>
      <w:szCs w:val="24"/>
    </w:rPr>
  </w:style>
  <w:style w:type="paragraph" w:styleId="50">
    <w:name w:val="endnote text"/>
    <w:basedOn w:val="1"/>
    <w:link w:val="915"/>
    <w:uiPriority w:val="0"/>
    <w:pPr>
      <w:snapToGrid w:val="0"/>
      <w:spacing w:before="156" w:beforeLines="50" w:after="156" w:afterLines="50" w:line="360" w:lineRule="auto"/>
      <w:ind w:firstLine="200" w:firstLineChars="200"/>
      <w:jc w:val="left"/>
    </w:pPr>
    <w:rPr>
      <w:rFonts w:asciiTheme="minorHAnsi" w:hAnsiTheme="minorHAnsi" w:eastAsiaTheme="minorEastAsia" w:cstheme="minorBidi"/>
      <w:szCs w:val="24"/>
    </w:rPr>
  </w:style>
  <w:style w:type="paragraph" w:styleId="51">
    <w:name w:val="Balloon Text"/>
    <w:basedOn w:val="1"/>
    <w:link w:val="127"/>
    <w:unhideWhenUsed/>
    <w:qFormat/>
    <w:uiPriority w:val="99"/>
    <w:rPr>
      <w:sz w:val="18"/>
      <w:szCs w:val="18"/>
    </w:rPr>
  </w:style>
  <w:style w:type="paragraph" w:styleId="52">
    <w:name w:val="footer"/>
    <w:basedOn w:val="1"/>
    <w:link w:val="116"/>
    <w:unhideWhenUsed/>
    <w:qFormat/>
    <w:uiPriority w:val="99"/>
    <w:pPr>
      <w:tabs>
        <w:tab w:val="center" w:pos="4153"/>
        <w:tab w:val="right" w:pos="8306"/>
      </w:tabs>
      <w:snapToGrid w:val="0"/>
      <w:jc w:val="left"/>
    </w:pPr>
    <w:rPr>
      <w:sz w:val="18"/>
      <w:szCs w:val="18"/>
    </w:rPr>
  </w:style>
  <w:style w:type="paragraph" w:styleId="53">
    <w:name w:val="Body Text First Indent 2"/>
    <w:basedOn w:val="33"/>
    <w:link w:val="555"/>
    <w:qFormat/>
    <w:uiPriority w:val="99"/>
    <w:pPr>
      <w:spacing w:line="360" w:lineRule="auto"/>
      <w:ind w:firstLine="420" w:firstLineChars="200"/>
    </w:pPr>
    <w:rPr>
      <w:rFonts w:ascii="Times New Roman" w:hAnsi="Times New Roman" w:eastAsia="宋体" w:cs="Times New Roman"/>
      <w:sz w:val="28"/>
      <w:szCs w:val="20"/>
      <w:lang w:val="zh-CN" w:eastAsia="zh-CN"/>
    </w:rPr>
  </w:style>
  <w:style w:type="paragraph" w:styleId="54">
    <w:name w:val="header"/>
    <w:basedOn w:val="1"/>
    <w:link w:val="115"/>
    <w:unhideWhenUsed/>
    <w:qFormat/>
    <w:uiPriority w:val="99"/>
    <w:pPr>
      <w:pBdr>
        <w:bottom w:val="single" w:color="auto" w:sz="6" w:space="1"/>
      </w:pBdr>
      <w:tabs>
        <w:tab w:val="center" w:pos="4153"/>
        <w:tab w:val="right" w:pos="8306"/>
      </w:tabs>
      <w:snapToGrid w:val="0"/>
      <w:jc w:val="center"/>
    </w:pPr>
    <w:rPr>
      <w:sz w:val="18"/>
      <w:szCs w:val="18"/>
    </w:rPr>
  </w:style>
  <w:style w:type="paragraph" w:styleId="55">
    <w:name w:val="toc 1"/>
    <w:basedOn w:val="1"/>
    <w:next w:val="1"/>
    <w:link w:val="117"/>
    <w:unhideWhenUsed/>
    <w:qFormat/>
    <w:uiPriority w:val="39"/>
    <w:pPr>
      <w:spacing w:before="120" w:after="120"/>
      <w:jc w:val="left"/>
    </w:pPr>
    <w:rPr>
      <w:rFonts w:cs="Calibri"/>
      <w:b/>
      <w:bCs/>
      <w:caps/>
      <w:sz w:val="20"/>
      <w:szCs w:val="20"/>
    </w:rPr>
  </w:style>
  <w:style w:type="paragraph" w:styleId="56">
    <w:name w:val="toc 4"/>
    <w:basedOn w:val="1"/>
    <w:next w:val="1"/>
    <w:unhideWhenUsed/>
    <w:qFormat/>
    <w:uiPriority w:val="39"/>
    <w:pPr>
      <w:ind w:left="1260" w:leftChars="600"/>
    </w:pPr>
  </w:style>
  <w:style w:type="paragraph" w:styleId="57">
    <w:name w:val="index heading"/>
    <w:basedOn w:val="1"/>
    <w:next w:val="58"/>
    <w:unhideWhenUsed/>
    <w:qFormat/>
    <w:uiPriority w:val="0"/>
    <w:pPr>
      <w:adjustRightInd w:val="0"/>
      <w:spacing w:line="315" w:lineRule="atLeast"/>
      <w:ind w:firstLine="200" w:firstLineChars="200"/>
      <w:jc w:val="left"/>
    </w:pPr>
    <w:rPr>
      <w:rFonts w:ascii="宋体" w:hAnsi="Times New Roman"/>
      <w:kern w:val="0"/>
      <w:sz w:val="28"/>
      <w:szCs w:val="20"/>
    </w:rPr>
  </w:style>
  <w:style w:type="paragraph" w:styleId="58">
    <w:name w:val="index 1"/>
    <w:basedOn w:val="1"/>
    <w:next w:val="1"/>
    <w:qFormat/>
    <w:uiPriority w:val="0"/>
    <w:pPr>
      <w:tabs>
        <w:tab w:val="left" w:pos="360"/>
        <w:tab w:val="left" w:pos="540"/>
      </w:tabs>
      <w:spacing w:line="360" w:lineRule="exact"/>
      <w:ind w:left="425" w:hanging="240"/>
    </w:pPr>
    <w:rPr>
      <w:rFonts w:ascii="宋体" w:hAnsi="宋体"/>
      <w:szCs w:val="20"/>
    </w:rPr>
  </w:style>
  <w:style w:type="paragraph" w:styleId="59">
    <w:name w:val="Subtitle"/>
    <w:basedOn w:val="1"/>
    <w:next w:val="15"/>
    <w:link w:val="180"/>
    <w:qFormat/>
    <w:uiPriority w:val="39"/>
    <w:pPr>
      <w:keepNext/>
      <w:keepLines/>
      <w:wordWrap w:val="0"/>
      <w:jc w:val="center"/>
    </w:pPr>
    <w:rPr>
      <w:rFonts w:ascii="Cambria" w:hAnsi="Cambria" w:eastAsia="黑体" w:cstheme="minorBidi"/>
      <w:bCs/>
      <w:kern w:val="28"/>
      <w:sz w:val="28"/>
      <w:szCs w:val="32"/>
    </w:rPr>
  </w:style>
  <w:style w:type="paragraph" w:styleId="60">
    <w:name w:val="List Number 5"/>
    <w:basedOn w:val="1"/>
    <w:qFormat/>
    <w:uiPriority w:val="0"/>
    <w:pPr>
      <w:widowControl/>
      <w:numPr>
        <w:ilvl w:val="0"/>
        <w:numId w:val="7"/>
      </w:numPr>
      <w:spacing w:after="200" w:line="276" w:lineRule="auto"/>
      <w:ind w:firstLine="0" w:firstLineChars="200"/>
      <w:jc w:val="left"/>
    </w:pPr>
    <w:rPr>
      <w:kern w:val="0"/>
      <w:sz w:val="22"/>
      <w:lang w:eastAsia="en-US" w:bidi="en-US"/>
    </w:rPr>
  </w:style>
  <w:style w:type="paragraph" w:styleId="61">
    <w:name w:val="List"/>
    <w:basedOn w:val="1"/>
    <w:qFormat/>
    <w:uiPriority w:val="0"/>
    <w:pPr>
      <w:spacing w:line="360" w:lineRule="auto"/>
      <w:ind w:left="200" w:hanging="200" w:hangingChars="200"/>
    </w:pPr>
    <w:rPr>
      <w:rFonts w:ascii="Times New Roman" w:hAnsi="Times New Roman"/>
      <w:sz w:val="28"/>
      <w:szCs w:val="20"/>
    </w:rPr>
  </w:style>
  <w:style w:type="paragraph" w:styleId="62">
    <w:name w:val="footnote text"/>
    <w:basedOn w:val="1"/>
    <w:link w:val="259"/>
    <w:unhideWhenUsed/>
    <w:uiPriority w:val="99"/>
    <w:pPr>
      <w:snapToGrid w:val="0"/>
      <w:jc w:val="left"/>
    </w:pPr>
    <w:rPr>
      <w:sz w:val="18"/>
      <w:szCs w:val="18"/>
    </w:rPr>
  </w:style>
  <w:style w:type="paragraph" w:styleId="63">
    <w:name w:val="toc 6"/>
    <w:basedOn w:val="1"/>
    <w:next w:val="1"/>
    <w:unhideWhenUsed/>
    <w:uiPriority w:val="39"/>
    <w:pPr>
      <w:ind w:left="2100" w:leftChars="1000"/>
    </w:pPr>
  </w:style>
  <w:style w:type="paragraph" w:styleId="64">
    <w:name w:val="List 5"/>
    <w:basedOn w:val="1"/>
    <w:qFormat/>
    <w:uiPriority w:val="0"/>
    <w:pPr>
      <w:spacing w:line="360" w:lineRule="auto"/>
      <w:ind w:left="100" w:leftChars="800" w:hanging="200" w:hangingChars="200"/>
    </w:pPr>
    <w:rPr>
      <w:rFonts w:ascii="Times New Roman" w:hAnsi="Times New Roman"/>
      <w:sz w:val="28"/>
      <w:szCs w:val="20"/>
    </w:rPr>
  </w:style>
  <w:style w:type="paragraph" w:styleId="65">
    <w:name w:val="Body Text Indent 3"/>
    <w:basedOn w:val="1"/>
    <w:link w:val="304"/>
    <w:qFormat/>
    <w:uiPriority w:val="0"/>
    <w:pPr>
      <w:tabs>
        <w:tab w:val="left" w:pos="456"/>
      </w:tabs>
      <w:ind w:left="21" w:leftChars="10" w:firstLine="449" w:firstLineChars="214"/>
    </w:pPr>
    <w:rPr>
      <w:rFonts w:ascii="Times New Roman" w:hAnsi="Times New Roman" w:eastAsia="Times New Roman"/>
      <w:color w:val="000000"/>
      <w:spacing w:val="6"/>
      <w:kern w:val="20"/>
      <w:sz w:val="20"/>
      <w:szCs w:val="24"/>
    </w:rPr>
  </w:style>
  <w:style w:type="paragraph" w:styleId="66">
    <w:name w:val="index 7"/>
    <w:basedOn w:val="1"/>
    <w:next w:val="1"/>
    <w:unhideWhenUsed/>
    <w:qFormat/>
    <w:uiPriority w:val="0"/>
    <w:pPr>
      <w:adjustRightInd w:val="0"/>
      <w:spacing w:line="315" w:lineRule="atLeast"/>
      <w:ind w:left="2520" w:firstLine="200" w:firstLineChars="200"/>
      <w:jc w:val="left"/>
    </w:pPr>
    <w:rPr>
      <w:rFonts w:ascii="宋体" w:hAnsi="Times New Roman"/>
      <w:kern w:val="0"/>
      <w:sz w:val="28"/>
      <w:szCs w:val="20"/>
    </w:rPr>
  </w:style>
  <w:style w:type="paragraph" w:styleId="67">
    <w:name w:val="index 9"/>
    <w:basedOn w:val="1"/>
    <w:next w:val="1"/>
    <w:qFormat/>
    <w:uiPriority w:val="0"/>
    <w:pPr>
      <w:spacing w:line="360" w:lineRule="auto"/>
      <w:ind w:left="1600" w:leftChars="1600" w:firstLine="200" w:firstLineChars="200"/>
    </w:pPr>
    <w:rPr>
      <w:rFonts w:ascii="Times New Roman" w:hAnsi="Times New Roman"/>
      <w:sz w:val="28"/>
      <w:szCs w:val="24"/>
    </w:rPr>
  </w:style>
  <w:style w:type="paragraph" w:styleId="68">
    <w:name w:val="table of figures"/>
    <w:basedOn w:val="1"/>
    <w:next w:val="1"/>
    <w:unhideWhenUsed/>
    <w:qFormat/>
    <w:uiPriority w:val="0"/>
    <w:pPr>
      <w:spacing w:line="360" w:lineRule="auto"/>
      <w:ind w:left="840" w:hanging="420" w:firstLineChars="200"/>
    </w:pPr>
    <w:rPr>
      <w:rFonts w:ascii="Times New Roman" w:hAnsi="Times New Roman"/>
      <w:sz w:val="28"/>
      <w:szCs w:val="20"/>
    </w:rPr>
  </w:style>
  <w:style w:type="paragraph" w:styleId="69">
    <w:name w:val="toc 2"/>
    <w:basedOn w:val="1"/>
    <w:next w:val="1"/>
    <w:link w:val="118"/>
    <w:unhideWhenUsed/>
    <w:qFormat/>
    <w:uiPriority w:val="39"/>
    <w:pPr>
      <w:ind w:left="210"/>
      <w:jc w:val="left"/>
    </w:pPr>
    <w:rPr>
      <w:rFonts w:cs="Calibri"/>
      <w:smallCaps/>
      <w:sz w:val="20"/>
      <w:szCs w:val="20"/>
    </w:rPr>
  </w:style>
  <w:style w:type="paragraph" w:styleId="70">
    <w:name w:val="toc 9"/>
    <w:basedOn w:val="1"/>
    <w:next w:val="1"/>
    <w:unhideWhenUsed/>
    <w:qFormat/>
    <w:uiPriority w:val="39"/>
    <w:pPr>
      <w:ind w:left="3360" w:leftChars="1600"/>
    </w:pPr>
  </w:style>
  <w:style w:type="paragraph" w:styleId="71">
    <w:name w:val="Body Text 2"/>
    <w:basedOn w:val="1"/>
    <w:link w:val="306"/>
    <w:uiPriority w:val="0"/>
    <w:pPr>
      <w:spacing w:after="120" w:line="480" w:lineRule="auto"/>
    </w:pPr>
    <w:rPr>
      <w:rFonts w:ascii="Times New Roman" w:hAnsi="Times New Roman" w:eastAsia="Times New Roman"/>
      <w:spacing w:val="6"/>
      <w:kern w:val="20"/>
      <w:sz w:val="20"/>
      <w:szCs w:val="20"/>
    </w:rPr>
  </w:style>
  <w:style w:type="paragraph" w:styleId="72">
    <w:name w:val="List 4"/>
    <w:basedOn w:val="1"/>
    <w:qFormat/>
    <w:uiPriority w:val="0"/>
    <w:pPr>
      <w:spacing w:line="360" w:lineRule="auto"/>
      <w:ind w:left="100" w:leftChars="600" w:hanging="200" w:hangingChars="200"/>
    </w:pPr>
    <w:rPr>
      <w:rFonts w:ascii="Times New Roman" w:hAnsi="Times New Roman"/>
      <w:sz w:val="28"/>
      <w:szCs w:val="20"/>
    </w:rPr>
  </w:style>
  <w:style w:type="paragraph" w:styleId="73">
    <w:name w:val="HTML Preformatted"/>
    <w:basedOn w:val="1"/>
    <w:link w:val="19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eastAsiaTheme="minorEastAsia"/>
      <w:sz w:val="24"/>
      <w:szCs w:val="24"/>
    </w:rPr>
  </w:style>
  <w:style w:type="paragraph" w:styleId="74">
    <w:name w:val="Normal (Web)"/>
    <w:basedOn w:val="1"/>
    <w:link w:val="477"/>
    <w:unhideWhenUsed/>
    <w:qFormat/>
    <w:uiPriority w:val="0"/>
    <w:pPr>
      <w:widowControl/>
      <w:spacing w:before="100" w:beforeAutospacing="1" w:after="100" w:afterAutospacing="1"/>
      <w:jc w:val="left"/>
    </w:pPr>
    <w:rPr>
      <w:rFonts w:ascii="宋体" w:hAnsi="宋体" w:cs="宋体"/>
      <w:kern w:val="0"/>
      <w:sz w:val="24"/>
      <w:szCs w:val="24"/>
    </w:rPr>
  </w:style>
  <w:style w:type="paragraph" w:styleId="75">
    <w:name w:val="index 2"/>
    <w:basedOn w:val="1"/>
    <w:next w:val="1"/>
    <w:unhideWhenUsed/>
    <w:qFormat/>
    <w:uiPriority w:val="0"/>
    <w:pPr>
      <w:adjustRightInd w:val="0"/>
      <w:spacing w:line="315" w:lineRule="atLeast"/>
      <w:ind w:left="420" w:firstLine="200" w:firstLineChars="200"/>
      <w:jc w:val="left"/>
    </w:pPr>
    <w:rPr>
      <w:rFonts w:ascii="宋体" w:hAnsi="Times New Roman"/>
      <w:kern w:val="0"/>
      <w:sz w:val="28"/>
      <w:szCs w:val="20"/>
    </w:rPr>
  </w:style>
  <w:style w:type="paragraph" w:styleId="76">
    <w:name w:val="Title"/>
    <w:basedOn w:val="1"/>
    <w:next w:val="1"/>
    <w:link w:val="140"/>
    <w:qFormat/>
    <w:uiPriority w:val="10"/>
    <w:pPr>
      <w:spacing w:before="240" w:after="60"/>
      <w:jc w:val="center"/>
      <w:outlineLvl w:val="0"/>
    </w:pPr>
    <w:rPr>
      <w:rFonts w:ascii="Cambria" w:hAnsi="Cambria"/>
      <w:b/>
      <w:bCs/>
      <w:sz w:val="32"/>
      <w:szCs w:val="32"/>
    </w:rPr>
  </w:style>
  <w:style w:type="character" w:styleId="78">
    <w:name w:val="Strong"/>
    <w:qFormat/>
    <w:uiPriority w:val="22"/>
    <w:rPr>
      <w:b/>
      <w:bCs/>
    </w:rPr>
  </w:style>
  <w:style w:type="character" w:styleId="79">
    <w:name w:val="endnote reference"/>
    <w:qFormat/>
    <w:uiPriority w:val="0"/>
    <w:rPr>
      <w:vertAlign w:val="superscript"/>
    </w:rPr>
  </w:style>
  <w:style w:type="character" w:styleId="80">
    <w:name w:val="page number"/>
    <w:qFormat/>
    <w:uiPriority w:val="0"/>
  </w:style>
  <w:style w:type="character" w:styleId="81">
    <w:name w:val="FollowedHyperlink"/>
    <w:unhideWhenUsed/>
    <w:qFormat/>
    <w:uiPriority w:val="0"/>
    <w:rPr>
      <w:color w:val="800080"/>
      <w:u w:val="single"/>
    </w:rPr>
  </w:style>
  <w:style w:type="character" w:styleId="82">
    <w:name w:val="Emphasis"/>
    <w:qFormat/>
    <w:uiPriority w:val="20"/>
    <w:rPr>
      <w:i/>
      <w:iCs/>
    </w:rPr>
  </w:style>
  <w:style w:type="character" w:styleId="83">
    <w:name w:val="HTML Definition"/>
    <w:qFormat/>
    <w:uiPriority w:val="0"/>
    <w:rPr>
      <w:i/>
      <w:iCs/>
    </w:rPr>
  </w:style>
  <w:style w:type="character" w:styleId="84">
    <w:name w:val="HTML Typewriter"/>
    <w:qFormat/>
    <w:uiPriority w:val="0"/>
    <w:rPr>
      <w:rFonts w:ascii="Courier New" w:hAnsi="Courier New"/>
      <w:sz w:val="20"/>
      <w:szCs w:val="20"/>
    </w:rPr>
  </w:style>
  <w:style w:type="character" w:styleId="85">
    <w:name w:val="HTML Acronym"/>
    <w:qFormat/>
    <w:uiPriority w:val="0"/>
  </w:style>
  <w:style w:type="character" w:styleId="86">
    <w:name w:val="HTML Variable"/>
    <w:qFormat/>
    <w:uiPriority w:val="0"/>
    <w:rPr>
      <w:i/>
      <w:iCs/>
    </w:rPr>
  </w:style>
  <w:style w:type="character" w:styleId="87">
    <w:name w:val="Hyperlink"/>
    <w:unhideWhenUsed/>
    <w:qFormat/>
    <w:uiPriority w:val="99"/>
    <w:rPr>
      <w:color w:val="0000FF"/>
      <w:u w:val="single"/>
    </w:rPr>
  </w:style>
  <w:style w:type="character" w:styleId="88">
    <w:name w:val="HTML Code"/>
    <w:qFormat/>
    <w:uiPriority w:val="0"/>
    <w:rPr>
      <w:rFonts w:ascii="Courier New" w:hAnsi="Courier New"/>
      <w:sz w:val="20"/>
      <w:szCs w:val="20"/>
    </w:rPr>
  </w:style>
  <w:style w:type="character" w:styleId="89">
    <w:name w:val="annotation reference"/>
    <w:unhideWhenUsed/>
    <w:qFormat/>
    <w:uiPriority w:val="0"/>
    <w:rPr>
      <w:sz w:val="21"/>
      <w:szCs w:val="21"/>
    </w:rPr>
  </w:style>
  <w:style w:type="character" w:styleId="90">
    <w:name w:val="HTML Cite"/>
    <w:qFormat/>
    <w:uiPriority w:val="0"/>
    <w:rPr>
      <w:i/>
      <w:iCs/>
    </w:rPr>
  </w:style>
  <w:style w:type="character" w:styleId="91">
    <w:name w:val="footnote reference"/>
    <w:unhideWhenUsed/>
    <w:qFormat/>
    <w:uiPriority w:val="99"/>
    <w:rPr>
      <w:vertAlign w:val="superscript"/>
    </w:rPr>
  </w:style>
  <w:style w:type="character" w:styleId="92">
    <w:name w:val="HTML Keyboard"/>
    <w:qFormat/>
    <w:uiPriority w:val="0"/>
    <w:rPr>
      <w:rFonts w:ascii="Courier New" w:hAnsi="Courier New"/>
      <w:sz w:val="20"/>
      <w:szCs w:val="20"/>
    </w:rPr>
  </w:style>
  <w:style w:type="character" w:styleId="93">
    <w:name w:val="HTML Sample"/>
    <w:qFormat/>
    <w:uiPriority w:val="0"/>
    <w:rPr>
      <w:rFonts w:ascii="Courier New" w:hAnsi="Courier New"/>
    </w:rPr>
  </w:style>
  <w:style w:type="table" w:styleId="95">
    <w:name w:val="Table Grid"/>
    <w:basedOn w:val="94"/>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6">
    <w:name w:val="Table Theme"/>
    <w:basedOn w:val="94"/>
    <w:qFormat/>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7">
    <w:name w:val="Table Colorful 1"/>
    <w:basedOn w:val="94"/>
    <w:qFormat/>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8">
    <w:name w:val="Table List 1"/>
    <w:basedOn w:val="94"/>
    <w:unhideWhenUsed/>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99">
    <w:name w:val="Light Shading"/>
    <w:basedOn w:val="94"/>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0">
    <w:name w:val="Light Grid Accent 2"/>
    <w:basedOn w:val="94"/>
    <w:unhideWhenUsed/>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101">
    <w:name w:val="Light Grid Accent 3"/>
    <w:basedOn w:val="94"/>
    <w:unhideWhenUsed/>
    <w:qFormat/>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102">
    <w:name w:val="Medium Shading 1 Accent 1"/>
    <w:basedOn w:val="94"/>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103">
    <w:name w:val="标题 1 字符2"/>
    <w:basedOn w:val="77"/>
    <w:link w:val="2"/>
    <w:qFormat/>
    <w:uiPriority w:val="9"/>
    <w:rPr>
      <w:rFonts w:ascii="Calibri" w:hAnsi="Calibri" w:eastAsia="宋体" w:cs="Times New Roman"/>
      <w:b/>
      <w:bCs/>
      <w:kern w:val="44"/>
      <w:sz w:val="48"/>
      <w:szCs w:val="44"/>
    </w:rPr>
  </w:style>
  <w:style w:type="character" w:customStyle="1" w:styleId="104">
    <w:name w:val="标题 2 字符2"/>
    <w:basedOn w:val="77"/>
    <w:link w:val="3"/>
    <w:qFormat/>
    <w:uiPriority w:val="9"/>
    <w:rPr>
      <w:rFonts w:ascii="Cambria" w:hAnsi="Cambria" w:eastAsia="宋体" w:cs="Times New Roman"/>
      <w:b/>
      <w:bCs/>
      <w:sz w:val="32"/>
      <w:szCs w:val="32"/>
    </w:rPr>
  </w:style>
  <w:style w:type="character" w:customStyle="1" w:styleId="105">
    <w:name w:val="标题 3 字符2"/>
    <w:basedOn w:val="77"/>
    <w:link w:val="4"/>
    <w:qFormat/>
    <w:uiPriority w:val="1"/>
    <w:rPr>
      <w:rFonts w:ascii="Calibri" w:hAnsi="Calibri" w:eastAsia="宋体" w:cs="Times New Roman"/>
      <w:b/>
      <w:bCs/>
      <w:sz w:val="32"/>
      <w:szCs w:val="32"/>
    </w:rPr>
  </w:style>
  <w:style w:type="character" w:customStyle="1" w:styleId="106">
    <w:name w:val="标题 4 字符1"/>
    <w:basedOn w:val="77"/>
    <w:link w:val="5"/>
    <w:qFormat/>
    <w:uiPriority w:val="0"/>
    <w:rPr>
      <w:rFonts w:ascii="Cambria" w:hAnsi="Cambria" w:eastAsia="宋体" w:cs="Times New Roman"/>
      <w:b/>
      <w:bCs/>
      <w:sz w:val="28"/>
      <w:szCs w:val="28"/>
    </w:rPr>
  </w:style>
  <w:style w:type="character" w:customStyle="1" w:styleId="107">
    <w:name w:val="标题 5 字符2"/>
    <w:basedOn w:val="77"/>
    <w:link w:val="6"/>
    <w:qFormat/>
    <w:uiPriority w:val="9"/>
    <w:rPr>
      <w:rFonts w:ascii="Calibri" w:hAnsi="Calibri" w:eastAsia="宋体" w:cs="Times New Roman"/>
      <w:b/>
      <w:bCs/>
      <w:sz w:val="28"/>
      <w:szCs w:val="28"/>
    </w:rPr>
  </w:style>
  <w:style w:type="character" w:customStyle="1" w:styleId="108">
    <w:name w:val="标题 6 字符1"/>
    <w:basedOn w:val="77"/>
    <w:link w:val="7"/>
    <w:uiPriority w:val="0"/>
    <w:rPr>
      <w:rFonts w:ascii="Cambria" w:hAnsi="Cambria" w:eastAsia="宋体" w:cs="Times New Roman"/>
      <w:b/>
      <w:bCs/>
      <w:sz w:val="24"/>
      <w:szCs w:val="24"/>
    </w:rPr>
  </w:style>
  <w:style w:type="character" w:customStyle="1" w:styleId="109">
    <w:name w:val="标题 7 字符1"/>
    <w:basedOn w:val="77"/>
    <w:link w:val="8"/>
    <w:qFormat/>
    <w:uiPriority w:val="0"/>
    <w:rPr>
      <w:rFonts w:ascii="Calibri" w:hAnsi="Calibri" w:eastAsia="宋体" w:cs="Times New Roman"/>
      <w:b/>
      <w:bCs/>
      <w:sz w:val="24"/>
      <w:szCs w:val="24"/>
    </w:rPr>
  </w:style>
  <w:style w:type="character" w:customStyle="1" w:styleId="110">
    <w:name w:val="标题 8 字符1"/>
    <w:basedOn w:val="77"/>
    <w:link w:val="9"/>
    <w:qFormat/>
    <w:uiPriority w:val="0"/>
    <w:rPr>
      <w:rFonts w:ascii="Cambria" w:hAnsi="Cambria" w:eastAsia="宋体" w:cs="Times New Roman"/>
      <w:sz w:val="24"/>
      <w:szCs w:val="24"/>
    </w:rPr>
  </w:style>
  <w:style w:type="character" w:customStyle="1" w:styleId="111">
    <w:name w:val="标题 9 字符1"/>
    <w:basedOn w:val="77"/>
    <w:link w:val="10"/>
    <w:uiPriority w:val="0"/>
    <w:rPr>
      <w:rFonts w:ascii="Cambria" w:hAnsi="Cambria" w:eastAsia="宋体" w:cs="Times New Roman"/>
      <w:szCs w:val="21"/>
    </w:rPr>
  </w:style>
  <w:style w:type="character" w:customStyle="1" w:styleId="112">
    <w:name w:val="正文文本 字符2"/>
    <w:basedOn w:val="77"/>
    <w:link w:val="16"/>
    <w:qFormat/>
    <w:uiPriority w:val="0"/>
    <w:rPr>
      <w:rFonts w:ascii="Book Antiqua" w:hAnsi="Book Antiqua" w:eastAsia="宋体" w:cs="Times New Roman"/>
      <w:kern w:val="0"/>
      <w:sz w:val="20"/>
      <w:szCs w:val="20"/>
    </w:rPr>
  </w:style>
  <w:style w:type="character" w:customStyle="1" w:styleId="113">
    <w:name w:val="纯文本 字符"/>
    <w:link w:val="43"/>
    <w:qFormat/>
    <w:uiPriority w:val="0"/>
    <w:rPr>
      <w:rFonts w:ascii="宋体" w:hAnsi="Courier New"/>
      <w:sz w:val="28"/>
    </w:rPr>
  </w:style>
  <w:style w:type="character" w:customStyle="1" w:styleId="114">
    <w:name w:val="纯文本 Char1"/>
    <w:basedOn w:val="77"/>
    <w:qFormat/>
    <w:uiPriority w:val="0"/>
    <w:rPr>
      <w:rFonts w:ascii="宋体" w:hAnsi="Courier New" w:eastAsia="宋体" w:cs="Courier New"/>
      <w:szCs w:val="21"/>
    </w:rPr>
  </w:style>
  <w:style w:type="character" w:customStyle="1" w:styleId="115">
    <w:name w:val="页眉 字符1"/>
    <w:basedOn w:val="77"/>
    <w:link w:val="54"/>
    <w:qFormat/>
    <w:uiPriority w:val="99"/>
    <w:rPr>
      <w:rFonts w:ascii="Calibri" w:hAnsi="Calibri" w:eastAsia="宋体" w:cs="Times New Roman"/>
      <w:sz w:val="18"/>
      <w:szCs w:val="18"/>
    </w:rPr>
  </w:style>
  <w:style w:type="character" w:customStyle="1" w:styleId="116">
    <w:name w:val="页脚 字符1"/>
    <w:basedOn w:val="77"/>
    <w:link w:val="52"/>
    <w:qFormat/>
    <w:uiPriority w:val="99"/>
    <w:rPr>
      <w:rFonts w:ascii="Calibri" w:hAnsi="Calibri" w:eastAsia="宋体" w:cs="Times New Roman"/>
      <w:sz w:val="18"/>
      <w:szCs w:val="18"/>
    </w:rPr>
  </w:style>
  <w:style w:type="character" w:customStyle="1" w:styleId="117">
    <w:name w:val="目录 1 字符"/>
    <w:link w:val="55"/>
    <w:qFormat/>
    <w:uiPriority w:val="39"/>
    <w:rPr>
      <w:rFonts w:ascii="Calibri" w:hAnsi="Calibri" w:eastAsia="宋体" w:cs="Calibri"/>
      <w:b/>
      <w:bCs/>
      <w:caps/>
      <w:sz w:val="20"/>
      <w:szCs w:val="20"/>
    </w:rPr>
  </w:style>
  <w:style w:type="character" w:customStyle="1" w:styleId="118">
    <w:name w:val="目录 2 字符"/>
    <w:link w:val="69"/>
    <w:qFormat/>
    <w:uiPriority w:val="39"/>
    <w:rPr>
      <w:rFonts w:ascii="Calibri" w:hAnsi="Calibri" w:eastAsia="宋体" w:cs="Calibri"/>
      <w:smallCaps/>
      <w:sz w:val="20"/>
      <w:szCs w:val="20"/>
    </w:rPr>
  </w:style>
  <w:style w:type="character" w:customStyle="1" w:styleId="119">
    <w:name w:val="正文缩进 字符"/>
    <w:link w:val="22"/>
    <w:qFormat/>
    <w:uiPriority w:val="0"/>
    <w:rPr>
      <w:szCs w:val="24"/>
    </w:rPr>
  </w:style>
  <w:style w:type="paragraph" w:customStyle="1" w:styleId="120">
    <w:name w:val="列出段落1"/>
    <w:basedOn w:val="1"/>
    <w:link w:val="128"/>
    <w:qFormat/>
    <w:uiPriority w:val="0"/>
    <w:pPr>
      <w:ind w:left="720"/>
      <w:contextualSpacing/>
    </w:pPr>
  </w:style>
  <w:style w:type="character" w:customStyle="1" w:styleId="121">
    <w:name w:val="GEDI正文(无编号) Char"/>
    <w:link w:val="122"/>
    <w:qFormat/>
    <w:uiPriority w:val="0"/>
    <w:rPr>
      <w:rFonts w:hAnsi="宋体"/>
      <w:sz w:val="24"/>
    </w:rPr>
  </w:style>
  <w:style w:type="paragraph" w:customStyle="1" w:styleId="122">
    <w:name w:val="GEDI正文(无编号)"/>
    <w:basedOn w:val="1"/>
    <w:link w:val="121"/>
    <w:qFormat/>
    <w:uiPriority w:val="0"/>
    <w:pPr>
      <w:adjustRightInd w:val="0"/>
      <w:snapToGrid w:val="0"/>
      <w:spacing w:line="480" w:lineRule="exact"/>
      <w:ind w:firstLine="200" w:firstLineChars="200"/>
    </w:pPr>
    <w:rPr>
      <w:rFonts w:hAnsi="宋体" w:asciiTheme="minorHAnsi" w:eastAsiaTheme="minorEastAsia" w:cstheme="minorBidi"/>
      <w:sz w:val="24"/>
    </w:rPr>
  </w:style>
  <w:style w:type="character" w:customStyle="1" w:styleId="123">
    <w:name w:val="无 A"/>
    <w:qFormat/>
    <w:uiPriority w:val="0"/>
    <w:rPr>
      <w:lang w:val="zh-TW" w:eastAsia="zh-TW"/>
    </w:rPr>
  </w:style>
  <w:style w:type="paragraph" w:customStyle="1" w:styleId="124">
    <w:name w:val="List Paragraph"/>
    <w:basedOn w:val="1"/>
    <w:link w:val="132"/>
    <w:qFormat/>
    <w:uiPriority w:val="0"/>
    <w:pPr>
      <w:ind w:firstLine="420" w:firstLineChars="200"/>
    </w:pPr>
  </w:style>
  <w:style w:type="character" w:customStyle="1" w:styleId="125">
    <w:name w:val="批注文字 字符"/>
    <w:basedOn w:val="77"/>
    <w:link w:val="13"/>
    <w:qFormat/>
    <w:uiPriority w:val="0"/>
    <w:rPr>
      <w:rFonts w:ascii="Calibri" w:hAnsi="Calibri" w:eastAsia="宋体" w:cs="Times New Roman"/>
    </w:rPr>
  </w:style>
  <w:style w:type="character" w:customStyle="1" w:styleId="126">
    <w:name w:val="批注主题 字符"/>
    <w:basedOn w:val="125"/>
    <w:link w:val="12"/>
    <w:qFormat/>
    <w:uiPriority w:val="99"/>
    <w:rPr>
      <w:rFonts w:ascii="Calibri" w:hAnsi="Calibri" w:eastAsia="宋体" w:cs="Times New Roman"/>
      <w:b/>
      <w:bCs/>
    </w:rPr>
  </w:style>
  <w:style w:type="character" w:customStyle="1" w:styleId="127">
    <w:name w:val="批注框文本 字符"/>
    <w:basedOn w:val="77"/>
    <w:link w:val="51"/>
    <w:qFormat/>
    <w:uiPriority w:val="99"/>
    <w:rPr>
      <w:rFonts w:ascii="Calibri" w:hAnsi="Calibri" w:eastAsia="宋体" w:cs="Times New Roman"/>
      <w:sz w:val="18"/>
      <w:szCs w:val="18"/>
    </w:rPr>
  </w:style>
  <w:style w:type="character" w:customStyle="1" w:styleId="128">
    <w:name w:val="列出段落 Char"/>
    <w:link w:val="120"/>
    <w:qFormat/>
    <w:locked/>
    <w:uiPriority w:val="34"/>
    <w:rPr>
      <w:rFonts w:ascii="Calibri" w:hAnsi="Calibri" w:eastAsia="宋体" w:cs="Times New Roman"/>
    </w:rPr>
  </w:style>
  <w:style w:type="paragraph" w:customStyle="1" w:styleId="129">
    <w:name w:val="Revision"/>
    <w:hidden/>
    <w:semiHidden/>
    <w:qFormat/>
    <w:uiPriority w:val="99"/>
    <w:rPr>
      <w:rFonts w:ascii="Calibri" w:hAnsi="Calibri" w:eastAsia="宋体" w:cs="Times New Roman"/>
      <w:kern w:val="2"/>
      <w:sz w:val="21"/>
      <w:szCs w:val="22"/>
      <w:lang w:val="en-US" w:eastAsia="zh-CN" w:bidi="ar-SA"/>
    </w:rPr>
  </w:style>
  <w:style w:type="paragraph" w:customStyle="1" w:styleId="130">
    <w:name w:val="xl27"/>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宋体" w:hAnsi="宋体"/>
      <w:kern w:val="0"/>
      <w:szCs w:val="21"/>
    </w:rPr>
  </w:style>
  <w:style w:type="paragraph" w:customStyle="1" w:styleId="131">
    <w:name w:val="p0"/>
    <w:basedOn w:val="1"/>
    <w:qFormat/>
    <w:uiPriority w:val="0"/>
    <w:pPr>
      <w:widowControl/>
      <w:spacing w:after="200" w:line="273" w:lineRule="auto"/>
      <w:jc w:val="left"/>
    </w:pPr>
    <w:rPr>
      <w:rFonts w:cs="宋体"/>
      <w:kern w:val="0"/>
      <w:sz w:val="22"/>
    </w:rPr>
  </w:style>
  <w:style w:type="character" w:customStyle="1" w:styleId="132">
    <w:name w:val="列出段落 字符1"/>
    <w:link w:val="124"/>
    <w:qFormat/>
    <w:locked/>
    <w:uiPriority w:val="0"/>
    <w:rPr>
      <w:rFonts w:ascii="Calibri" w:hAnsi="Calibri" w:eastAsia="宋体" w:cs="Times New Roman"/>
    </w:rPr>
  </w:style>
  <w:style w:type="character" w:customStyle="1" w:styleId="133">
    <w:name w:val="纯文本 Char3"/>
    <w:qFormat/>
    <w:uiPriority w:val="0"/>
    <w:rPr>
      <w:rFonts w:ascii="宋体" w:hAnsi="Courier New"/>
      <w:kern w:val="2"/>
      <w:sz w:val="28"/>
    </w:rPr>
  </w:style>
  <w:style w:type="character" w:customStyle="1" w:styleId="134">
    <w:name w:val="正文文本 Char3"/>
    <w:qFormat/>
    <w:uiPriority w:val="0"/>
    <w:rPr>
      <w:rFonts w:ascii="Book Antiqua" w:hAnsi="Book Antiqua" w:eastAsia="宋体" w:cs="Times New Roman"/>
      <w:kern w:val="0"/>
      <w:sz w:val="20"/>
      <w:szCs w:val="20"/>
    </w:rPr>
  </w:style>
  <w:style w:type="paragraph" w:customStyle="1" w:styleId="135">
    <w:name w:val="需求书2"/>
    <w:basedOn w:val="1"/>
    <w:qFormat/>
    <w:uiPriority w:val="0"/>
    <w:pPr>
      <w:spacing w:line="300" w:lineRule="auto"/>
    </w:pPr>
    <w:rPr>
      <w:rFonts w:ascii="Times New Roman" w:hAnsi="Times New Roman"/>
      <w:color w:val="0000FF"/>
      <w:szCs w:val="20"/>
    </w:rPr>
  </w:style>
  <w:style w:type="paragraph" w:customStyle="1" w:styleId="136">
    <w:name w:val="正文 A"/>
    <w:qFormat/>
    <w:uiPriority w:val="99"/>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Times New Roman" w:cs="Times New Roman"/>
      <w:color w:val="000000"/>
      <w:kern w:val="2"/>
      <w:sz w:val="21"/>
      <w:szCs w:val="21"/>
      <w:u w:color="000000"/>
      <w:lang w:val="en-US" w:eastAsia="zh-CN" w:bidi="ar-SA"/>
    </w:rPr>
  </w:style>
  <w:style w:type="character" w:customStyle="1" w:styleId="137">
    <w:name w:val="页脚 字符"/>
    <w:qFormat/>
    <w:uiPriority w:val="99"/>
  </w:style>
  <w:style w:type="character" w:customStyle="1" w:styleId="138">
    <w:name w:val="日期 字符1"/>
    <w:basedOn w:val="77"/>
    <w:link w:val="48"/>
    <w:qFormat/>
    <w:uiPriority w:val="99"/>
    <w:rPr>
      <w:rFonts w:ascii="Calibri" w:hAnsi="Calibri" w:eastAsia="宋体" w:cs="Times New Roman"/>
      <w:sz w:val="24"/>
    </w:rPr>
  </w:style>
  <w:style w:type="character" w:customStyle="1" w:styleId="139">
    <w:name w:val="日期 字符"/>
    <w:semiHidden/>
    <w:qFormat/>
    <w:uiPriority w:val="99"/>
    <w:rPr>
      <w:kern w:val="2"/>
      <w:sz w:val="21"/>
      <w:szCs w:val="22"/>
    </w:rPr>
  </w:style>
  <w:style w:type="character" w:customStyle="1" w:styleId="140">
    <w:name w:val="标题 字符1"/>
    <w:basedOn w:val="77"/>
    <w:link w:val="76"/>
    <w:qFormat/>
    <w:uiPriority w:val="10"/>
    <w:rPr>
      <w:rFonts w:ascii="Cambria" w:hAnsi="Cambria" w:eastAsia="宋体" w:cs="Times New Roman"/>
      <w:b/>
      <w:bCs/>
      <w:sz w:val="32"/>
      <w:szCs w:val="32"/>
    </w:rPr>
  </w:style>
  <w:style w:type="character" w:customStyle="1" w:styleId="141">
    <w:name w:val="标题 字符"/>
    <w:qFormat/>
    <w:uiPriority w:val="10"/>
    <w:rPr>
      <w:rFonts w:ascii="等线 Light" w:hAnsi="等线 Light" w:cs="Times New Roman"/>
      <w:b/>
      <w:bCs/>
      <w:kern w:val="2"/>
      <w:sz w:val="32"/>
      <w:szCs w:val="32"/>
    </w:rPr>
  </w:style>
  <w:style w:type="character" w:customStyle="1" w:styleId="142">
    <w:name w:val="apple-converted-space"/>
    <w:qFormat/>
    <w:uiPriority w:val="0"/>
  </w:style>
  <w:style w:type="character" w:customStyle="1" w:styleId="143">
    <w:name w:val="我的正文1111 Char"/>
    <w:link w:val="144"/>
    <w:qFormat/>
    <w:locked/>
    <w:uiPriority w:val="0"/>
    <w:rPr>
      <w:rFonts w:ascii="宋体" w:hAnsi="宋体"/>
      <w:color w:val="000000"/>
      <w:sz w:val="24"/>
      <w:szCs w:val="24"/>
    </w:rPr>
  </w:style>
  <w:style w:type="paragraph" w:customStyle="1" w:styleId="144">
    <w:name w:val="我的正文1111"/>
    <w:basedOn w:val="1"/>
    <w:link w:val="143"/>
    <w:qFormat/>
    <w:uiPriority w:val="0"/>
    <w:pPr>
      <w:spacing w:line="360" w:lineRule="auto"/>
      <w:ind w:firstLine="425" w:firstLineChars="177"/>
    </w:pPr>
    <w:rPr>
      <w:rFonts w:ascii="宋体" w:hAnsi="宋体" w:eastAsiaTheme="minorEastAsia" w:cstheme="minorBidi"/>
      <w:color w:val="000000"/>
      <w:sz w:val="24"/>
      <w:szCs w:val="24"/>
    </w:rPr>
  </w:style>
  <w:style w:type="character" w:customStyle="1" w:styleId="145">
    <w:name w:val="文档结构图 字符1"/>
    <w:basedOn w:val="77"/>
    <w:link w:val="26"/>
    <w:qFormat/>
    <w:uiPriority w:val="0"/>
    <w:rPr>
      <w:rFonts w:ascii="宋体" w:hAnsi="Calibri" w:eastAsia="宋体" w:cs="Times New Roman"/>
      <w:sz w:val="18"/>
      <w:szCs w:val="18"/>
    </w:rPr>
  </w:style>
  <w:style w:type="character" w:customStyle="1" w:styleId="146">
    <w:name w:val="文档结构图 字符"/>
    <w:semiHidden/>
    <w:qFormat/>
    <w:uiPriority w:val="99"/>
    <w:rPr>
      <w:rFonts w:ascii="Microsoft YaHei UI" w:eastAsia="Microsoft YaHei UI"/>
      <w:kern w:val="2"/>
      <w:sz w:val="18"/>
      <w:szCs w:val="18"/>
    </w:rPr>
  </w:style>
  <w:style w:type="paragraph" w:customStyle="1" w:styleId="147">
    <w:name w:val="样式 标题 3 +"/>
    <w:basedOn w:val="4"/>
    <w:qFormat/>
    <w:uiPriority w:val="0"/>
    <w:pPr>
      <w:numPr>
        <w:ilvl w:val="0"/>
        <w:numId w:val="0"/>
      </w:numPr>
      <w:tabs>
        <w:tab w:val="left" w:pos="709"/>
      </w:tabs>
      <w:snapToGrid w:val="0"/>
      <w:spacing w:line="416" w:lineRule="atLeast"/>
      <w:ind w:left="710" w:hanging="426"/>
      <w:jc w:val="left"/>
    </w:pPr>
    <w:rPr>
      <w:rFonts w:ascii="Times New Roman" w:hAnsi="Times New Roman" w:eastAsia="微软雅黑"/>
      <w:kern w:val="0"/>
      <w:sz w:val="28"/>
    </w:rPr>
  </w:style>
  <w:style w:type="paragraph" w:customStyle="1" w:styleId="148">
    <w:name w:val="文档正文"/>
    <w:basedOn w:val="1"/>
    <w:next w:val="1"/>
    <w:link w:val="183"/>
    <w:qFormat/>
    <w:uiPriority w:val="0"/>
    <w:pPr>
      <w:pageBreakBefore/>
      <w:numPr>
        <w:ilvl w:val="0"/>
        <w:numId w:val="8"/>
      </w:numPr>
    </w:pPr>
    <w:rPr>
      <w:rFonts w:ascii="宋体" w:hAnsi="宋体"/>
      <w:bCs/>
      <w:sz w:val="28"/>
      <w:szCs w:val="28"/>
    </w:rPr>
  </w:style>
  <w:style w:type="paragraph" w:customStyle="1" w:styleId="149">
    <w:name w:val="Default"/>
    <w:qFormat/>
    <w:uiPriority w:val="0"/>
    <w:pPr>
      <w:widowControl w:val="0"/>
      <w:autoSpaceDE w:val="0"/>
      <w:autoSpaceDN w:val="0"/>
      <w:adjustRightInd w:val="0"/>
    </w:pPr>
    <w:rPr>
      <w:rFonts w:ascii="微软雅黑" w:hAnsi="Calibri" w:eastAsia="微软雅黑" w:cs="微软雅黑"/>
      <w:color w:val="000000"/>
      <w:kern w:val="0"/>
      <w:sz w:val="24"/>
      <w:szCs w:val="24"/>
      <w:lang w:val="en-US" w:eastAsia="zh-CN" w:bidi="ar-SA"/>
    </w:rPr>
  </w:style>
  <w:style w:type="character" w:customStyle="1" w:styleId="150">
    <w:name w:val="我的正文 Char"/>
    <w:link w:val="151"/>
    <w:qFormat/>
    <w:uiPriority w:val="0"/>
    <w:rPr>
      <w:rFonts w:ascii="Arial" w:hAnsi="Arial"/>
      <w:sz w:val="24"/>
      <w:szCs w:val="24"/>
    </w:rPr>
  </w:style>
  <w:style w:type="paragraph" w:customStyle="1" w:styleId="151">
    <w:name w:val="我的正文"/>
    <w:basedOn w:val="22"/>
    <w:link w:val="150"/>
    <w:qFormat/>
    <w:uiPriority w:val="0"/>
    <w:pPr>
      <w:spacing w:line="360" w:lineRule="auto"/>
      <w:ind w:firstLine="480"/>
    </w:pPr>
    <w:rPr>
      <w:rFonts w:ascii="Arial" w:hAnsi="Arial"/>
      <w:sz w:val="24"/>
    </w:rPr>
  </w:style>
  <w:style w:type="character" w:customStyle="1" w:styleId="152">
    <w:name w:val="pull-left"/>
    <w:qFormat/>
    <w:uiPriority w:val="0"/>
  </w:style>
  <w:style w:type="character" w:customStyle="1" w:styleId="153">
    <w:name w:val="样式4 Char"/>
    <w:link w:val="154"/>
    <w:qFormat/>
    <w:uiPriority w:val="0"/>
    <w:rPr>
      <w:rFonts w:ascii="仿宋_GB2312" w:eastAsia="仿宋_GB2312"/>
      <w:color w:val="000000"/>
    </w:rPr>
  </w:style>
  <w:style w:type="paragraph" w:customStyle="1" w:styleId="154">
    <w:name w:val="样式4"/>
    <w:basedOn w:val="1"/>
    <w:link w:val="153"/>
    <w:qFormat/>
    <w:uiPriority w:val="0"/>
    <w:pPr>
      <w:spacing w:line="360" w:lineRule="auto"/>
      <w:ind w:firstLine="420" w:firstLineChars="200"/>
      <w:jc w:val="left"/>
    </w:pPr>
    <w:rPr>
      <w:rFonts w:ascii="仿宋_GB2312" w:eastAsia="仿宋_GB2312" w:hAnsiTheme="minorHAnsi" w:cstheme="minorBidi"/>
      <w:color w:val="000000"/>
    </w:rPr>
  </w:style>
  <w:style w:type="paragraph" w:customStyle="1" w:styleId="155">
    <w:name w:val="列出段落2"/>
    <w:basedOn w:val="1"/>
    <w:qFormat/>
    <w:uiPriority w:val="0"/>
    <w:pPr>
      <w:ind w:left="720"/>
      <w:contextualSpacing/>
    </w:pPr>
  </w:style>
  <w:style w:type="paragraph" w:customStyle="1" w:styleId="156">
    <w:name w:val="Table Paragraph"/>
    <w:basedOn w:val="1"/>
    <w:qFormat/>
    <w:uiPriority w:val="1"/>
    <w:pPr>
      <w:spacing w:before="59"/>
      <w:ind w:left="103"/>
      <w:jc w:val="left"/>
    </w:pPr>
    <w:rPr>
      <w:rFonts w:ascii="仿宋" w:hAnsi="仿宋" w:eastAsia="仿宋" w:cs="仿宋"/>
      <w:kern w:val="0"/>
      <w:sz w:val="22"/>
      <w:lang w:eastAsia="en-US"/>
    </w:rPr>
  </w:style>
  <w:style w:type="character" w:customStyle="1" w:styleId="157">
    <w:name w:val="SG186-正文 Char"/>
    <w:link w:val="158"/>
    <w:qFormat/>
    <w:uiPriority w:val="0"/>
    <w:rPr>
      <w:rFonts w:ascii="宋体" w:hAnsi="宋体"/>
    </w:rPr>
  </w:style>
  <w:style w:type="paragraph" w:customStyle="1" w:styleId="158">
    <w:name w:val="SG186-正文"/>
    <w:basedOn w:val="1"/>
    <w:link w:val="157"/>
    <w:uiPriority w:val="0"/>
    <w:pPr>
      <w:spacing w:line="360" w:lineRule="auto"/>
      <w:ind w:firstLine="480" w:firstLineChars="200"/>
      <w:jc w:val="left"/>
    </w:pPr>
    <w:rPr>
      <w:rFonts w:ascii="宋体" w:hAnsi="宋体" w:eastAsiaTheme="minorEastAsia" w:cstheme="minorBidi"/>
    </w:rPr>
  </w:style>
  <w:style w:type="character" w:customStyle="1" w:styleId="159">
    <w:name w:val="表格文本居左 Char"/>
    <w:link w:val="160"/>
    <w:qFormat/>
    <w:uiPriority w:val="0"/>
    <w:rPr>
      <w:rFonts w:ascii="宋体" w:hAnsi="宋体" w:cs="宋体"/>
    </w:rPr>
  </w:style>
  <w:style w:type="paragraph" w:customStyle="1" w:styleId="160">
    <w:name w:val="表格文本居左"/>
    <w:basedOn w:val="1"/>
    <w:link w:val="159"/>
    <w:qFormat/>
    <w:uiPriority w:val="0"/>
    <w:pPr>
      <w:suppressAutoHyphens/>
      <w:autoSpaceDN w:val="0"/>
      <w:jc w:val="left"/>
      <w:textAlignment w:val="baseline"/>
    </w:pPr>
    <w:rPr>
      <w:rFonts w:ascii="宋体" w:hAnsi="宋体" w:cs="宋体" w:eastAsiaTheme="minorEastAsia"/>
    </w:rPr>
  </w:style>
  <w:style w:type="character" w:customStyle="1" w:styleId="161">
    <w:name w:val="日期 Char1"/>
    <w:qFormat/>
    <w:uiPriority w:val="0"/>
    <w:rPr>
      <w:kern w:val="2"/>
      <w:sz w:val="21"/>
      <w:szCs w:val="22"/>
    </w:rPr>
  </w:style>
  <w:style w:type="character" w:customStyle="1" w:styleId="162">
    <w:name w:val="正文首行缩进 字符1"/>
    <w:link w:val="15"/>
    <w:qFormat/>
    <w:uiPriority w:val="99"/>
    <w:rPr>
      <w:rFonts w:ascii="宋体"/>
      <w:sz w:val="24"/>
      <w:szCs w:val="24"/>
    </w:rPr>
  </w:style>
  <w:style w:type="character" w:customStyle="1" w:styleId="163">
    <w:name w:val="正文文本 Char1"/>
    <w:qFormat/>
    <w:uiPriority w:val="99"/>
    <w:rPr>
      <w:kern w:val="2"/>
      <w:sz w:val="21"/>
      <w:szCs w:val="22"/>
    </w:rPr>
  </w:style>
  <w:style w:type="character" w:customStyle="1" w:styleId="164">
    <w:name w:val="批注框文本 Char1"/>
    <w:semiHidden/>
    <w:qFormat/>
    <w:uiPriority w:val="99"/>
    <w:rPr>
      <w:kern w:val="2"/>
      <w:sz w:val="18"/>
      <w:szCs w:val="18"/>
    </w:rPr>
  </w:style>
  <w:style w:type="character" w:customStyle="1" w:styleId="165">
    <w:name w:val="正文文本缩进 字符1"/>
    <w:link w:val="33"/>
    <w:qFormat/>
    <w:uiPriority w:val="0"/>
  </w:style>
  <w:style w:type="character" w:customStyle="1" w:styleId="166">
    <w:name w:val="正文文本缩进 Char1"/>
    <w:qFormat/>
    <w:uiPriority w:val="99"/>
    <w:rPr>
      <w:kern w:val="2"/>
      <w:sz w:val="21"/>
      <w:szCs w:val="22"/>
    </w:rPr>
  </w:style>
  <w:style w:type="character" w:customStyle="1" w:styleId="167">
    <w:name w:val="title_emph"/>
    <w:qFormat/>
    <w:uiPriority w:val="0"/>
  </w:style>
  <w:style w:type="character" w:customStyle="1" w:styleId="168">
    <w:name w:val="文档结构图 Char1"/>
    <w:qFormat/>
    <w:uiPriority w:val="99"/>
    <w:rPr>
      <w:rFonts w:ascii="Microsoft YaHei UI" w:eastAsia="Microsoft YaHei UI"/>
      <w:kern w:val="2"/>
      <w:sz w:val="18"/>
      <w:szCs w:val="18"/>
    </w:rPr>
  </w:style>
  <w:style w:type="character" w:customStyle="1" w:styleId="169">
    <w:name w:val="副标题 Char1"/>
    <w:qFormat/>
    <w:uiPriority w:val="11"/>
    <w:rPr>
      <w:rFonts w:ascii="Calibri Light" w:hAnsi="Calibri Light" w:cs="Times New Roman"/>
      <w:b/>
      <w:bCs/>
      <w:kern w:val="28"/>
      <w:sz w:val="32"/>
      <w:szCs w:val="32"/>
    </w:rPr>
  </w:style>
  <w:style w:type="character" w:customStyle="1" w:styleId="170">
    <w:name w:val="样式3 Char"/>
    <w:link w:val="171"/>
    <w:qFormat/>
    <w:uiPriority w:val="0"/>
    <w:rPr>
      <w:rFonts w:ascii="仿宋_GB2312" w:eastAsia="仿宋_GB2312"/>
      <w:color w:val="000000"/>
    </w:rPr>
  </w:style>
  <w:style w:type="paragraph" w:customStyle="1" w:styleId="171">
    <w:name w:val="样式3"/>
    <w:basedOn w:val="1"/>
    <w:link w:val="170"/>
    <w:qFormat/>
    <w:uiPriority w:val="0"/>
    <w:pPr>
      <w:spacing w:line="360" w:lineRule="auto"/>
      <w:ind w:left="574" w:hanging="432"/>
      <w:jc w:val="left"/>
    </w:pPr>
    <w:rPr>
      <w:rFonts w:ascii="仿宋_GB2312" w:eastAsia="仿宋_GB2312" w:hAnsiTheme="minorHAnsi" w:cstheme="minorBidi"/>
      <w:color w:val="000000"/>
    </w:rPr>
  </w:style>
  <w:style w:type="character" w:customStyle="1" w:styleId="172">
    <w:name w:val="HTML 预设格式 Char1"/>
    <w:qFormat/>
    <w:uiPriority w:val="99"/>
    <w:rPr>
      <w:rFonts w:ascii="Courier New" w:hAnsi="Courier New" w:cs="Courier New"/>
      <w:kern w:val="2"/>
    </w:rPr>
  </w:style>
  <w:style w:type="character" w:customStyle="1" w:styleId="173">
    <w:name w:val="页眉 Char1"/>
    <w:qFormat/>
    <w:uiPriority w:val="99"/>
    <w:rPr>
      <w:kern w:val="2"/>
      <w:sz w:val="18"/>
      <w:szCs w:val="18"/>
    </w:rPr>
  </w:style>
  <w:style w:type="character" w:customStyle="1" w:styleId="174">
    <w:name w:val="结束语 Char1"/>
    <w:semiHidden/>
    <w:uiPriority w:val="99"/>
    <w:rPr>
      <w:kern w:val="2"/>
      <w:sz w:val="21"/>
      <w:szCs w:val="22"/>
    </w:rPr>
  </w:style>
  <w:style w:type="character" w:customStyle="1" w:styleId="175">
    <w:name w:val="批注文字 Char1"/>
    <w:qFormat/>
    <w:uiPriority w:val="99"/>
    <w:rPr>
      <w:kern w:val="2"/>
      <w:sz w:val="21"/>
      <w:szCs w:val="22"/>
    </w:rPr>
  </w:style>
  <w:style w:type="character" w:customStyle="1" w:styleId="176">
    <w:name w:val="页脚 Char1"/>
    <w:semiHidden/>
    <w:qFormat/>
    <w:uiPriority w:val="99"/>
    <w:rPr>
      <w:kern w:val="2"/>
      <w:sz w:val="18"/>
      <w:szCs w:val="18"/>
    </w:rPr>
  </w:style>
  <w:style w:type="character" w:customStyle="1" w:styleId="177">
    <w:name w:val="题注 字符"/>
    <w:link w:val="23"/>
    <w:qFormat/>
    <w:uiPriority w:val="0"/>
    <w:rPr>
      <w:rFonts w:ascii="Arial" w:hAnsi="Arial"/>
      <w:b/>
      <w:bCs/>
      <w:sz w:val="18"/>
      <w:szCs w:val="18"/>
    </w:rPr>
  </w:style>
  <w:style w:type="character" w:customStyle="1" w:styleId="178">
    <w:name w:val="段 Char"/>
    <w:link w:val="179"/>
    <w:qFormat/>
    <w:uiPriority w:val="0"/>
    <w:rPr>
      <w:rFonts w:ascii="Times New Roman" w:hAnsi="Times New Roman"/>
      <w:lang w:val="en-US" w:eastAsia="zh-CN"/>
    </w:rPr>
  </w:style>
  <w:style w:type="paragraph" w:customStyle="1" w:styleId="179">
    <w:name w:val="段"/>
    <w:link w:val="178"/>
    <w:qFormat/>
    <w:uiPriority w:val="0"/>
    <w:pPr>
      <w:autoSpaceDE w:val="0"/>
      <w:autoSpaceDN w:val="0"/>
      <w:ind w:firstLine="200" w:firstLineChars="200"/>
      <w:jc w:val="both"/>
    </w:pPr>
    <w:rPr>
      <w:rFonts w:ascii="Times New Roman" w:hAnsi="Times New Roman" w:eastAsiaTheme="minorEastAsia" w:cstheme="minorBidi"/>
      <w:kern w:val="2"/>
      <w:sz w:val="21"/>
      <w:szCs w:val="22"/>
      <w:lang w:val="en-US" w:eastAsia="zh-CN" w:bidi="ar-SA"/>
    </w:rPr>
  </w:style>
  <w:style w:type="character" w:customStyle="1" w:styleId="180">
    <w:name w:val="副标题 字符1"/>
    <w:link w:val="59"/>
    <w:qFormat/>
    <w:uiPriority w:val="39"/>
    <w:rPr>
      <w:rFonts w:ascii="Cambria" w:hAnsi="Cambria" w:eastAsia="黑体"/>
      <w:bCs/>
      <w:kern w:val="28"/>
      <w:sz w:val="28"/>
      <w:szCs w:val="32"/>
    </w:rPr>
  </w:style>
  <w:style w:type="character" w:customStyle="1" w:styleId="181">
    <w:name w:val="结束语 字符1"/>
    <w:link w:val="31"/>
    <w:qFormat/>
    <w:uiPriority w:val="0"/>
    <w:rPr>
      <w:rFonts w:ascii="Times New Roman" w:hAnsi="Times New Roman"/>
      <w:lang w:eastAsia="zh-TW"/>
    </w:rPr>
  </w:style>
  <w:style w:type="character" w:customStyle="1" w:styleId="182">
    <w:name w:val="param-name"/>
    <w:qFormat/>
    <w:uiPriority w:val="0"/>
  </w:style>
  <w:style w:type="character" w:customStyle="1" w:styleId="183">
    <w:name w:val="文档正文 Char"/>
    <w:link w:val="148"/>
    <w:qFormat/>
    <w:uiPriority w:val="0"/>
    <w:rPr>
      <w:rFonts w:ascii="宋体" w:hAnsi="宋体" w:eastAsia="宋体" w:cs="Times New Roman"/>
      <w:bCs/>
      <w:sz w:val="28"/>
      <w:szCs w:val="28"/>
    </w:rPr>
  </w:style>
  <w:style w:type="character" w:customStyle="1" w:styleId="184">
    <w:name w:val="NormalTable Char"/>
    <w:link w:val="185"/>
    <w:qFormat/>
    <w:locked/>
    <w:uiPriority w:val="0"/>
    <w:rPr>
      <w:rFonts w:ascii="Arial" w:hAnsi="Arial" w:cs="Tahoma"/>
      <w:sz w:val="18"/>
    </w:rPr>
  </w:style>
  <w:style w:type="paragraph" w:customStyle="1" w:styleId="185">
    <w:name w:val="NormalTable"/>
    <w:basedOn w:val="1"/>
    <w:link w:val="184"/>
    <w:qFormat/>
    <w:uiPriority w:val="0"/>
    <w:pPr>
      <w:widowControl/>
      <w:jc w:val="left"/>
    </w:pPr>
    <w:rPr>
      <w:rFonts w:ascii="Arial" w:hAnsi="Arial" w:cs="Tahoma" w:eastAsiaTheme="minorEastAsia"/>
      <w:sz w:val="18"/>
    </w:rPr>
  </w:style>
  <w:style w:type="character" w:customStyle="1" w:styleId="186">
    <w:name w:val="样式 仿宋_GB2312 三号 行距: 1.5 倍行距 Char"/>
    <w:link w:val="187"/>
    <w:qFormat/>
    <w:uiPriority w:val="0"/>
    <w:rPr>
      <w:rFonts w:ascii="仿宋_GB2312" w:hAnsi="Times New Roman" w:eastAsia="仿宋_GB2312" w:cs="宋体"/>
      <w:sz w:val="32"/>
    </w:rPr>
  </w:style>
  <w:style w:type="paragraph" w:customStyle="1" w:styleId="187">
    <w:name w:val="样式 仿宋_GB2312 三号 行距: 1.5 倍行距"/>
    <w:basedOn w:val="1"/>
    <w:link w:val="186"/>
    <w:qFormat/>
    <w:uiPriority w:val="0"/>
    <w:pPr>
      <w:snapToGrid w:val="0"/>
      <w:spacing w:line="360" w:lineRule="auto"/>
      <w:ind w:firstLine="640" w:firstLineChars="200"/>
    </w:pPr>
    <w:rPr>
      <w:rFonts w:ascii="仿宋_GB2312" w:hAnsi="Times New Roman" w:eastAsia="仿宋_GB2312" w:cs="宋体"/>
      <w:sz w:val="32"/>
    </w:rPr>
  </w:style>
  <w:style w:type="character" w:customStyle="1" w:styleId="188">
    <w:name w:val="正文缩进 Char1"/>
    <w:qFormat/>
    <w:locked/>
    <w:uiPriority w:val="0"/>
    <w:rPr>
      <w:kern w:val="2"/>
      <w:sz w:val="24"/>
      <w:szCs w:val="24"/>
    </w:rPr>
  </w:style>
  <w:style w:type="character" w:customStyle="1" w:styleId="189">
    <w:name w:val="PMS2.0-正文 Char"/>
    <w:link w:val="190"/>
    <w:qFormat/>
    <w:uiPriority w:val="0"/>
    <w:rPr>
      <w:rFonts w:ascii="Times New Roman" w:hAnsi="Times New Roman" w:eastAsia="仿宋_GB2312"/>
      <w:sz w:val="24"/>
    </w:rPr>
  </w:style>
  <w:style w:type="paragraph" w:customStyle="1" w:styleId="190">
    <w:name w:val="PMS2.0-正文"/>
    <w:basedOn w:val="1"/>
    <w:link w:val="189"/>
    <w:qFormat/>
    <w:uiPriority w:val="0"/>
    <w:pPr>
      <w:spacing w:line="360" w:lineRule="auto"/>
      <w:ind w:firstLine="200" w:firstLineChars="200"/>
    </w:pPr>
    <w:rPr>
      <w:rFonts w:ascii="Times New Roman" w:hAnsi="Times New Roman" w:eastAsia="仿宋_GB2312" w:cstheme="minorBidi"/>
      <w:sz w:val="24"/>
    </w:rPr>
  </w:style>
  <w:style w:type="character" w:customStyle="1" w:styleId="191">
    <w:name w:val="正文首行缩进 Char1"/>
    <w:qFormat/>
    <w:uiPriority w:val="99"/>
  </w:style>
  <w:style w:type="character" w:customStyle="1" w:styleId="192">
    <w:name w:val="HTML 预设格式 字符1"/>
    <w:link w:val="73"/>
    <w:qFormat/>
    <w:uiPriority w:val="99"/>
    <w:rPr>
      <w:rFonts w:ascii="宋体" w:hAnsi="宋体" w:cs="宋体"/>
      <w:sz w:val="24"/>
      <w:szCs w:val="24"/>
    </w:rPr>
  </w:style>
  <w:style w:type="character" w:customStyle="1" w:styleId="193">
    <w:name w:val="ca-1"/>
    <w:qFormat/>
    <w:uiPriority w:val="0"/>
  </w:style>
  <w:style w:type="character" w:customStyle="1" w:styleId="194">
    <w:name w:val="纯文本 Char2"/>
    <w:semiHidden/>
    <w:qFormat/>
    <w:uiPriority w:val="99"/>
    <w:rPr>
      <w:rFonts w:ascii="宋体" w:hAnsi="Courier New" w:cs="Courier New"/>
      <w:kern w:val="2"/>
      <w:sz w:val="21"/>
      <w:szCs w:val="21"/>
    </w:rPr>
  </w:style>
  <w:style w:type="character" w:customStyle="1" w:styleId="195">
    <w:name w:val="正文文本缩进 Char2"/>
    <w:basedOn w:val="77"/>
    <w:semiHidden/>
    <w:qFormat/>
    <w:uiPriority w:val="99"/>
    <w:rPr>
      <w:rFonts w:ascii="Calibri" w:hAnsi="Calibri" w:eastAsia="宋体" w:cs="Times New Roman"/>
    </w:rPr>
  </w:style>
  <w:style w:type="character" w:customStyle="1" w:styleId="196">
    <w:name w:val="正文文本缩进 字符"/>
    <w:semiHidden/>
    <w:qFormat/>
    <w:uiPriority w:val="99"/>
    <w:rPr>
      <w:kern w:val="2"/>
      <w:sz w:val="21"/>
      <w:szCs w:val="22"/>
    </w:rPr>
  </w:style>
  <w:style w:type="character" w:customStyle="1" w:styleId="197">
    <w:name w:val="批注文字 Char2"/>
    <w:semiHidden/>
    <w:qFormat/>
    <w:uiPriority w:val="99"/>
    <w:rPr>
      <w:kern w:val="2"/>
      <w:sz w:val="21"/>
      <w:szCs w:val="22"/>
    </w:rPr>
  </w:style>
  <w:style w:type="character" w:customStyle="1" w:styleId="198">
    <w:name w:val="正文文本 Char2"/>
    <w:semiHidden/>
    <w:qFormat/>
    <w:uiPriority w:val="99"/>
    <w:rPr>
      <w:kern w:val="2"/>
      <w:sz w:val="21"/>
      <w:szCs w:val="22"/>
    </w:rPr>
  </w:style>
  <w:style w:type="character" w:customStyle="1" w:styleId="199">
    <w:name w:val="副标题 Char2"/>
    <w:basedOn w:val="77"/>
    <w:qFormat/>
    <w:uiPriority w:val="11"/>
    <w:rPr>
      <w:rFonts w:eastAsia="宋体" w:asciiTheme="majorHAnsi" w:hAnsiTheme="majorHAnsi" w:cstheme="majorBidi"/>
      <w:b/>
      <w:bCs/>
      <w:kern w:val="28"/>
      <w:sz w:val="32"/>
      <w:szCs w:val="32"/>
    </w:rPr>
  </w:style>
  <w:style w:type="character" w:customStyle="1" w:styleId="200">
    <w:name w:val="副标题 字符"/>
    <w:qFormat/>
    <w:uiPriority w:val="11"/>
    <w:rPr>
      <w:rFonts w:ascii="等线 Light" w:hAnsi="等线 Light" w:cs="Times New Roman"/>
      <w:b/>
      <w:bCs/>
      <w:kern w:val="28"/>
      <w:sz w:val="32"/>
      <w:szCs w:val="32"/>
    </w:rPr>
  </w:style>
  <w:style w:type="character" w:customStyle="1" w:styleId="201">
    <w:name w:val="结束语 Char2"/>
    <w:basedOn w:val="77"/>
    <w:semiHidden/>
    <w:qFormat/>
    <w:uiPriority w:val="99"/>
    <w:rPr>
      <w:rFonts w:ascii="Calibri" w:hAnsi="Calibri" w:eastAsia="宋体" w:cs="Times New Roman"/>
    </w:rPr>
  </w:style>
  <w:style w:type="character" w:customStyle="1" w:styleId="202">
    <w:name w:val="结束语 字符"/>
    <w:semiHidden/>
    <w:qFormat/>
    <w:uiPriority w:val="99"/>
    <w:rPr>
      <w:kern w:val="2"/>
      <w:sz w:val="21"/>
      <w:szCs w:val="22"/>
    </w:rPr>
  </w:style>
  <w:style w:type="character" w:customStyle="1" w:styleId="203">
    <w:name w:val="批注框文本 Char2"/>
    <w:semiHidden/>
    <w:qFormat/>
    <w:uiPriority w:val="99"/>
    <w:rPr>
      <w:kern w:val="2"/>
      <w:sz w:val="18"/>
      <w:szCs w:val="18"/>
    </w:rPr>
  </w:style>
  <w:style w:type="character" w:customStyle="1" w:styleId="204">
    <w:name w:val="文档结构图 Char2"/>
    <w:semiHidden/>
    <w:qFormat/>
    <w:uiPriority w:val="99"/>
    <w:rPr>
      <w:rFonts w:ascii="Microsoft YaHei UI" w:eastAsia="Microsoft YaHei UI"/>
      <w:kern w:val="2"/>
      <w:sz w:val="18"/>
      <w:szCs w:val="18"/>
    </w:rPr>
  </w:style>
  <w:style w:type="character" w:customStyle="1" w:styleId="205">
    <w:name w:val="正文首行缩进 Char2"/>
    <w:basedOn w:val="112"/>
    <w:qFormat/>
    <w:uiPriority w:val="99"/>
    <w:rPr>
      <w:rFonts w:ascii="Book Antiqua" w:hAnsi="Book Antiqua" w:eastAsia="宋体" w:cs="Times New Roman"/>
      <w:kern w:val="0"/>
      <w:sz w:val="20"/>
      <w:szCs w:val="20"/>
    </w:rPr>
  </w:style>
  <w:style w:type="character" w:customStyle="1" w:styleId="206">
    <w:name w:val="正文首行缩进 字符"/>
    <w:semiHidden/>
    <w:qFormat/>
    <w:uiPriority w:val="99"/>
    <w:rPr>
      <w:rFonts w:ascii="Book Antiqua" w:hAnsi="Book Antiqua" w:eastAsia="宋体" w:cs="Times New Roman"/>
      <w:kern w:val="2"/>
      <w:sz w:val="21"/>
      <w:szCs w:val="22"/>
    </w:rPr>
  </w:style>
  <w:style w:type="character" w:customStyle="1" w:styleId="207">
    <w:name w:val="日期 Char2"/>
    <w:semiHidden/>
    <w:qFormat/>
    <w:uiPriority w:val="99"/>
    <w:rPr>
      <w:kern w:val="2"/>
      <w:sz w:val="21"/>
      <w:szCs w:val="22"/>
    </w:rPr>
  </w:style>
  <w:style w:type="character" w:customStyle="1" w:styleId="208">
    <w:name w:val="HTML 预设格式 Char2"/>
    <w:basedOn w:val="77"/>
    <w:semiHidden/>
    <w:qFormat/>
    <w:uiPriority w:val="99"/>
    <w:rPr>
      <w:rFonts w:ascii="Courier New" w:hAnsi="Courier New" w:eastAsia="宋体" w:cs="Courier New"/>
      <w:sz w:val="20"/>
      <w:szCs w:val="20"/>
    </w:rPr>
  </w:style>
  <w:style w:type="character" w:customStyle="1" w:styleId="209">
    <w:name w:val="HTML 预设格式 字符"/>
    <w:semiHidden/>
    <w:qFormat/>
    <w:uiPriority w:val="99"/>
    <w:rPr>
      <w:rFonts w:ascii="Courier New" w:hAnsi="Courier New" w:cs="Courier New"/>
      <w:kern w:val="2"/>
    </w:rPr>
  </w:style>
  <w:style w:type="paragraph" w:customStyle="1" w:styleId="210">
    <w:name w:val="xl89"/>
    <w:basedOn w:val="1"/>
    <w:qFormat/>
    <w:uiPriority w:val="0"/>
    <w:pPr>
      <w:widowControl/>
      <w:pBdr>
        <w:top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1">
    <w:name w:val="xl8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2">
    <w:name w:val="Table Contents"/>
    <w:basedOn w:val="1"/>
    <w:qFormat/>
    <w:uiPriority w:val="0"/>
    <w:pPr>
      <w:suppressLineNumbers/>
      <w:suppressAutoHyphens/>
      <w:spacing w:line="276" w:lineRule="auto"/>
      <w:jc w:val="left"/>
    </w:pPr>
    <w:rPr>
      <w:rFonts w:ascii="Times New Roman" w:hAnsi="Times New Roman" w:cs="Calibri"/>
      <w:kern w:val="0"/>
      <w:sz w:val="22"/>
      <w:lang w:eastAsia="ar-SA"/>
    </w:rPr>
  </w:style>
  <w:style w:type="paragraph" w:customStyle="1" w:styleId="213">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14">
    <w:name w:val="xl7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5">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szCs w:val="24"/>
    </w:rPr>
  </w:style>
  <w:style w:type="paragraph" w:customStyle="1" w:styleId="216">
    <w:name w:val="xl74"/>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17">
    <w:name w:val="xl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
      <w:bCs/>
      <w:kern w:val="0"/>
      <w:sz w:val="24"/>
      <w:szCs w:val="24"/>
    </w:rPr>
  </w:style>
  <w:style w:type="paragraph" w:customStyle="1" w:styleId="218">
    <w:name w:val="批注框文本1"/>
    <w:qFormat/>
    <w:uiPriority w:val="0"/>
    <w:pPr>
      <w:framePr w:wrap="around" w:vAnchor="margin" w:hAnchor="text" w:yAlign="top"/>
      <w:widowControl w:val="0"/>
      <w:jc w:val="both"/>
    </w:pPr>
    <w:rPr>
      <w:rFonts w:ascii="Times New Roman" w:hAnsi="Arial Unicode MS" w:eastAsia="Arial Unicode MS" w:cs="Arial Unicode MS"/>
      <w:color w:val="000000"/>
      <w:kern w:val="2"/>
      <w:sz w:val="18"/>
      <w:szCs w:val="18"/>
      <w:u w:color="000000"/>
      <w:lang w:val="en-US" w:eastAsia="zh-CN" w:bidi="ar-SA"/>
    </w:rPr>
  </w:style>
  <w:style w:type="paragraph" w:customStyle="1" w:styleId="219">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18"/>
      <w:szCs w:val="18"/>
    </w:rPr>
  </w:style>
  <w:style w:type="paragraph" w:customStyle="1" w:styleId="220">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21">
    <w:name w:val="xl66"/>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22">
    <w:name w:val="_Style 1"/>
    <w:basedOn w:val="1"/>
    <w:qFormat/>
    <w:uiPriority w:val="34"/>
    <w:pPr>
      <w:ind w:firstLine="420" w:firstLineChars="200"/>
    </w:pPr>
  </w:style>
  <w:style w:type="paragraph" w:customStyle="1" w:styleId="223">
    <w:name w:val="xl84"/>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24">
    <w:name w:val="Char"/>
    <w:basedOn w:val="1"/>
    <w:qFormat/>
    <w:uiPriority w:val="0"/>
    <w:pPr>
      <w:spacing w:line="360" w:lineRule="auto"/>
    </w:pPr>
    <w:rPr>
      <w:rFonts w:ascii="Times New Roman" w:hAnsi="Times New Roman"/>
      <w:sz w:val="24"/>
      <w:szCs w:val="24"/>
    </w:rPr>
  </w:style>
  <w:style w:type="paragraph" w:customStyle="1" w:styleId="225">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6">
    <w:name w:val="xl75"/>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27">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28">
    <w:name w:val="xl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color w:val="000000"/>
      <w:kern w:val="0"/>
      <w:sz w:val="18"/>
      <w:szCs w:val="18"/>
    </w:rPr>
  </w:style>
  <w:style w:type="paragraph" w:customStyle="1" w:styleId="229">
    <w:name w:val="font7"/>
    <w:basedOn w:val="1"/>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23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1">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32">
    <w:name w:val="_Style 7"/>
    <w:basedOn w:val="1"/>
    <w:qFormat/>
    <w:uiPriority w:val="34"/>
    <w:pPr>
      <w:ind w:firstLine="420" w:firstLineChars="200"/>
    </w:pPr>
    <w:rPr>
      <w:rFonts w:ascii="Times New Roman" w:hAnsi="Times New Roman"/>
      <w:szCs w:val="24"/>
    </w:rPr>
  </w:style>
  <w:style w:type="paragraph" w:customStyle="1" w:styleId="233">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34">
    <w:name w:val="xl85"/>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5">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6">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 w:val="18"/>
      <w:szCs w:val="18"/>
    </w:rPr>
  </w:style>
  <w:style w:type="paragraph" w:customStyle="1" w:styleId="237">
    <w:name w:val="TOC Heading"/>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238">
    <w:name w:val="xl9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39">
    <w:name w:val="font6"/>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240">
    <w:name w:val="xl79"/>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color w:val="000000"/>
      <w:kern w:val="0"/>
      <w:sz w:val="18"/>
      <w:szCs w:val="18"/>
    </w:rPr>
  </w:style>
  <w:style w:type="paragraph" w:customStyle="1" w:styleId="241">
    <w:name w:val="图表格式"/>
    <w:basedOn w:val="1"/>
    <w:next w:val="1"/>
    <w:qFormat/>
    <w:uiPriority w:val="6"/>
    <w:pPr>
      <w:spacing w:before="114" w:beforeLines="35" w:after="163" w:afterLines="50" w:line="360" w:lineRule="auto"/>
      <w:jc w:val="center"/>
    </w:pPr>
    <w:rPr>
      <w:color w:val="000000"/>
      <w:szCs w:val="21"/>
    </w:rPr>
  </w:style>
  <w:style w:type="paragraph" w:customStyle="1" w:styleId="242">
    <w:name w:val="正文缩进2"/>
    <w:basedOn w:val="1"/>
    <w:qFormat/>
    <w:uiPriority w:val="0"/>
    <w:pPr>
      <w:ind w:firstLine="420" w:firstLineChars="200"/>
    </w:pPr>
    <w:rPr>
      <w:rFonts w:ascii="Times New Roman" w:hAnsi="Times New Roman"/>
      <w:szCs w:val="24"/>
    </w:rPr>
  </w:style>
  <w:style w:type="paragraph" w:customStyle="1" w:styleId="243">
    <w:name w:val="xl86"/>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4">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5">
    <w:name w:val="样式 首行缩进:  2 字符"/>
    <w:basedOn w:val="1"/>
    <w:qFormat/>
    <w:uiPriority w:val="0"/>
    <w:pPr>
      <w:spacing w:line="360" w:lineRule="auto"/>
      <w:ind w:firstLine="200" w:firstLineChars="200"/>
    </w:pPr>
    <w:rPr>
      <w:rFonts w:ascii="Times New Roman" w:hAnsi="Times New Roman" w:cs="宋体"/>
      <w:sz w:val="24"/>
      <w:szCs w:val="20"/>
    </w:rPr>
  </w:style>
  <w:style w:type="paragraph" w:customStyle="1" w:styleId="246">
    <w:name w:val="xl65"/>
    <w:basedOn w:val="1"/>
    <w:qFormat/>
    <w:uiPriority w:val="0"/>
    <w:pPr>
      <w:widowControl/>
      <w:spacing w:before="100" w:beforeAutospacing="1" w:after="100" w:afterAutospacing="1"/>
      <w:jc w:val="center"/>
    </w:pPr>
    <w:rPr>
      <w:rFonts w:ascii="宋体" w:hAnsi="宋体" w:cs="宋体"/>
      <w:kern w:val="0"/>
      <w:sz w:val="24"/>
      <w:szCs w:val="24"/>
    </w:rPr>
  </w:style>
  <w:style w:type="paragraph" w:customStyle="1" w:styleId="247">
    <w:name w:val="xl8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kern w:val="0"/>
      <w:sz w:val="18"/>
      <w:szCs w:val="18"/>
    </w:rPr>
  </w:style>
  <w:style w:type="paragraph" w:customStyle="1" w:styleId="248">
    <w:name w:val="xl88"/>
    <w:basedOn w:val="1"/>
    <w:qFormat/>
    <w:uiPriority w:val="0"/>
    <w:pPr>
      <w:widowControl/>
      <w:pBdr>
        <w:top w:val="single" w:color="auto" w:sz="4" w:space="0"/>
        <w:left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249">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250">
    <w:name w:val="样式 Arial 行距: 多倍行距 1.2 字行 首行缩进:  2 字符"/>
    <w:basedOn w:val="1"/>
    <w:qFormat/>
    <w:uiPriority w:val="0"/>
    <w:pPr>
      <w:spacing w:line="288" w:lineRule="auto"/>
      <w:ind w:firstLine="420" w:firstLineChars="200"/>
    </w:pPr>
    <w:rPr>
      <w:rFonts w:ascii="Arial" w:hAnsi="Arial" w:cs="宋体"/>
      <w:sz w:val="20"/>
      <w:szCs w:val="20"/>
    </w:rPr>
  </w:style>
  <w:style w:type="paragraph" w:customStyle="1" w:styleId="251">
    <w:name w:val="纯文本1"/>
    <w:qFormat/>
    <w:uiPriority w:val="0"/>
    <w:pPr>
      <w:framePr w:wrap="around" w:vAnchor="margin" w:hAnchor="text" w:yAlign="top"/>
      <w:widowControl w:val="0"/>
      <w:jc w:val="both"/>
    </w:pPr>
    <w:rPr>
      <w:rFonts w:ascii="宋体" w:hAnsi="宋体" w:eastAsia="宋体" w:cs="宋体"/>
      <w:color w:val="000000"/>
      <w:kern w:val="2"/>
      <w:sz w:val="21"/>
      <w:szCs w:val="21"/>
      <w:u w:color="000000"/>
      <w:lang w:val="en-US" w:eastAsia="zh-CN" w:bidi="ar-SA"/>
    </w:rPr>
  </w:style>
  <w:style w:type="paragraph" w:customStyle="1" w:styleId="252">
    <w:name w:val="xl7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253">
    <w:name w:val="封面一级标题文字"/>
    <w:basedOn w:val="1"/>
    <w:qFormat/>
    <w:uiPriority w:val="0"/>
    <w:pPr>
      <w:spacing w:line="640" w:lineRule="exact"/>
      <w:jc w:val="center"/>
    </w:pPr>
    <w:rPr>
      <w:rFonts w:ascii="黑体" w:hAnsi="黑体" w:eastAsia="黑体"/>
      <w:b/>
      <w:bCs/>
      <w:sz w:val="52"/>
      <w:szCs w:val="24"/>
    </w:rPr>
  </w:style>
  <w:style w:type="table" w:customStyle="1" w:styleId="254">
    <w:name w:val="Table Normal"/>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paragraph" w:customStyle="1" w:styleId="255">
    <w:name w:val="样式 标题 2（二级标题）第一层条第二层论文标题 1ICSS章标记sect 1.2HD2H2h2Level ..."/>
    <w:basedOn w:val="3"/>
    <w:qFormat/>
    <w:uiPriority w:val="0"/>
    <w:pPr>
      <w:widowControl/>
      <w:numPr>
        <w:numId w:val="0"/>
      </w:numPr>
      <w:spacing w:before="120" w:after="120" w:line="360" w:lineRule="auto"/>
      <w:jc w:val="left"/>
    </w:pPr>
    <w:rPr>
      <w:rFonts w:ascii="Times New Roman" w:hAnsi="Times New Roman" w:eastAsia="黑体"/>
      <w:bCs w:val="0"/>
    </w:rPr>
  </w:style>
  <w:style w:type="paragraph" w:customStyle="1" w:styleId="256">
    <w:name w:val="one正文"/>
    <w:basedOn w:val="1"/>
    <w:link w:val="257"/>
    <w:qFormat/>
    <w:uiPriority w:val="0"/>
    <w:pPr>
      <w:spacing w:line="360" w:lineRule="auto"/>
      <w:ind w:firstLine="200" w:firstLineChars="200"/>
      <w:jc w:val="left"/>
    </w:pPr>
    <w:rPr>
      <w:rFonts w:ascii="Times New Roman" w:hAnsi="Times New Roman"/>
      <w:sz w:val="24"/>
      <w:szCs w:val="24"/>
    </w:rPr>
  </w:style>
  <w:style w:type="character" w:customStyle="1" w:styleId="257">
    <w:name w:val="one正文 Char Char"/>
    <w:link w:val="256"/>
    <w:uiPriority w:val="0"/>
    <w:rPr>
      <w:rFonts w:ascii="Times New Roman" w:hAnsi="Times New Roman" w:eastAsia="宋体" w:cs="Times New Roman"/>
      <w:sz w:val="24"/>
      <w:szCs w:val="24"/>
    </w:rPr>
  </w:style>
  <w:style w:type="character" w:customStyle="1" w:styleId="258">
    <w:name w:val="正文缩进 Char2"/>
    <w:qFormat/>
    <w:uiPriority w:val="0"/>
    <w:rPr>
      <w:szCs w:val="24"/>
    </w:rPr>
  </w:style>
  <w:style w:type="character" w:customStyle="1" w:styleId="259">
    <w:name w:val="脚注文本 字符1"/>
    <w:basedOn w:val="77"/>
    <w:link w:val="62"/>
    <w:uiPriority w:val="99"/>
    <w:rPr>
      <w:rFonts w:ascii="Calibri" w:hAnsi="Calibri" w:eastAsia="宋体" w:cs="Times New Roman"/>
      <w:sz w:val="18"/>
      <w:szCs w:val="18"/>
    </w:rPr>
  </w:style>
  <w:style w:type="character" w:customStyle="1" w:styleId="260">
    <w:name w:val="脚注文本 字符"/>
    <w:semiHidden/>
    <w:uiPriority w:val="99"/>
    <w:rPr>
      <w:kern w:val="2"/>
      <w:sz w:val="18"/>
      <w:szCs w:val="18"/>
    </w:rPr>
  </w:style>
  <w:style w:type="character" w:customStyle="1" w:styleId="261">
    <w:name w:val="正文文本 3 Char"/>
    <w:link w:val="262"/>
    <w:qFormat/>
    <w:uiPriority w:val="0"/>
    <w:rPr>
      <w:sz w:val="16"/>
    </w:rPr>
  </w:style>
  <w:style w:type="paragraph" w:customStyle="1" w:styleId="262">
    <w:name w:val="Body Text 31"/>
    <w:basedOn w:val="1"/>
    <w:link w:val="261"/>
    <w:qFormat/>
    <w:uiPriority w:val="0"/>
    <w:pPr>
      <w:spacing w:after="120" w:line="360" w:lineRule="auto"/>
    </w:pPr>
    <w:rPr>
      <w:rFonts w:asciiTheme="minorHAnsi" w:hAnsiTheme="minorHAnsi" w:eastAsiaTheme="minorEastAsia" w:cstheme="minorBidi"/>
      <w:sz w:val="16"/>
    </w:rPr>
  </w:style>
  <w:style w:type="character" w:customStyle="1" w:styleId="263">
    <w:name w:val="正文文本 3 字符1"/>
    <w:basedOn w:val="77"/>
    <w:link w:val="30"/>
    <w:qFormat/>
    <w:uiPriority w:val="0"/>
    <w:rPr>
      <w:rFonts w:ascii="Calibri" w:hAnsi="Calibri" w:eastAsia="宋体" w:cs="Times New Roman"/>
      <w:sz w:val="16"/>
      <w:szCs w:val="16"/>
    </w:rPr>
  </w:style>
  <w:style w:type="character" w:customStyle="1" w:styleId="264">
    <w:name w:val="正文文本 3 字符"/>
    <w:semiHidden/>
    <w:qFormat/>
    <w:uiPriority w:val="99"/>
    <w:rPr>
      <w:kern w:val="2"/>
      <w:sz w:val="16"/>
      <w:szCs w:val="16"/>
    </w:rPr>
  </w:style>
  <w:style w:type="character" w:customStyle="1" w:styleId="265">
    <w:name w:val="正文文本 3 Char2"/>
    <w:semiHidden/>
    <w:qFormat/>
    <w:uiPriority w:val="99"/>
    <w:rPr>
      <w:rFonts w:ascii="Times New Roman" w:hAnsi="Times New Roman" w:eastAsia="宋体" w:cs="Times New Roman"/>
      <w:kern w:val="0"/>
      <w:sz w:val="16"/>
      <w:szCs w:val="16"/>
    </w:rPr>
  </w:style>
  <w:style w:type="paragraph" w:customStyle="1" w:styleId="266">
    <w:name w:val="列出段落23"/>
    <w:basedOn w:val="1"/>
    <w:qFormat/>
    <w:uiPriority w:val="0"/>
    <w:pPr>
      <w:widowControl/>
      <w:spacing w:after="200" w:line="276" w:lineRule="auto"/>
      <w:ind w:left="720"/>
      <w:contextualSpacing/>
    </w:pPr>
    <w:rPr>
      <w:kern w:val="0"/>
      <w:szCs w:val="20"/>
      <w:lang w:eastAsia="en-US"/>
    </w:rPr>
  </w:style>
  <w:style w:type="paragraph" w:customStyle="1" w:styleId="267">
    <w:name w:val="Notes Heading"/>
    <w:next w:val="1"/>
    <w:qFormat/>
    <w:uiPriority w:val="0"/>
    <w:pPr>
      <w:keepNext/>
      <w:pBdr>
        <w:top w:val="single" w:color="auto" w:sz="8" w:space="5"/>
      </w:pBdr>
      <w:snapToGrid w:val="0"/>
      <w:spacing w:before="80" w:after="80"/>
      <w:ind w:left="1701"/>
    </w:pPr>
    <w:rPr>
      <w:rFonts w:ascii="Arial" w:hAnsi="Arial" w:eastAsia="黑体" w:cs="Times New Roman"/>
      <w:kern w:val="0"/>
      <w:sz w:val="21"/>
      <w:szCs w:val="21"/>
      <w:lang w:val="en-US" w:eastAsia="zh-CN" w:bidi="ar-SA"/>
    </w:rPr>
  </w:style>
  <w:style w:type="paragraph" w:customStyle="1" w:styleId="268">
    <w:name w:val="[正文行首缩进]"/>
    <w:qFormat/>
    <w:uiPriority w:val="0"/>
    <w:pPr>
      <w:widowControl w:val="0"/>
      <w:spacing w:line="360" w:lineRule="auto"/>
      <w:ind w:firstLine="480" w:firstLineChars="200"/>
    </w:pPr>
    <w:rPr>
      <w:rFonts w:ascii="宋体" w:hAnsi="Times New Roman" w:eastAsia="宋体" w:cs="Times New Roman"/>
      <w:kern w:val="2"/>
      <w:sz w:val="24"/>
      <w:szCs w:val="24"/>
      <w:lang w:val="en-US" w:eastAsia="zh-CN" w:bidi="ar-SA"/>
    </w:rPr>
  </w:style>
  <w:style w:type="paragraph" w:customStyle="1" w:styleId="269">
    <w:name w:val="样式 正文缩进文2ALT+Z表正文正文非缩进特点段1标题4特点 Char Char特点 Char Char C..."/>
    <w:basedOn w:val="1"/>
    <w:qFormat/>
    <w:uiPriority w:val="0"/>
    <w:pPr>
      <w:spacing w:beforeLines="50" w:afterLines="50" w:line="360" w:lineRule="auto"/>
      <w:ind w:firstLine="480" w:firstLineChars="200"/>
    </w:pPr>
    <w:rPr>
      <w:rFonts w:ascii="Times New Roman" w:hAnsi="Times New Roman" w:eastAsia="仿宋_GB2312"/>
      <w:sz w:val="24"/>
      <w:szCs w:val="20"/>
    </w:rPr>
  </w:style>
  <w:style w:type="character" w:customStyle="1" w:styleId="270">
    <w:name w:val="Hyperlink.1"/>
    <w:qFormat/>
    <w:uiPriority w:val="0"/>
    <w:rPr>
      <w:rFonts w:hint="eastAsia" w:ascii="宋体" w:hAnsi="宋体" w:eastAsia="宋体" w:cs="宋体"/>
      <w:sz w:val="28"/>
      <w:szCs w:val="28"/>
      <w:lang w:val="zh-TW" w:eastAsia="zh-TW"/>
    </w:rPr>
  </w:style>
  <w:style w:type="paragraph" w:customStyle="1" w:styleId="271">
    <w:name w:val="默认"/>
    <w:qFormat/>
    <w:uiPriority w:val="0"/>
    <w:rPr>
      <w:rFonts w:ascii="Arial Unicode MS" w:hAnsi="Arial Unicode MS" w:eastAsia="Helvetica" w:cs="Arial Unicode MS"/>
      <w:color w:val="000000"/>
      <w:kern w:val="0"/>
      <w:sz w:val="22"/>
      <w:szCs w:val="22"/>
      <w:lang w:val="zh-CN" w:eastAsia="zh-CN" w:bidi="ar-SA"/>
    </w:rPr>
  </w:style>
  <w:style w:type="character" w:customStyle="1" w:styleId="272">
    <w:name w:val="无"/>
    <w:qFormat/>
    <w:uiPriority w:val="0"/>
  </w:style>
  <w:style w:type="character" w:customStyle="1" w:styleId="273">
    <w:name w:val="Title 2 Char"/>
    <w:qFormat/>
    <w:uiPriority w:val="0"/>
    <w:rPr>
      <w:rFonts w:ascii="仿宋" w:hAnsi="仿宋" w:eastAsia="仿宋" w:cs="仿宋"/>
      <w:b/>
      <w:bCs/>
      <w:sz w:val="24"/>
      <w:szCs w:val="24"/>
      <w:lang w:val="en-US" w:eastAsia="en-US" w:bidi="ar-SA"/>
    </w:rPr>
  </w:style>
  <w:style w:type="character" w:customStyle="1" w:styleId="274">
    <w:name w:val="二级节标题 Char"/>
    <w:qFormat/>
    <w:uiPriority w:val="0"/>
    <w:rPr>
      <w:rFonts w:ascii="仿宋" w:hAnsi="仿宋" w:eastAsia="仿宋" w:cs="仿宋"/>
      <w:b/>
      <w:bCs/>
      <w:sz w:val="21"/>
      <w:szCs w:val="21"/>
      <w:lang w:val="en-US" w:eastAsia="en-US" w:bidi="ar-SA"/>
    </w:rPr>
  </w:style>
  <w:style w:type="character" w:customStyle="1" w:styleId="275">
    <w:name w:val="三级节标题 Char"/>
    <w:uiPriority w:val="0"/>
    <w:rPr>
      <w:rFonts w:ascii="Calibri Light" w:hAnsi="Calibri Light" w:eastAsia="楷体"/>
      <w:b/>
      <w:bCs/>
      <w:sz w:val="28"/>
      <w:szCs w:val="28"/>
      <w:lang w:val="zh-CN" w:eastAsia="zh-CN" w:bidi="ar-SA"/>
    </w:rPr>
  </w:style>
  <w:style w:type="character" w:customStyle="1" w:styleId="276">
    <w:name w:val="条 3 Char Char"/>
    <w:qFormat/>
    <w:uiPriority w:val="0"/>
    <w:rPr>
      <w:rFonts w:eastAsia="宋体"/>
      <w:b/>
      <w:bCs/>
      <w:sz w:val="24"/>
      <w:szCs w:val="28"/>
      <w:lang w:val="zh-CN" w:eastAsia="zh-CN" w:bidi="ar-SA"/>
    </w:rPr>
  </w:style>
  <w:style w:type="character" w:customStyle="1" w:styleId="277">
    <w:name w:val="Char Char19"/>
    <w:qFormat/>
    <w:uiPriority w:val="0"/>
    <w:rPr>
      <w:rFonts w:ascii="Arial" w:hAnsi="Arial" w:eastAsia="黑体"/>
      <w:b/>
      <w:spacing w:val="6"/>
      <w:kern w:val="20"/>
      <w:sz w:val="24"/>
      <w:lang w:val="zh-CN" w:eastAsia="zh-CN" w:bidi="ar-SA"/>
    </w:rPr>
  </w:style>
  <w:style w:type="character" w:customStyle="1" w:styleId="278">
    <w:name w:val="Char Char18"/>
    <w:uiPriority w:val="0"/>
    <w:rPr>
      <w:rFonts w:eastAsia="宋体"/>
      <w:b/>
      <w:spacing w:val="6"/>
      <w:kern w:val="20"/>
      <w:sz w:val="24"/>
      <w:lang w:val="zh-CN" w:eastAsia="zh-CN" w:bidi="ar-SA"/>
    </w:rPr>
  </w:style>
  <w:style w:type="character" w:customStyle="1" w:styleId="279">
    <w:name w:val="Char Char16"/>
    <w:uiPriority w:val="0"/>
    <w:rPr>
      <w:rFonts w:ascii="Arial" w:hAnsi="Arial" w:eastAsia="黑体"/>
      <w:spacing w:val="6"/>
      <w:kern w:val="20"/>
      <w:lang w:val="zh-CN" w:eastAsia="zh-CN" w:bidi="ar-SA"/>
    </w:rPr>
  </w:style>
  <w:style w:type="paragraph" w:customStyle="1" w:styleId="280">
    <w:name w:val="正文文字样式"/>
    <w:basedOn w:val="1"/>
    <w:link w:val="281"/>
    <w:qFormat/>
    <w:uiPriority w:val="0"/>
    <w:pPr>
      <w:spacing w:line="360" w:lineRule="auto"/>
      <w:ind w:firstLine="480"/>
    </w:pPr>
    <w:rPr>
      <w:rFonts w:ascii="Times New Roman" w:hAnsi="Times New Roman"/>
      <w:kern w:val="0"/>
      <w:sz w:val="24"/>
      <w:szCs w:val="20"/>
      <w:lang w:val="zh-CN" w:eastAsia="zh-CN"/>
    </w:rPr>
  </w:style>
  <w:style w:type="character" w:customStyle="1" w:styleId="281">
    <w:name w:val="正文文字样式 Char Char"/>
    <w:link w:val="280"/>
    <w:qFormat/>
    <w:uiPriority w:val="0"/>
    <w:rPr>
      <w:rFonts w:ascii="Times New Roman" w:hAnsi="Times New Roman" w:eastAsia="宋体" w:cs="Times New Roman"/>
      <w:kern w:val="0"/>
      <w:sz w:val="24"/>
      <w:szCs w:val="20"/>
      <w:lang w:val="zh-CN" w:eastAsia="zh-CN"/>
    </w:rPr>
  </w:style>
  <w:style w:type="paragraph" w:customStyle="1" w:styleId="282">
    <w:name w:val="论文-正文"/>
    <w:basedOn w:val="1"/>
    <w:link w:val="283"/>
    <w:qFormat/>
    <w:uiPriority w:val="0"/>
    <w:pPr>
      <w:spacing w:line="440" w:lineRule="exact"/>
    </w:pPr>
    <w:rPr>
      <w:color w:val="000000"/>
      <w:kern w:val="0"/>
      <w:sz w:val="24"/>
      <w:szCs w:val="20"/>
      <w:lang w:val="zh-CN" w:eastAsia="zh-CN"/>
    </w:rPr>
  </w:style>
  <w:style w:type="character" w:customStyle="1" w:styleId="283">
    <w:name w:val="论文-正文 Char"/>
    <w:link w:val="282"/>
    <w:uiPriority w:val="0"/>
    <w:rPr>
      <w:rFonts w:ascii="Calibri" w:hAnsi="Calibri" w:eastAsia="宋体" w:cs="Times New Roman"/>
      <w:color w:val="000000"/>
      <w:kern w:val="0"/>
      <w:sz w:val="24"/>
      <w:szCs w:val="20"/>
      <w:lang w:val="zh-CN" w:eastAsia="zh-CN"/>
    </w:rPr>
  </w:style>
  <w:style w:type="paragraph" w:customStyle="1" w:styleId="284">
    <w:name w:val="无间隔1"/>
    <w:link w:val="285"/>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285">
    <w:name w:val="无间隔 Char"/>
    <w:link w:val="284"/>
    <w:uiPriority w:val="0"/>
    <w:rPr>
      <w:rFonts w:ascii="Times New Roman" w:hAnsi="Times New Roman" w:eastAsia="宋体" w:cs="Times New Roman"/>
    </w:rPr>
  </w:style>
  <w:style w:type="paragraph" w:customStyle="1" w:styleId="286">
    <w:name w:val="报告正文"/>
    <w:basedOn w:val="1"/>
    <w:link w:val="1008"/>
    <w:qFormat/>
    <w:uiPriority w:val="0"/>
    <w:pPr>
      <w:widowControl/>
      <w:spacing w:line="360" w:lineRule="auto"/>
      <w:ind w:firstLine="480"/>
      <w:jc w:val="left"/>
    </w:pPr>
    <w:rPr>
      <w:rFonts w:ascii="Times New Roman" w:hAnsi="Times New Roman"/>
      <w:kern w:val="0"/>
      <w:sz w:val="24"/>
      <w:szCs w:val="20"/>
    </w:rPr>
  </w:style>
  <w:style w:type="paragraph" w:customStyle="1" w:styleId="287">
    <w:name w:val="标题(正文)"/>
    <w:basedOn w:val="1"/>
    <w:qFormat/>
    <w:uiPriority w:val="0"/>
    <w:pPr>
      <w:adjustRightInd w:val="0"/>
      <w:snapToGrid w:val="0"/>
      <w:spacing w:line="360" w:lineRule="auto"/>
      <w:ind w:firstLine="482"/>
    </w:pPr>
    <w:rPr>
      <w:rFonts w:ascii="宋体" w:hAnsi="宋体"/>
      <w:sz w:val="24"/>
      <w:szCs w:val="20"/>
    </w:rPr>
  </w:style>
  <w:style w:type="paragraph" w:customStyle="1" w:styleId="288">
    <w:name w:val="p16"/>
    <w:basedOn w:val="1"/>
    <w:qFormat/>
    <w:uiPriority w:val="0"/>
    <w:pPr>
      <w:widowControl/>
    </w:pPr>
    <w:rPr>
      <w:rFonts w:ascii="宋体" w:hAnsi="宋体" w:cs="宋体"/>
      <w:kern w:val="0"/>
      <w:szCs w:val="21"/>
    </w:rPr>
  </w:style>
  <w:style w:type="paragraph" w:customStyle="1" w:styleId="289">
    <w:name w:val="p18"/>
    <w:basedOn w:val="1"/>
    <w:qFormat/>
    <w:uiPriority w:val="0"/>
    <w:pPr>
      <w:widowControl/>
      <w:spacing w:after="120"/>
    </w:pPr>
    <w:rPr>
      <w:rFonts w:ascii="Times New Roman" w:hAnsi="Times New Roman"/>
      <w:kern w:val="0"/>
      <w:szCs w:val="21"/>
    </w:rPr>
  </w:style>
  <w:style w:type="character" w:customStyle="1" w:styleId="290">
    <w:name w:val="THU标题 1 Char"/>
    <w:qFormat/>
    <w:uiPriority w:val="0"/>
    <w:rPr>
      <w:rFonts w:eastAsia="黑体"/>
      <w:b/>
      <w:bCs/>
      <w:kern w:val="44"/>
      <w:sz w:val="36"/>
      <w:szCs w:val="44"/>
      <w:lang w:val="zh-CN" w:eastAsia="zh-CN" w:bidi="ar-SA"/>
    </w:rPr>
  </w:style>
  <w:style w:type="character" w:customStyle="1" w:styleId="291">
    <w:name w:val="Char Char14"/>
    <w:qFormat/>
    <w:uiPriority w:val="0"/>
    <w:rPr>
      <w:rFonts w:eastAsia="宋体"/>
      <w:sz w:val="18"/>
      <w:szCs w:val="18"/>
      <w:lang w:val="zh-CN" w:eastAsia="zh-CN" w:bidi="ar-SA"/>
    </w:rPr>
  </w:style>
  <w:style w:type="paragraph" w:customStyle="1" w:styleId="292">
    <w:name w:val="GEDI正文样式"/>
    <w:basedOn w:val="1"/>
    <w:qFormat/>
    <w:uiPriority w:val="0"/>
    <w:pPr>
      <w:adjustRightInd w:val="0"/>
      <w:snapToGrid w:val="0"/>
      <w:spacing w:line="480" w:lineRule="atLeast"/>
      <w:ind w:firstLine="480" w:firstLineChars="200"/>
    </w:pPr>
    <w:rPr>
      <w:rFonts w:ascii="Times New Roman" w:hAnsi="Times New Roman"/>
      <w:kern w:val="0"/>
      <w:sz w:val="24"/>
      <w:szCs w:val="24"/>
    </w:rPr>
  </w:style>
  <w:style w:type="paragraph" w:customStyle="1" w:styleId="293">
    <w:name w:val="样式1"/>
    <w:basedOn w:val="1"/>
    <w:link w:val="294"/>
    <w:qFormat/>
    <w:uiPriority w:val="0"/>
    <w:pPr>
      <w:spacing w:line="360" w:lineRule="auto"/>
      <w:jc w:val="left"/>
    </w:pPr>
    <w:rPr>
      <w:rFonts w:ascii="仿宋_GB2312" w:hAnsi="Arial" w:eastAsia="仿宋_GB2312"/>
      <w:szCs w:val="28"/>
      <w:lang w:val="zh-CN" w:eastAsia="zh-CN"/>
    </w:rPr>
  </w:style>
  <w:style w:type="character" w:customStyle="1" w:styleId="294">
    <w:name w:val="样式1 Char"/>
    <w:link w:val="293"/>
    <w:qFormat/>
    <w:uiPriority w:val="0"/>
    <w:rPr>
      <w:rFonts w:ascii="仿宋_GB2312" w:hAnsi="Arial" w:eastAsia="仿宋_GB2312" w:cs="Times New Roman"/>
      <w:szCs w:val="28"/>
      <w:lang w:val="zh-CN" w:eastAsia="zh-CN"/>
    </w:rPr>
  </w:style>
  <w:style w:type="paragraph" w:customStyle="1" w:styleId="295">
    <w:name w:val="样式5"/>
    <w:basedOn w:val="154"/>
    <w:link w:val="296"/>
    <w:qFormat/>
    <w:uiPriority w:val="0"/>
    <w:pPr>
      <w:ind w:firstLine="0" w:firstLineChars="0"/>
    </w:pPr>
    <w:rPr>
      <w:lang w:val="zh-CN" w:eastAsia="zh-CN"/>
    </w:rPr>
  </w:style>
  <w:style w:type="character" w:customStyle="1" w:styleId="296">
    <w:name w:val="样式5 Char"/>
    <w:link w:val="295"/>
    <w:qFormat/>
    <w:uiPriority w:val="0"/>
    <w:rPr>
      <w:rFonts w:ascii="仿宋_GB2312" w:eastAsia="仿宋_GB2312"/>
      <w:color w:val="000000"/>
      <w:lang w:val="zh-CN" w:eastAsia="zh-CN"/>
    </w:rPr>
  </w:style>
  <w:style w:type="paragraph" w:customStyle="1" w:styleId="297">
    <w:name w:val="正文+缩进"/>
    <w:basedOn w:val="1"/>
    <w:link w:val="298"/>
    <w:qFormat/>
    <w:uiPriority w:val="0"/>
    <w:pPr>
      <w:tabs>
        <w:tab w:val="left" w:pos="2700"/>
      </w:tabs>
      <w:spacing w:line="360" w:lineRule="auto"/>
      <w:ind w:firstLine="560" w:firstLineChars="200"/>
      <w:textAlignment w:val="center"/>
    </w:pPr>
    <w:rPr>
      <w:rFonts w:ascii="Times New Roman" w:hAnsi="Times New Roman"/>
      <w:sz w:val="28"/>
      <w:szCs w:val="21"/>
      <w:lang w:val="zh-CN" w:eastAsia="zh-CN"/>
    </w:rPr>
  </w:style>
  <w:style w:type="character" w:customStyle="1" w:styleId="298">
    <w:name w:val="正文+缩进 Char Char"/>
    <w:link w:val="297"/>
    <w:qFormat/>
    <w:uiPriority w:val="0"/>
    <w:rPr>
      <w:rFonts w:ascii="Times New Roman" w:hAnsi="Times New Roman" w:eastAsia="宋体" w:cs="Times New Roman"/>
      <w:sz w:val="28"/>
      <w:szCs w:val="21"/>
      <w:lang w:val="zh-CN" w:eastAsia="zh-CN"/>
    </w:rPr>
  </w:style>
  <w:style w:type="paragraph" w:customStyle="1" w:styleId="299">
    <w:name w:val="节标题"/>
    <w:basedOn w:val="1"/>
    <w:link w:val="300"/>
    <w:qFormat/>
    <w:uiPriority w:val="0"/>
    <w:pPr>
      <w:ind w:left="425" w:hanging="425"/>
      <w:outlineLvl w:val="1"/>
    </w:pPr>
    <w:rPr>
      <w:rFonts w:ascii="宋体" w:hAnsi="宋体"/>
      <w:b/>
      <w:sz w:val="28"/>
      <w:szCs w:val="24"/>
      <w:lang w:val="zh-CN" w:eastAsia="zh-CN"/>
    </w:rPr>
  </w:style>
  <w:style w:type="character" w:customStyle="1" w:styleId="300">
    <w:name w:val="节标题 Char Char"/>
    <w:link w:val="299"/>
    <w:qFormat/>
    <w:uiPriority w:val="0"/>
    <w:rPr>
      <w:rFonts w:ascii="宋体" w:hAnsi="宋体" w:eastAsia="宋体" w:cs="Times New Roman"/>
      <w:b/>
      <w:sz w:val="28"/>
      <w:szCs w:val="24"/>
      <w:lang w:val="zh-CN" w:eastAsia="zh-CN"/>
    </w:rPr>
  </w:style>
  <w:style w:type="paragraph" w:customStyle="1" w:styleId="301">
    <w:name w:val="三"/>
    <w:uiPriority w:val="0"/>
    <w:pPr>
      <w:adjustRightInd w:val="0"/>
      <w:snapToGrid w:val="0"/>
      <w:spacing w:line="360" w:lineRule="auto"/>
      <w:ind w:firstLine="200" w:firstLineChars="200"/>
    </w:pPr>
    <w:rPr>
      <w:rFonts w:ascii="宋体" w:hAnsi="Courier New" w:eastAsia="新宋体" w:cs="Times New Roman"/>
      <w:kern w:val="0"/>
      <w:sz w:val="24"/>
      <w:szCs w:val="20"/>
      <w:lang w:val="en-US" w:eastAsia="zh-CN" w:bidi="ar-SA"/>
    </w:rPr>
  </w:style>
  <w:style w:type="character" w:customStyle="1" w:styleId="302">
    <w:name w:val="正文文本缩进 2 字符1"/>
    <w:basedOn w:val="77"/>
    <w:link w:val="49"/>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3">
    <w:name w:val="正文文本缩进 2 字符"/>
    <w:semiHidden/>
    <w:qFormat/>
    <w:uiPriority w:val="99"/>
    <w:rPr>
      <w:kern w:val="2"/>
      <w:sz w:val="21"/>
      <w:szCs w:val="22"/>
    </w:rPr>
  </w:style>
  <w:style w:type="character" w:customStyle="1" w:styleId="304">
    <w:name w:val="正文文本缩进 3 字符1"/>
    <w:basedOn w:val="77"/>
    <w:link w:val="65"/>
    <w:qFormat/>
    <w:uiPriority w:val="0"/>
    <w:rPr>
      <w:rFonts w:ascii="Times New Roman" w:hAnsi="Times New Roman" w:eastAsia="Times New Roman" w:cs="Times New Roman"/>
      <w:color w:val="000000"/>
      <w:spacing w:val="6"/>
      <w:kern w:val="20"/>
      <w:sz w:val="20"/>
      <w:szCs w:val="24"/>
      <w:lang w:val="en-US" w:eastAsia="zh-CN"/>
    </w:rPr>
  </w:style>
  <w:style w:type="character" w:customStyle="1" w:styleId="305">
    <w:name w:val="正文文本缩进 3 字符"/>
    <w:semiHidden/>
    <w:qFormat/>
    <w:uiPriority w:val="99"/>
    <w:rPr>
      <w:kern w:val="2"/>
      <w:sz w:val="16"/>
      <w:szCs w:val="16"/>
    </w:rPr>
  </w:style>
  <w:style w:type="character" w:customStyle="1" w:styleId="306">
    <w:name w:val="正文文本 2 字符1"/>
    <w:basedOn w:val="77"/>
    <w:link w:val="71"/>
    <w:qFormat/>
    <w:uiPriority w:val="0"/>
    <w:rPr>
      <w:rFonts w:ascii="Times New Roman" w:hAnsi="Times New Roman" w:eastAsia="Times New Roman" w:cs="Times New Roman"/>
      <w:spacing w:val="6"/>
      <w:kern w:val="20"/>
      <w:sz w:val="20"/>
      <w:szCs w:val="20"/>
      <w:lang w:val="en-US" w:eastAsia="zh-CN"/>
    </w:rPr>
  </w:style>
  <w:style w:type="character" w:customStyle="1" w:styleId="307">
    <w:name w:val="正文文本 2 字符"/>
    <w:semiHidden/>
    <w:qFormat/>
    <w:uiPriority w:val="99"/>
    <w:rPr>
      <w:kern w:val="2"/>
      <w:sz w:val="21"/>
      <w:szCs w:val="22"/>
    </w:rPr>
  </w:style>
  <w:style w:type="paragraph" w:customStyle="1" w:styleId="308">
    <w:name w:val="表头"/>
    <w:basedOn w:val="1"/>
    <w:qFormat/>
    <w:uiPriority w:val="0"/>
    <w:pPr>
      <w:jc w:val="center"/>
    </w:pPr>
    <w:rPr>
      <w:rFonts w:ascii="Times New Roman" w:hAnsi="Times New Roman" w:eastAsia="黑体"/>
      <w:spacing w:val="6"/>
      <w:kern w:val="20"/>
      <w:sz w:val="18"/>
      <w:szCs w:val="24"/>
    </w:rPr>
  </w:style>
  <w:style w:type="paragraph" w:customStyle="1" w:styleId="309">
    <w:name w:val="图名"/>
    <w:basedOn w:val="1"/>
    <w:link w:val="991"/>
    <w:qFormat/>
    <w:uiPriority w:val="0"/>
    <w:pPr>
      <w:jc w:val="center"/>
    </w:pPr>
    <w:rPr>
      <w:rFonts w:ascii="Times New Roman" w:hAnsi="Times New Roman"/>
      <w:spacing w:val="6"/>
      <w:kern w:val="20"/>
      <w:sz w:val="18"/>
      <w:szCs w:val="24"/>
    </w:rPr>
  </w:style>
  <w:style w:type="paragraph" w:customStyle="1" w:styleId="310">
    <w:name w:val="标题5"/>
    <w:basedOn w:val="1"/>
    <w:link w:val="998"/>
    <w:qFormat/>
    <w:uiPriority w:val="0"/>
    <w:pPr>
      <w:snapToGrid w:val="0"/>
      <w:spacing w:before="50" w:after="50" w:line="245" w:lineRule="auto"/>
      <w:jc w:val="left"/>
      <w:outlineLvl w:val="4"/>
    </w:pPr>
    <w:rPr>
      <w:rFonts w:ascii="Times New Roman" w:hAnsi="Times New Roman" w:eastAsia="方正小标宋简体"/>
      <w:spacing w:val="4"/>
      <w:sz w:val="20"/>
      <w:szCs w:val="20"/>
    </w:rPr>
  </w:style>
  <w:style w:type="paragraph" w:customStyle="1" w:styleId="311">
    <w:name w:val="references"/>
    <w:uiPriority w:val="0"/>
    <w:pPr>
      <w:numPr>
        <w:ilvl w:val="0"/>
        <w:numId w:val="9"/>
      </w:numPr>
      <w:spacing w:after="50" w:line="180" w:lineRule="exact"/>
      <w:jc w:val="both"/>
    </w:pPr>
    <w:rPr>
      <w:rFonts w:ascii="Times New Roman" w:hAnsi="Times New Roman" w:eastAsia="MS Mincho" w:cs="Times New Roman"/>
      <w:kern w:val="0"/>
      <w:sz w:val="16"/>
      <w:szCs w:val="16"/>
      <w:lang w:val="en-US" w:eastAsia="en-US" w:bidi="ar-SA"/>
    </w:rPr>
  </w:style>
  <w:style w:type="paragraph" w:customStyle="1" w:styleId="312">
    <w:name w:val="表字"/>
    <w:basedOn w:val="310"/>
    <w:qFormat/>
    <w:uiPriority w:val="0"/>
    <w:pPr>
      <w:snapToGrid/>
      <w:spacing w:before="0" w:after="0" w:line="240" w:lineRule="auto"/>
      <w:jc w:val="center"/>
      <w:outlineLvl w:val="9"/>
    </w:pPr>
    <w:rPr>
      <w:rFonts w:eastAsia="宋体"/>
      <w:spacing w:val="6"/>
      <w:sz w:val="15"/>
      <w:szCs w:val="15"/>
    </w:rPr>
  </w:style>
  <w:style w:type="paragraph" w:customStyle="1" w:styleId="313">
    <w:name w:val="bullet list"/>
    <w:basedOn w:val="16"/>
    <w:qFormat/>
    <w:uiPriority w:val="0"/>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14">
    <w:name w:val="样式 标题 3 + 左侧:  0 厘米 悬挂缩进: 1.5 字符"/>
    <w:basedOn w:val="4"/>
    <w:qFormat/>
    <w:uiPriority w:val="0"/>
    <w:pPr>
      <w:numPr>
        <w:ilvl w:val="0"/>
        <w:numId w:val="0"/>
      </w:numPr>
      <w:spacing w:before="160" w:after="160" w:line="240" w:lineRule="auto"/>
      <w:ind w:left="379" w:hanging="379" w:hangingChars="150"/>
      <w:jc w:val="left"/>
    </w:pPr>
    <w:rPr>
      <w:rFonts w:ascii="Times New Roman" w:hAnsi="Times New Roman" w:eastAsia="黑体" w:cs="宋体"/>
      <w:b w:val="0"/>
      <w:bCs w:val="0"/>
      <w:spacing w:val="6"/>
      <w:kern w:val="20"/>
      <w:sz w:val="24"/>
      <w:szCs w:val="20"/>
      <w:lang w:val="zh-CN" w:eastAsia="zh-CN"/>
    </w:rPr>
  </w:style>
  <w:style w:type="paragraph" w:customStyle="1" w:styleId="315">
    <w:name w:val="样式 正文 + 五号 居中"/>
    <w:basedOn w:val="1"/>
    <w:qFormat/>
    <w:uiPriority w:val="0"/>
    <w:pPr>
      <w:spacing w:line="400" w:lineRule="atLeast"/>
      <w:ind w:firstLine="420"/>
      <w:jc w:val="center"/>
      <w:outlineLvl w:val="4"/>
    </w:pPr>
    <w:rPr>
      <w:rFonts w:ascii="Times New Roman" w:hAnsi="Times New Roman"/>
      <w:szCs w:val="20"/>
    </w:rPr>
  </w:style>
  <w:style w:type="paragraph" w:customStyle="1" w:styleId="316">
    <w:name w:val="Text"/>
    <w:basedOn w:val="1"/>
    <w:qFormat/>
    <w:uiPriority w:val="0"/>
    <w:pPr>
      <w:spacing w:line="252" w:lineRule="auto"/>
      <w:ind w:firstLine="240"/>
    </w:pPr>
    <w:rPr>
      <w:rFonts w:ascii="Times New Roman" w:hAnsi="Times New Roman" w:eastAsia="MS Mincho"/>
      <w:kern w:val="0"/>
      <w:sz w:val="20"/>
      <w:szCs w:val="20"/>
      <w:lang w:eastAsia="en-US"/>
    </w:rPr>
  </w:style>
  <w:style w:type="paragraph" w:customStyle="1" w:styleId="317">
    <w:name w:val="Table Title"/>
    <w:basedOn w:val="1"/>
    <w:qFormat/>
    <w:uiPriority w:val="0"/>
    <w:pPr>
      <w:widowControl/>
      <w:jc w:val="center"/>
    </w:pPr>
    <w:rPr>
      <w:rFonts w:ascii="Times New Roman" w:hAnsi="Times New Roman" w:eastAsia="MS Mincho"/>
      <w:smallCaps/>
      <w:kern w:val="0"/>
      <w:sz w:val="16"/>
      <w:szCs w:val="20"/>
      <w:lang w:eastAsia="en-US"/>
    </w:rPr>
  </w:style>
  <w:style w:type="paragraph" w:customStyle="1" w:styleId="318">
    <w:name w:val="No Spacing"/>
    <w:qFormat/>
    <w:uiPriority w:val="0"/>
    <w:rPr>
      <w:rFonts w:ascii="Calibri" w:hAnsi="Calibri" w:eastAsia="宋体" w:cs="Times New Roman"/>
      <w:kern w:val="0"/>
      <w:sz w:val="22"/>
      <w:szCs w:val="22"/>
      <w:lang w:val="en-US" w:eastAsia="zh-CN" w:bidi="ar-SA"/>
    </w:rPr>
  </w:style>
  <w:style w:type="paragraph" w:customStyle="1" w:styleId="319">
    <w:name w:val="Char Char1 Char Char"/>
    <w:basedOn w:val="1"/>
    <w:uiPriority w:val="0"/>
    <w:pPr>
      <w:tabs>
        <w:tab w:val="left" w:pos="4665"/>
        <w:tab w:val="left" w:pos="8970"/>
      </w:tabs>
      <w:spacing w:line="360" w:lineRule="auto"/>
      <w:ind w:firstLine="400"/>
    </w:pPr>
    <w:rPr>
      <w:rFonts w:ascii="Tahoma" w:hAnsi="Tahoma"/>
      <w:sz w:val="24"/>
      <w:szCs w:val="20"/>
    </w:rPr>
  </w:style>
  <w:style w:type="character" w:customStyle="1" w:styleId="320">
    <w:name w:val="Body text_"/>
    <w:link w:val="321"/>
    <w:qFormat/>
    <w:uiPriority w:val="0"/>
    <w:rPr>
      <w:rFonts w:ascii="黑体" w:hAnsi="黑体" w:eastAsia="黑体"/>
      <w:shd w:val="clear" w:color="auto" w:fill="FFFFFF"/>
    </w:rPr>
  </w:style>
  <w:style w:type="paragraph" w:customStyle="1" w:styleId="321">
    <w:name w:val="正文文本1"/>
    <w:basedOn w:val="1"/>
    <w:link w:val="320"/>
    <w:qFormat/>
    <w:uiPriority w:val="0"/>
    <w:pPr>
      <w:shd w:val="clear" w:color="auto" w:fill="FFFFFF"/>
      <w:spacing w:before="420" w:after="1020" w:line="0" w:lineRule="atLeast"/>
      <w:ind w:hanging="720"/>
    </w:pPr>
    <w:rPr>
      <w:rFonts w:ascii="黑体" w:hAnsi="黑体" w:eastAsia="黑体" w:cstheme="minorBidi"/>
      <w:shd w:val="clear" w:color="auto" w:fill="FFFFFF"/>
    </w:rPr>
  </w:style>
  <w:style w:type="character" w:customStyle="1" w:styleId="322">
    <w:name w:val="正文2 Char Char"/>
    <w:link w:val="323"/>
    <w:qFormat/>
    <w:uiPriority w:val="0"/>
    <w:rPr>
      <w:rFonts w:ascii="宋体" w:hAnsi="宋体"/>
      <w:color w:val="000000"/>
      <w:sz w:val="24"/>
    </w:rPr>
  </w:style>
  <w:style w:type="paragraph" w:customStyle="1" w:styleId="323">
    <w:name w:val="正文2"/>
    <w:basedOn w:val="1"/>
    <w:link w:val="322"/>
    <w:qFormat/>
    <w:uiPriority w:val="0"/>
    <w:pPr>
      <w:spacing w:before="120" w:after="120" w:line="360" w:lineRule="auto"/>
      <w:ind w:left="718" w:leftChars="-1" w:hanging="720" w:hangingChars="300"/>
      <w:jc w:val="left"/>
    </w:pPr>
    <w:rPr>
      <w:rFonts w:ascii="宋体" w:hAnsi="宋体" w:eastAsiaTheme="minorEastAsia" w:cstheme="minorBidi"/>
      <w:color w:val="000000"/>
      <w:sz w:val="24"/>
    </w:rPr>
  </w:style>
  <w:style w:type="paragraph" w:customStyle="1" w:styleId="324">
    <w:name w:val="font8"/>
    <w:basedOn w:val="1"/>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25">
    <w:name w:val="font9"/>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6">
    <w:name w:val="font10"/>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7">
    <w:name w:val="font1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28">
    <w:name w:val="font12"/>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29">
    <w:name w:val="font13"/>
    <w:basedOn w:val="1"/>
    <w:qFormat/>
    <w:uiPriority w:val="0"/>
    <w:pPr>
      <w:widowControl/>
      <w:spacing w:before="100" w:beforeAutospacing="1" w:after="100" w:afterAutospacing="1"/>
      <w:jc w:val="left"/>
    </w:pPr>
    <w:rPr>
      <w:rFonts w:ascii="Times New Roman" w:hAnsi="Times New Roman"/>
      <w:color w:val="000000"/>
      <w:kern w:val="0"/>
      <w:sz w:val="24"/>
      <w:szCs w:val="24"/>
    </w:rPr>
  </w:style>
  <w:style w:type="paragraph" w:customStyle="1" w:styleId="330">
    <w:name w:val="font14"/>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1">
    <w:name w:val="font15"/>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2">
    <w:name w:val="font16"/>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3">
    <w:name w:val="font17"/>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34">
    <w:name w:val="font18"/>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5">
    <w:name w:val="font19"/>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36">
    <w:name w:val="font2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37">
    <w:name w:val="font21"/>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38">
    <w:name w:val="font22"/>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339">
    <w:name w:val="font23"/>
    <w:basedOn w:val="1"/>
    <w:qFormat/>
    <w:uiPriority w:val="0"/>
    <w:pPr>
      <w:widowControl/>
      <w:spacing w:before="100" w:beforeAutospacing="1" w:after="100" w:afterAutospacing="1"/>
      <w:jc w:val="left"/>
    </w:pPr>
    <w:rPr>
      <w:rFonts w:ascii="宋体" w:hAnsi="宋体" w:cs="宋体"/>
      <w:color w:val="FF0000"/>
      <w:kern w:val="0"/>
      <w:sz w:val="24"/>
      <w:szCs w:val="24"/>
    </w:rPr>
  </w:style>
  <w:style w:type="paragraph" w:customStyle="1" w:styleId="340">
    <w:name w:val="xl93"/>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1">
    <w:name w:val="xl94"/>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42">
    <w:name w:val="xl95"/>
    <w:basedOn w:val="1"/>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43">
    <w:name w:val="xl96"/>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4">
    <w:name w:val="xl97"/>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5">
    <w:name w:val="xl98"/>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6">
    <w:name w:val="xl99"/>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7">
    <w:name w:val="xl100"/>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8">
    <w:name w:val="xl101"/>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49">
    <w:name w:val="xl102"/>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0">
    <w:name w:val="xl103"/>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1">
    <w:name w:val="xl104"/>
    <w:basedOn w:val="1"/>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352">
    <w:name w:val="xl105"/>
    <w:basedOn w:val="1"/>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53">
    <w:name w:val="xl106"/>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54">
    <w:name w:val="xl107"/>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5">
    <w:name w:val="xl108"/>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6">
    <w:name w:val="xl109"/>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57">
    <w:name w:val="xl110"/>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8">
    <w:name w:val="xl111"/>
    <w:basedOn w:val="1"/>
    <w:qFormat/>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59">
    <w:name w:val="xl112"/>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0">
    <w:name w:val="xl113"/>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1">
    <w:name w:val="xl114"/>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2">
    <w:name w:val="xl115"/>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3">
    <w:name w:val="xl116"/>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4">
    <w:name w:val="xl117"/>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5">
    <w:name w:val="xl118"/>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66">
    <w:name w:val="xl119"/>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67">
    <w:name w:val="xl120"/>
    <w:basedOn w:val="1"/>
    <w:qFormat/>
    <w:uiPriority w:val="0"/>
    <w:pPr>
      <w:widowControl/>
      <w:pBdr>
        <w:bottom w:val="single" w:color="auto" w:sz="8" w:space="0"/>
        <w:right w:val="single" w:color="auto" w:sz="8" w:space="0"/>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368">
    <w:name w:val="xl121"/>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69">
    <w:name w:val="xl122"/>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4"/>
      <w:szCs w:val="24"/>
    </w:rPr>
  </w:style>
  <w:style w:type="paragraph" w:customStyle="1" w:styleId="370">
    <w:name w:val="xl123"/>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71">
    <w:name w:val="xl124"/>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kern w:val="0"/>
      <w:sz w:val="24"/>
      <w:szCs w:val="24"/>
    </w:rPr>
  </w:style>
  <w:style w:type="paragraph" w:customStyle="1" w:styleId="372">
    <w:name w:val="xl125"/>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3">
    <w:name w:val="xl126"/>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374">
    <w:name w:val="xl127"/>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375">
    <w:name w:val="xl128"/>
    <w:basedOn w:val="1"/>
    <w:qFormat/>
    <w:uiPriority w:val="0"/>
    <w:pPr>
      <w:widowControl/>
      <w:pBdr>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6">
    <w:name w:val="xl129"/>
    <w:basedOn w:val="1"/>
    <w:qFormat/>
    <w:uiPriority w:val="0"/>
    <w:pPr>
      <w:widowControl/>
      <w:pBdr>
        <w:top w:val="single" w:color="auto" w:sz="8" w:space="0"/>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7">
    <w:name w:val="xl130"/>
    <w:basedOn w:val="1"/>
    <w:uiPriority w:val="0"/>
    <w:pPr>
      <w:widowControl/>
      <w:pBdr>
        <w:top w:val="single" w:color="auto" w:sz="8" w:space="0"/>
        <w:bottom w:val="single" w:color="auto" w:sz="8" w:space="0"/>
      </w:pBdr>
      <w:spacing w:before="100" w:beforeAutospacing="1" w:after="100" w:afterAutospacing="1"/>
      <w:jc w:val="center"/>
    </w:pPr>
    <w:rPr>
      <w:rFonts w:ascii="宋体" w:hAnsi="宋体" w:cs="宋体"/>
      <w:kern w:val="0"/>
      <w:sz w:val="24"/>
      <w:szCs w:val="24"/>
    </w:rPr>
  </w:style>
  <w:style w:type="paragraph" w:customStyle="1" w:styleId="378">
    <w:name w:val="xl131"/>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79">
    <w:name w:val="xl132"/>
    <w:basedOn w:val="1"/>
    <w:qFormat/>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0">
    <w:name w:val="xl133"/>
    <w:basedOn w:val="1"/>
    <w:qFormat/>
    <w:uiPriority w:val="0"/>
    <w:pPr>
      <w:widowControl/>
      <w:pBdr>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1">
    <w:name w:val="xl134"/>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000000"/>
      <w:kern w:val="0"/>
      <w:sz w:val="20"/>
      <w:szCs w:val="20"/>
    </w:rPr>
  </w:style>
  <w:style w:type="paragraph" w:customStyle="1" w:styleId="382">
    <w:name w:val="xl135"/>
    <w:basedOn w:val="1"/>
    <w:qFormat/>
    <w:uiPriority w:val="0"/>
    <w:pPr>
      <w:widowControl/>
      <w:pBdr>
        <w:bottom w:val="single" w:color="auto" w:sz="8" w:space="0"/>
        <w:right w:val="single" w:color="auto" w:sz="8" w:space="0"/>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383">
    <w:name w:val="xl136"/>
    <w:basedOn w:val="1"/>
    <w:uiPriority w:val="0"/>
    <w:pPr>
      <w:widowControl/>
      <w:pBdr>
        <w:top w:val="single" w:color="auto" w:sz="8" w:space="0"/>
      </w:pBdr>
      <w:spacing w:before="100" w:beforeAutospacing="1" w:after="100" w:afterAutospacing="1"/>
      <w:jc w:val="center"/>
    </w:pPr>
    <w:rPr>
      <w:rFonts w:ascii="宋体" w:hAnsi="宋体" w:cs="宋体"/>
      <w:kern w:val="0"/>
      <w:sz w:val="24"/>
      <w:szCs w:val="24"/>
    </w:rPr>
  </w:style>
  <w:style w:type="paragraph" w:customStyle="1" w:styleId="384">
    <w:name w:val="xl137"/>
    <w:basedOn w:val="1"/>
    <w:uiPriority w:val="0"/>
    <w:pPr>
      <w:widowControl/>
      <w:pBdr>
        <w:bottom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5">
    <w:name w:val="xl138"/>
    <w:basedOn w:val="1"/>
    <w:qFormat/>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6">
    <w:name w:val="xl139"/>
    <w:basedOn w:val="1"/>
    <w:uiPriority w:val="0"/>
    <w:pPr>
      <w:widowControl/>
      <w:pBdr>
        <w:top w:val="single" w:color="auto" w:sz="8" w:space="0"/>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7">
    <w:name w:val="xl140"/>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0"/>
      <w:szCs w:val="20"/>
    </w:rPr>
  </w:style>
  <w:style w:type="paragraph" w:customStyle="1" w:styleId="388">
    <w:name w:val="xl141"/>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89">
    <w:name w:val="xl142"/>
    <w:basedOn w:val="1"/>
    <w:qFormat/>
    <w:uiPriority w:val="0"/>
    <w:pPr>
      <w:widowControl/>
      <w:pBdr>
        <w:top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0">
    <w:name w:val="xl143"/>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1">
    <w:name w:val="xl144"/>
    <w:basedOn w:val="1"/>
    <w:qFormat/>
    <w:uiPriority w:val="0"/>
    <w:pPr>
      <w:widowControl/>
      <w:pBdr>
        <w:top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2">
    <w:name w:val="xl145"/>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宋体" w:hAnsi="宋体" w:cs="宋体"/>
      <w:kern w:val="0"/>
      <w:sz w:val="24"/>
      <w:szCs w:val="24"/>
    </w:rPr>
  </w:style>
  <w:style w:type="paragraph" w:customStyle="1" w:styleId="393">
    <w:name w:val="xl146"/>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color w:val="000000"/>
      <w:kern w:val="0"/>
      <w:sz w:val="24"/>
      <w:szCs w:val="24"/>
    </w:rPr>
  </w:style>
  <w:style w:type="paragraph" w:customStyle="1" w:styleId="394">
    <w:name w:val="xl147"/>
    <w:basedOn w:val="1"/>
    <w:qFormat/>
    <w:uiPriority w:val="0"/>
    <w:pPr>
      <w:widowControl/>
      <w:pBdr>
        <w:top w:val="single" w:color="auto" w:sz="8" w:space="0"/>
        <w:bottom w:val="single" w:color="auto" w:sz="8" w:space="0"/>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5">
    <w:name w:val="xl148"/>
    <w:basedOn w:val="1"/>
    <w:uiPriority w:val="0"/>
    <w:pPr>
      <w:widowControl/>
      <w:pBdr>
        <w:right w:val="single" w:color="auto" w:sz="8" w:space="0"/>
      </w:pBdr>
      <w:spacing w:before="100" w:beforeAutospacing="1" w:after="100" w:afterAutospacing="1"/>
      <w:jc w:val="center"/>
    </w:pPr>
    <w:rPr>
      <w:rFonts w:ascii="Times New Roman" w:hAnsi="Times New Roman"/>
      <w:kern w:val="0"/>
      <w:sz w:val="24"/>
      <w:szCs w:val="24"/>
    </w:rPr>
  </w:style>
  <w:style w:type="paragraph" w:customStyle="1" w:styleId="396">
    <w:name w:val="xl149"/>
    <w:basedOn w:val="1"/>
    <w:qFormat/>
    <w:uiPriority w:val="0"/>
    <w:pPr>
      <w:widowControl/>
      <w:pBdr>
        <w:top w:val="single" w:color="auto" w:sz="8" w:space="0"/>
        <w:bottom w:val="single" w:color="auto" w:sz="8" w:space="0"/>
        <w:right w:val="single" w:color="auto" w:sz="8" w:space="0"/>
      </w:pBdr>
      <w:shd w:val="clear" w:color="000000" w:fill="FFFF00"/>
      <w:spacing w:before="100" w:beforeAutospacing="1" w:after="100" w:afterAutospacing="1"/>
      <w:jc w:val="center"/>
    </w:pPr>
    <w:rPr>
      <w:rFonts w:ascii="宋体" w:hAnsi="宋体" w:cs="宋体"/>
      <w:kern w:val="0"/>
      <w:sz w:val="24"/>
      <w:szCs w:val="24"/>
    </w:rPr>
  </w:style>
  <w:style w:type="paragraph" w:customStyle="1" w:styleId="397">
    <w:name w:val="xl150"/>
    <w:basedOn w:val="1"/>
    <w:qFormat/>
    <w:uiPriority w:val="0"/>
    <w:pPr>
      <w:widowControl/>
      <w:pBdr>
        <w:bottom w:val="single" w:color="auto" w:sz="8" w:space="0"/>
        <w:right w:val="single" w:color="auto" w:sz="8" w:space="0"/>
      </w:pBdr>
      <w:spacing w:before="100" w:beforeAutospacing="1" w:after="100" w:afterAutospacing="1"/>
      <w:jc w:val="center"/>
    </w:pPr>
    <w:rPr>
      <w:rFonts w:ascii="宋体" w:hAnsi="宋体" w:cs="宋体"/>
      <w:color w:val="FF0000"/>
      <w:kern w:val="0"/>
      <w:sz w:val="24"/>
      <w:szCs w:val="24"/>
    </w:rPr>
  </w:style>
  <w:style w:type="paragraph" w:customStyle="1" w:styleId="398">
    <w:name w:val="样式 宋体 小四 行距: 1.5 倍行距"/>
    <w:basedOn w:val="1"/>
    <w:qFormat/>
    <w:uiPriority w:val="0"/>
    <w:pPr>
      <w:spacing w:line="360" w:lineRule="auto"/>
      <w:ind w:firstLine="480" w:firstLineChars="200"/>
    </w:pPr>
    <w:rPr>
      <w:rFonts w:hint="eastAsia" w:ascii="宋体" w:hAnsi="宋体"/>
      <w:sz w:val="24"/>
      <w:szCs w:val="20"/>
    </w:rPr>
  </w:style>
  <w:style w:type="character" w:customStyle="1" w:styleId="399">
    <w:name w:val="doc_title"/>
    <w:qFormat/>
    <w:uiPriority w:val="0"/>
  </w:style>
  <w:style w:type="paragraph" w:customStyle="1" w:styleId="400">
    <w:name w:val="标题(1)"/>
    <w:basedOn w:val="1"/>
    <w:link w:val="401"/>
    <w:qFormat/>
    <w:uiPriority w:val="0"/>
    <w:pPr>
      <w:adjustRightInd w:val="0"/>
      <w:snapToGrid w:val="0"/>
      <w:spacing w:before="120" w:after="120" w:line="360" w:lineRule="auto"/>
      <w:jc w:val="center"/>
      <w:textAlignment w:val="center"/>
      <w:outlineLvl w:val="0"/>
    </w:pPr>
    <w:rPr>
      <w:rFonts w:ascii="黑体" w:hAnsi="黑体" w:eastAsia="黑体"/>
      <w:sz w:val="30"/>
      <w:szCs w:val="30"/>
      <w:lang w:val="zh-CN" w:eastAsia="zh-CN"/>
    </w:rPr>
  </w:style>
  <w:style w:type="character" w:customStyle="1" w:styleId="401">
    <w:name w:val="标题(1) Char"/>
    <w:link w:val="400"/>
    <w:qFormat/>
    <w:uiPriority w:val="0"/>
    <w:rPr>
      <w:rFonts w:ascii="黑体" w:hAnsi="黑体" w:eastAsia="黑体" w:cs="Times New Roman"/>
      <w:sz w:val="30"/>
      <w:szCs w:val="30"/>
      <w:lang w:val="zh-CN" w:eastAsia="zh-CN"/>
    </w:rPr>
  </w:style>
  <w:style w:type="paragraph" w:customStyle="1" w:styleId="402">
    <w:name w:val="图片标题"/>
    <w:basedOn w:val="6"/>
    <w:next w:val="1"/>
    <w:qFormat/>
    <w:uiPriority w:val="0"/>
    <w:pPr>
      <w:keepNext w:val="0"/>
      <w:numPr>
        <w:ilvl w:val="0"/>
        <w:numId w:val="10"/>
      </w:numPr>
      <w:spacing w:beforeLines="50" w:afterLines="50" w:line="360" w:lineRule="auto"/>
      <w:ind w:left="900"/>
      <w:jc w:val="center"/>
    </w:pPr>
    <w:rPr>
      <w:rFonts w:ascii="宋体" w:hAnsi="宋体" w:eastAsia="楷体_GB2312"/>
      <w:kern w:val="0"/>
      <w:sz w:val="21"/>
      <w:lang w:val="zh-CN" w:eastAsia="zh-CN"/>
    </w:rPr>
  </w:style>
  <w:style w:type="paragraph" w:customStyle="1" w:styleId="403">
    <w:name w:val="我的正文格式"/>
    <w:basedOn w:val="1"/>
    <w:qFormat/>
    <w:uiPriority w:val="0"/>
    <w:pPr>
      <w:spacing w:line="360" w:lineRule="auto"/>
      <w:ind w:firstLine="200" w:firstLineChars="200"/>
    </w:pPr>
    <w:rPr>
      <w:rFonts w:ascii="Times New Roman" w:hAnsi="Times New Roman"/>
      <w:sz w:val="24"/>
      <w:szCs w:val="24"/>
    </w:rPr>
  </w:style>
  <w:style w:type="paragraph" w:customStyle="1" w:styleId="404">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kern w:val="0"/>
      <w:sz w:val="18"/>
      <w:szCs w:val="18"/>
    </w:rPr>
  </w:style>
  <w:style w:type="paragraph" w:customStyle="1" w:styleId="405">
    <w:name w:val="xl25"/>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6">
    <w:name w:val="xl26"/>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7">
    <w:name w:val="xl28"/>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8">
    <w:name w:val="xl29"/>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09">
    <w:name w:val="xl30"/>
    <w:basedOn w:val="1"/>
    <w:uiPriority w:val="0"/>
    <w:pPr>
      <w:widowControl/>
      <w:pBdr>
        <w:left w:val="single" w:color="auto" w:sz="4" w:space="0"/>
        <w:right w:val="single" w:color="auto" w:sz="4" w:space="0"/>
      </w:pBdr>
      <w:spacing w:before="100" w:beforeAutospacing="1" w:after="100" w:afterAutospacing="1"/>
      <w:jc w:val="center"/>
    </w:pPr>
    <w:rPr>
      <w:rFonts w:ascii="Times New Roman" w:hAnsi="Times New Roman"/>
      <w:color w:val="000000"/>
      <w:kern w:val="0"/>
      <w:sz w:val="16"/>
      <w:szCs w:val="16"/>
    </w:rPr>
  </w:style>
  <w:style w:type="paragraph" w:customStyle="1" w:styleId="410">
    <w:name w:val="xl31"/>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1">
    <w:name w:val="xl32"/>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12">
    <w:name w:val="xl3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olor w:val="000000"/>
      <w:kern w:val="0"/>
      <w:sz w:val="16"/>
      <w:szCs w:val="16"/>
    </w:rPr>
  </w:style>
  <w:style w:type="paragraph" w:customStyle="1" w:styleId="413">
    <w:name w:val="xl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4">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5">
    <w:name w:val="xl36"/>
    <w:basedOn w:val="1"/>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宋体" w:hAnsi="宋体"/>
      <w:color w:val="000000"/>
      <w:kern w:val="0"/>
      <w:sz w:val="16"/>
      <w:szCs w:val="16"/>
    </w:rPr>
  </w:style>
  <w:style w:type="paragraph" w:customStyle="1" w:styleId="416">
    <w:name w:val="xl37"/>
    <w:basedOn w:val="1"/>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16"/>
      <w:szCs w:val="16"/>
    </w:rPr>
  </w:style>
  <w:style w:type="paragraph" w:customStyle="1" w:styleId="417">
    <w:name w:val="xl38"/>
    <w:basedOn w:val="1"/>
    <w:qFormat/>
    <w:uiPriority w:val="0"/>
    <w:pPr>
      <w:widowControl/>
      <w:spacing w:before="100" w:beforeAutospacing="1" w:after="100" w:afterAutospacing="1"/>
      <w:jc w:val="left"/>
    </w:pPr>
    <w:rPr>
      <w:rFonts w:ascii="宋体" w:hAnsi="宋体"/>
      <w:kern w:val="0"/>
      <w:sz w:val="16"/>
      <w:szCs w:val="16"/>
    </w:rPr>
  </w:style>
  <w:style w:type="paragraph" w:customStyle="1" w:styleId="418">
    <w:name w:val="xl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19">
    <w:name w:val="xl4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0">
    <w:name w:val="xl41"/>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1">
    <w:name w:val="xl42"/>
    <w:basedOn w:val="1"/>
    <w:qFormat/>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2">
    <w:name w:val="xl4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3">
    <w:name w:val="xl44"/>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Times New Roman" w:hAnsi="Times New Roman"/>
      <w:kern w:val="0"/>
      <w:sz w:val="16"/>
      <w:szCs w:val="16"/>
    </w:rPr>
  </w:style>
  <w:style w:type="paragraph" w:customStyle="1" w:styleId="424">
    <w:name w:val="xl45"/>
    <w:basedOn w:val="1"/>
    <w:qFormat/>
    <w:uiPriority w:val="0"/>
    <w:pPr>
      <w:widowControl/>
      <w:pBdr>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5">
    <w:name w:val="xl46"/>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6">
    <w:name w:val="xl47"/>
    <w:basedOn w:val="1"/>
    <w:uiPriority w:val="0"/>
    <w:pPr>
      <w:widowControl/>
      <w:pBdr>
        <w:left w:val="single" w:color="auto" w:sz="4" w:space="0"/>
        <w:bottom w:val="single" w:color="auto" w:sz="4" w:space="0"/>
        <w:right w:val="single" w:color="auto" w:sz="4" w:space="0"/>
      </w:pBdr>
      <w:spacing w:before="100" w:beforeAutospacing="1" w:after="100" w:afterAutospacing="1"/>
      <w:jc w:val="right"/>
      <w:textAlignment w:val="center"/>
    </w:pPr>
    <w:rPr>
      <w:rFonts w:ascii="Times New Roman" w:hAnsi="Times New Roman"/>
      <w:kern w:val="0"/>
      <w:sz w:val="16"/>
      <w:szCs w:val="16"/>
    </w:rPr>
  </w:style>
  <w:style w:type="paragraph" w:customStyle="1" w:styleId="427">
    <w:name w:val="xl4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000000"/>
      <w:kern w:val="0"/>
      <w:sz w:val="16"/>
      <w:szCs w:val="16"/>
    </w:rPr>
  </w:style>
  <w:style w:type="paragraph" w:customStyle="1" w:styleId="428">
    <w:name w:val="xl4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16"/>
      <w:szCs w:val="16"/>
    </w:rPr>
  </w:style>
  <w:style w:type="paragraph" w:customStyle="1" w:styleId="429">
    <w:name w:val="xl5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kern w:val="0"/>
      <w:sz w:val="16"/>
      <w:szCs w:val="16"/>
    </w:rPr>
  </w:style>
  <w:style w:type="paragraph" w:customStyle="1" w:styleId="430">
    <w:name w:val="xl51"/>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1">
    <w:name w:val="xl52"/>
    <w:basedOn w:val="1"/>
    <w:qFormat/>
    <w:uiPriority w:val="0"/>
    <w:pPr>
      <w:widowControl/>
      <w:pBdr>
        <w:left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2">
    <w:name w:val="xl5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top"/>
    </w:pPr>
    <w:rPr>
      <w:rFonts w:ascii="宋体" w:hAnsi="宋体"/>
      <w:color w:val="000000"/>
      <w:kern w:val="0"/>
      <w:sz w:val="16"/>
      <w:szCs w:val="16"/>
    </w:rPr>
  </w:style>
  <w:style w:type="paragraph" w:customStyle="1" w:styleId="433">
    <w:name w:val="xl54"/>
    <w:basedOn w:val="1"/>
    <w:qFormat/>
    <w:uiPriority w:val="0"/>
    <w:pPr>
      <w:widowControl/>
      <w:pBdr>
        <w:left w:val="single" w:color="auto" w:sz="4" w:space="0"/>
        <w:right w:val="single" w:color="auto" w:sz="4" w:space="0"/>
      </w:pBdr>
      <w:spacing w:before="100" w:beforeAutospacing="1" w:after="100" w:afterAutospacing="1"/>
      <w:jc w:val="left"/>
    </w:pPr>
    <w:rPr>
      <w:rFonts w:ascii="宋体" w:hAnsi="宋体"/>
      <w:kern w:val="0"/>
      <w:sz w:val="18"/>
      <w:szCs w:val="18"/>
    </w:rPr>
  </w:style>
  <w:style w:type="paragraph" w:customStyle="1" w:styleId="434">
    <w:name w:val="普通(网站)1"/>
    <w:qFormat/>
    <w:uiPriority w:val="0"/>
    <w:pPr>
      <w:framePr w:wrap="around" w:vAnchor="margin" w:hAnchor="text" w:y="1"/>
      <w:spacing w:before="100" w:after="100"/>
    </w:pPr>
    <w:rPr>
      <w:rFonts w:ascii="宋体" w:hAnsi="宋体" w:eastAsia="宋体" w:cs="宋体"/>
      <w:color w:val="000000"/>
      <w:kern w:val="0"/>
      <w:sz w:val="24"/>
      <w:szCs w:val="24"/>
      <w:u w:color="000000"/>
      <w:lang w:val="en-US" w:eastAsia="zh-CN" w:bidi="ar-SA"/>
    </w:rPr>
  </w:style>
  <w:style w:type="character" w:customStyle="1" w:styleId="435">
    <w:name w:val="ampersand1"/>
    <w:uiPriority w:val="0"/>
    <w:rPr>
      <w:rFonts w:hint="default" w:ascii="Arial" w:hAnsi="Arial" w:cs="Arial"/>
    </w:rPr>
  </w:style>
  <w:style w:type="character" w:customStyle="1" w:styleId="436">
    <w:name w:val="op_dict_text22"/>
    <w:qFormat/>
    <w:uiPriority w:val="0"/>
  </w:style>
  <w:style w:type="character" w:customStyle="1" w:styleId="437">
    <w:name w:val="样式40 Char Char"/>
    <w:link w:val="438"/>
    <w:qFormat/>
    <w:uiPriority w:val="0"/>
    <w:rPr>
      <w:rFonts w:ascii="宋体" w:hAnsi="宋体"/>
      <w:color w:val="000000"/>
      <w:sz w:val="24"/>
      <w:szCs w:val="24"/>
    </w:rPr>
  </w:style>
  <w:style w:type="paragraph" w:customStyle="1" w:styleId="438">
    <w:name w:val="样式40"/>
    <w:basedOn w:val="1"/>
    <w:link w:val="437"/>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439">
    <w:name w:val="样式52 Char Char"/>
    <w:link w:val="440"/>
    <w:qFormat/>
    <w:uiPriority w:val="0"/>
    <w:rPr>
      <w:rFonts w:ascii="宋体" w:hAnsi="宋体"/>
      <w:color w:val="000000"/>
      <w:sz w:val="24"/>
      <w:szCs w:val="24"/>
    </w:rPr>
  </w:style>
  <w:style w:type="paragraph" w:customStyle="1" w:styleId="440">
    <w:name w:val="样式52"/>
    <w:basedOn w:val="1"/>
    <w:link w:val="439"/>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441">
    <w:name w:val="首行缩进"/>
    <w:basedOn w:val="1"/>
    <w:link w:val="442"/>
    <w:qFormat/>
    <w:uiPriority w:val="0"/>
    <w:pPr>
      <w:spacing w:before="120" w:after="120" w:line="288" w:lineRule="auto"/>
      <w:ind w:firstLine="200" w:firstLineChars="200"/>
    </w:pPr>
    <w:rPr>
      <w:szCs w:val="21"/>
    </w:rPr>
  </w:style>
  <w:style w:type="character" w:customStyle="1" w:styleId="442">
    <w:name w:val="首行缩进 Char"/>
    <w:link w:val="441"/>
    <w:qFormat/>
    <w:uiPriority w:val="0"/>
    <w:rPr>
      <w:rFonts w:ascii="Calibri" w:hAnsi="Calibri" w:eastAsia="宋体" w:cs="Times New Roman"/>
      <w:szCs w:val="21"/>
    </w:rPr>
  </w:style>
  <w:style w:type="paragraph" w:customStyle="1" w:styleId="443">
    <w:name w:val="Jimson TXT"/>
    <w:basedOn w:val="1"/>
    <w:qFormat/>
    <w:uiPriority w:val="0"/>
    <w:pPr>
      <w:spacing w:line="360" w:lineRule="auto"/>
      <w:ind w:firstLine="200" w:firstLineChars="200"/>
    </w:pPr>
    <w:rPr>
      <w:rFonts w:ascii="Arial" w:hAnsi="Arial"/>
      <w:sz w:val="24"/>
      <w:szCs w:val="20"/>
    </w:rPr>
  </w:style>
  <w:style w:type="paragraph" w:customStyle="1" w:styleId="444">
    <w:name w:val="标题 1（绿盟科技）"/>
    <w:basedOn w:val="2"/>
    <w:next w:val="1"/>
    <w:qFormat/>
    <w:uiPriority w:val="0"/>
    <w:pPr>
      <w:numPr>
        <w:numId w:val="11"/>
      </w:numPr>
      <w:pBdr>
        <w:bottom w:val="single" w:color="auto" w:sz="48" w:space="1"/>
      </w:pBdr>
      <w:spacing w:before="600" w:line="576" w:lineRule="auto"/>
    </w:pPr>
    <w:rPr>
      <w:rFonts w:ascii="Arial" w:hAnsi="Arial" w:eastAsia="黑体"/>
      <w:sz w:val="44"/>
    </w:rPr>
  </w:style>
  <w:style w:type="paragraph" w:customStyle="1" w:styleId="445">
    <w:name w:val="标题 3（绿盟科技）"/>
    <w:basedOn w:val="4"/>
    <w:next w:val="1"/>
    <w:qFormat/>
    <w:uiPriority w:val="0"/>
    <w:pPr>
      <w:numPr>
        <w:numId w:val="11"/>
      </w:numPr>
      <w:tabs>
        <w:tab w:val="left" w:pos="960"/>
      </w:tabs>
      <w:jc w:val="left"/>
    </w:pPr>
    <w:rPr>
      <w:rFonts w:ascii="Arial" w:hAnsi="Arial" w:eastAsia="黑体"/>
      <w:bCs w:val="0"/>
      <w:kern w:val="0"/>
      <w:sz w:val="30"/>
      <w:szCs w:val="30"/>
    </w:rPr>
  </w:style>
  <w:style w:type="paragraph" w:customStyle="1" w:styleId="446">
    <w:name w:val="标题 4（绿盟科技）"/>
    <w:basedOn w:val="5"/>
    <w:next w:val="1"/>
    <w:qFormat/>
    <w:uiPriority w:val="0"/>
    <w:pPr>
      <w:widowControl/>
      <w:spacing w:after="156" w:line="376" w:lineRule="auto"/>
      <w:ind w:left="907" w:hanging="907"/>
      <w:jc w:val="left"/>
    </w:pPr>
    <w:rPr>
      <w:rFonts w:ascii="Arial" w:hAnsi="Arial" w:eastAsia="黑体"/>
      <w:bCs w:val="0"/>
      <w:kern w:val="0"/>
    </w:rPr>
  </w:style>
  <w:style w:type="paragraph" w:customStyle="1" w:styleId="447">
    <w:name w:val="标题 5（有编号）（绿盟科技）"/>
    <w:basedOn w:val="1"/>
    <w:next w:val="1"/>
    <w:qFormat/>
    <w:uiPriority w:val="0"/>
    <w:pPr>
      <w:keepNext/>
      <w:keepLines/>
      <w:numPr>
        <w:ilvl w:val="4"/>
        <w:numId w:val="11"/>
      </w:numPr>
      <w:spacing w:before="280" w:after="156" w:line="377" w:lineRule="auto"/>
      <w:jc w:val="left"/>
      <w:outlineLvl w:val="4"/>
    </w:pPr>
    <w:rPr>
      <w:rFonts w:ascii="Arial" w:hAnsi="Arial" w:eastAsia="黑体"/>
      <w:b/>
      <w:kern w:val="0"/>
      <w:sz w:val="24"/>
      <w:szCs w:val="28"/>
    </w:rPr>
  </w:style>
  <w:style w:type="paragraph" w:customStyle="1" w:styleId="448">
    <w:name w:val="标题 6（有编号）（绿盟科技）"/>
    <w:basedOn w:val="1"/>
    <w:next w:val="1"/>
    <w:qFormat/>
    <w:uiPriority w:val="0"/>
    <w:pPr>
      <w:keepNext/>
      <w:keepLines/>
      <w:numPr>
        <w:ilvl w:val="5"/>
        <w:numId w:val="11"/>
      </w:numPr>
      <w:spacing w:before="240" w:after="64" w:line="319" w:lineRule="auto"/>
      <w:jc w:val="left"/>
      <w:outlineLvl w:val="5"/>
    </w:pPr>
    <w:rPr>
      <w:rFonts w:ascii="Arial" w:hAnsi="Arial" w:eastAsia="黑体"/>
      <w:b/>
      <w:kern w:val="0"/>
      <w:szCs w:val="24"/>
    </w:rPr>
  </w:style>
  <w:style w:type="paragraph" w:customStyle="1" w:styleId="449">
    <w:name w:val="插图标注（绿盟科技）"/>
    <w:next w:val="1"/>
    <w:uiPriority w:val="0"/>
    <w:pPr>
      <w:numPr>
        <w:ilvl w:val="6"/>
        <w:numId w:val="11"/>
      </w:numPr>
      <w:spacing w:after="156"/>
      <w:jc w:val="center"/>
    </w:pPr>
    <w:rPr>
      <w:rFonts w:ascii="Arial" w:hAnsi="Arial" w:eastAsia="宋体" w:cs="Arial"/>
      <w:kern w:val="0"/>
      <w:sz w:val="21"/>
      <w:szCs w:val="21"/>
      <w:lang w:val="en-US" w:eastAsia="zh-CN" w:bidi="ar-SA"/>
    </w:rPr>
  </w:style>
  <w:style w:type="paragraph" w:customStyle="1" w:styleId="450">
    <w:name w:val="表格标注（绿盟科技）"/>
    <w:basedOn w:val="449"/>
    <w:next w:val="1"/>
    <w:qFormat/>
    <w:uiPriority w:val="0"/>
    <w:pPr>
      <w:numPr>
        <w:ilvl w:val="7"/>
      </w:numPr>
    </w:pPr>
  </w:style>
  <w:style w:type="paragraph" w:customStyle="1" w:styleId="451">
    <w:name w:val="Jimson H4"/>
    <w:basedOn w:val="1"/>
    <w:next w:val="1"/>
    <w:link w:val="452"/>
    <w:qFormat/>
    <w:uiPriority w:val="0"/>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452">
    <w:name w:val="Jimson H4 Char"/>
    <w:link w:val="451"/>
    <w:qFormat/>
    <w:uiPriority w:val="0"/>
    <w:rPr>
      <w:rFonts w:ascii="Times New Roman" w:hAnsi="Times New Roman" w:eastAsia="宋体" w:cs="Times New Roman"/>
      <w:b/>
      <w:sz w:val="24"/>
      <w:szCs w:val="24"/>
    </w:rPr>
  </w:style>
  <w:style w:type="paragraph" w:customStyle="1" w:styleId="453">
    <w:name w:val="列出段落12"/>
    <w:basedOn w:val="1"/>
    <w:qFormat/>
    <w:uiPriority w:val="0"/>
    <w:pPr>
      <w:ind w:left="720"/>
      <w:contextualSpacing/>
    </w:pPr>
  </w:style>
  <w:style w:type="paragraph" w:customStyle="1" w:styleId="454">
    <w:name w:val="8"/>
    <w:unhideWhenUsed/>
    <w:qFormat/>
    <w:uiPriority w:val="63"/>
    <w:rPr>
      <w:rFonts w:ascii="Calibri" w:hAnsi="Calibri" w:eastAsia="宋体" w:cs="Times New Roman"/>
      <w:kern w:val="0"/>
      <w:sz w:val="20"/>
      <w:szCs w:val="20"/>
      <w:lang w:val="en-US" w:eastAsia="zh-CN" w:bidi="ar-SA"/>
    </w:rPr>
  </w:style>
  <w:style w:type="character" w:customStyle="1" w:styleId="455">
    <w:name w:val="标题 1 字符"/>
    <w:qFormat/>
    <w:uiPriority w:val="9"/>
    <w:rPr>
      <w:rFonts w:ascii="等线" w:hAnsi="等线" w:eastAsia="等线"/>
      <w:b/>
      <w:bCs/>
      <w:kern w:val="44"/>
      <w:sz w:val="44"/>
      <w:szCs w:val="44"/>
    </w:rPr>
  </w:style>
  <w:style w:type="character" w:customStyle="1" w:styleId="456">
    <w:name w:val="标题 2 字符"/>
    <w:semiHidden/>
    <w:qFormat/>
    <w:uiPriority w:val="9"/>
    <w:rPr>
      <w:rFonts w:ascii="等线 Light" w:hAnsi="等线 Light" w:eastAsia="等线 Light"/>
      <w:b/>
      <w:bCs/>
      <w:kern w:val="2"/>
      <w:sz w:val="32"/>
      <w:szCs w:val="32"/>
    </w:rPr>
  </w:style>
  <w:style w:type="character" w:customStyle="1" w:styleId="457">
    <w:name w:val="标题 3 字符"/>
    <w:semiHidden/>
    <w:qFormat/>
    <w:uiPriority w:val="1"/>
    <w:rPr>
      <w:rFonts w:ascii="等线" w:hAnsi="等线" w:eastAsia="等线"/>
      <w:b/>
      <w:bCs/>
      <w:kern w:val="2"/>
      <w:sz w:val="32"/>
      <w:szCs w:val="32"/>
    </w:rPr>
  </w:style>
  <w:style w:type="character" w:customStyle="1" w:styleId="458">
    <w:name w:val="标题 4 字符"/>
    <w:semiHidden/>
    <w:qFormat/>
    <w:uiPriority w:val="9"/>
    <w:rPr>
      <w:rFonts w:ascii="等线 Light" w:hAnsi="等线 Light" w:eastAsia="等线 Light"/>
      <w:b/>
      <w:bCs/>
      <w:kern w:val="2"/>
      <w:sz w:val="28"/>
      <w:szCs w:val="28"/>
    </w:rPr>
  </w:style>
  <w:style w:type="character" w:customStyle="1" w:styleId="459">
    <w:name w:val="标题 5 字符"/>
    <w:semiHidden/>
    <w:qFormat/>
    <w:uiPriority w:val="9"/>
    <w:rPr>
      <w:rFonts w:ascii="等线" w:hAnsi="等线" w:eastAsia="等线"/>
      <w:b/>
      <w:bCs/>
      <w:kern w:val="2"/>
      <w:sz w:val="28"/>
      <w:szCs w:val="28"/>
    </w:rPr>
  </w:style>
  <w:style w:type="character" w:customStyle="1" w:styleId="460">
    <w:name w:val="标题 6 字符"/>
    <w:semiHidden/>
    <w:qFormat/>
    <w:uiPriority w:val="0"/>
    <w:rPr>
      <w:rFonts w:ascii="Cambria" w:hAnsi="Cambria"/>
      <w:b/>
      <w:bCs/>
      <w:kern w:val="2"/>
      <w:sz w:val="24"/>
      <w:szCs w:val="24"/>
    </w:rPr>
  </w:style>
  <w:style w:type="character" w:customStyle="1" w:styleId="461">
    <w:name w:val="标题 7 字符"/>
    <w:semiHidden/>
    <w:qFormat/>
    <w:uiPriority w:val="0"/>
    <w:rPr>
      <w:b/>
      <w:bCs/>
      <w:kern w:val="2"/>
      <w:sz w:val="24"/>
      <w:szCs w:val="24"/>
    </w:rPr>
  </w:style>
  <w:style w:type="character" w:customStyle="1" w:styleId="462">
    <w:name w:val="标题 8 字符"/>
    <w:semiHidden/>
    <w:qFormat/>
    <w:uiPriority w:val="0"/>
    <w:rPr>
      <w:rFonts w:ascii="Cambria" w:hAnsi="Cambria"/>
      <w:kern w:val="2"/>
      <w:sz w:val="24"/>
      <w:szCs w:val="24"/>
    </w:rPr>
  </w:style>
  <w:style w:type="character" w:customStyle="1" w:styleId="463">
    <w:name w:val="标题 9 字符"/>
    <w:semiHidden/>
    <w:qFormat/>
    <w:uiPriority w:val="0"/>
    <w:rPr>
      <w:rFonts w:ascii="Cambria" w:hAnsi="Cambria"/>
      <w:kern w:val="2"/>
      <w:sz w:val="21"/>
      <w:szCs w:val="21"/>
    </w:rPr>
  </w:style>
  <w:style w:type="character" w:customStyle="1" w:styleId="464">
    <w:name w:val="标题 1 字符1"/>
    <w:qFormat/>
    <w:locked/>
    <w:uiPriority w:val="9"/>
    <w:rPr>
      <w:rFonts w:ascii="Cambria" w:hAnsi="Cambria" w:cs="宋体"/>
      <w:color w:val="365F91"/>
      <w:sz w:val="28"/>
      <w:szCs w:val="28"/>
      <w:lang w:val="zh-CN" w:eastAsia="zh-CN"/>
    </w:rPr>
  </w:style>
  <w:style w:type="character" w:customStyle="1" w:styleId="465">
    <w:name w:val="标题 2 字符1"/>
    <w:semiHidden/>
    <w:qFormat/>
    <w:uiPriority w:val="9"/>
    <w:rPr>
      <w:rFonts w:ascii="等线 Light" w:hAnsi="等线 Light" w:eastAsia="等线 Light" w:cs="Times New Roman"/>
      <w:b/>
      <w:bCs/>
      <w:kern w:val="2"/>
      <w:sz w:val="32"/>
      <w:szCs w:val="32"/>
    </w:rPr>
  </w:style>
  <w:style w:type="character" w:customStyle="1" w:styleId="466">
    <w:name w:val="标题 3 字符1"/>
    <w:semiHidden/>
    <w:qFormat/>
    <w:uiPriority w:val="1"/>
    <w:rPr>
      <w:b/>
      <w:bCs/>
      <w:kern w:val="2"/>
      <w:sz w:val="32"/>
      <w:szCs w:val="32"/>
    </w:rPr>
  </w:style>
  <w:style w:type="character" w:customStyle="1" w:styleId="467">
    <w:name w:val="标题 5 字符1"/>
    <w:semiHidden/>
    <w:qFormat/>
    <w:uiPriority w:val="9"/>
    <w:rPr>
      <w:b/>
      <w:bCs/>
      <w:kern w:val="2"/>
      <w:sz w:val="28"/>
      <w:szCs w:val="28"/>
    </w:rPr>
  </w:style>
  <w:style w:type="paragraph" w:customStyle="1" w:styleId="468">
    <w:name w:val="msonormal"/>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469">
    <w:name w:val="页眉 字符"/>
    <w:semiHidden/>
    <w:qFormat/>
    <w:uiPriority w:val="99"/>
    <w:rPr>
      <w:rFonts w:ascii="等线" w:hAnsi="等线" w:eastAsia="等线"/>
      <w:kern w:val="2"/>
      <w:sz w:val="18"/>
      <w:szCs w:val="18"/>
    </w:rPr>
  </w:style>
  <w:style w:type="character" w:customStyle="1" w:styleId="470">
    <w:name w:val="正文文本 字符"/>
    <w:qFormat/>
    <w:locked/>
    <w:uiPriority w:val="0"/>
    <w:rPr>
      <w:rFonts w:ascii="Book Antiqua" w:hAnsi="Book Antiqua"/>
      <w:lang w:val="zh-CN" w:eastAsia="zh-CN"/>
    </w:rPr>
  </w:style>
  <w:style w:type="character" w:customStyle="1" w:styleId="471">
    <w:name w:val="正文文本 字符1"/>
    <w:semiHidden/>
    <w:qFormat/>
    <w:uiPriority w:val="0"/>
    <w:rPr>
      <w:rFonts w:ascii="等线" w:hAnsi="等线" w:eastAsia="等线"/>
      <w:kern w:val="2"/>
      <w:sz w:val="21"/>
      <w:szCs w:val="22"/>
    </w:rPr>
  </w:style>
  <w:style w:type="paragraph" w:customStyle="1" w:styleId="472">
    <w:name w:val="图片格式"/>
    <w:basedOn w:val="1"/>
    <w:uiPriority w:val="0"/>
    <w:pPr>
      <w:spacing w:before="240"/>
      <w:jc w:val="center"/>
    </w:pPr>
    <w:rPr>
      <w:rFonts w:ascii="Times New Roman" w:hAnsi="Times New Roman" w:cs="宋体"/>
      <w:sz w:val="24"/>
      <w:szCs w:val="20"/>
    </w:rPr>
  </w:style>
  <w:style w:type="character" w:customStyle="1" w:styleId="473">
    <w:name w:val="正文 首行缩进 Char"/>
    <w:link w:val="474"/>
    <w:qFormat/>
    <w:locked/>
    <w:uiPriority w:val="0"/>
    <w:rPr>
      <w:rFonts w:ascii="宋体" w:hAnsi="宋体" w:cs="宋体"/>
      <w:sz w:val="24"/>
    </w:rPr>
  </w:style>
  <w:style w:type="paragraph" w:customStyle="1" w:styleId="474">
    <w:name w:val="正文 首行缩进"/>
    <w:basedOn w:val="1"/>
    <w:link w:val="473"/>
    <w:qFormat/>
    <w:uiPriority w:val="0"/>
    <w:pPr>
      <w:spacing w:line="360" w:lineRule="auto"/>
      <w:ind w:firstLine="480" w:firstLineChars="200"/>
    </w:pPr>
    <w:rPr>
      <w:rFonts w:ascii="宋体" w:hAnsi="宋体" w:cs="宋体" w:eastAsiaTheme="minorEastAsia"/>
      <w:sz w:val="24"/>
    </w:rPr>
  </w:style>
  <w:style w:type="paragraph" w:customStyle="1" w:styleId="475">
    <w:name w:val="p-txt1"/>
    <w:basedOn w:val="1"/>
    <w:uiPriority w:val="0"/>
    <w:pPr>
      <w:widowControl/>
      <w:spacing w:before="300" w:after="300"/>
      <w:ind w:left="600" w:right="600"/>
      <w:jc w:val="left"/>
    </w:pPr>
    <w:rPr>
      <w:rFonts w:ascii="宋体" w:hAnsi="宋体" w:cs="宋体"/>
      <w:kern w:val="0"/>
      <w:sz w:val="24"/>
      <w:szCs w:val="24"/>
    </w:rPr>
  </w:style>
  <w:style w:type="character" w:customStyle="1" w:styleId="476">
    <w:name w:val="菜单字段"/>
    <w:uiPriority w:val="0"/>
    <w:rPr>
      <w:rFonts w:hint="eastAsia" w:ascii="黑体" w:hAnsi="黑体" w:eastAsia="黑体"/>
      <w:bCs/>
      <w:color w:val="auto"/>
      <w:sz w:val="24"/>
    </w:rPr>
  </w:style>
  <w:style w:type="character" w:customStyle="1" w:styleId="477">
    <w:name w:val="普通(网站) 字符"/>
    <w:link w:val="74"/>
    <w:qFormat/>
    <w:locked/>
    <w:uiPriority w:val="0"/>
    <w:rPr>
      <w:rFonts w:ascii="宋体" w:hAnsi="宋体" w:eastAsia="宋体" w:cs="宋体"/>
      <w:kern w:val="0"/>
      <w:sz w:val="24"/>
      <w:szCs w:val="24"/>
    </w:rPr>
  </w:style>
  <w:style w:type="character" w:customStyle="1" w:styleId="478">
    <w:name w:val="列出段落 Char1"/>
    <w:qFormat/>
    <w:uiPriority w:val="34"/>
    <w:rPr>
      <w:kern w:val="2"/>
      <w:sz w:val="21"/>
      <w:szCs w:val="22"/>
    </w:rPr>
  </w:style>
  <w:style w:type="character" w:customStyle="1" w:styleId="479">
    <w:name w:val="Char Char164"/>
    <w:uiPriority w:val="0"/>
    <w:rPr>
      <w:rFonts w:ascii="Arial" w:hAnsi="Arial" w:eastAsia="黑体"/>
      <w:spacing w:val="6"/>
      <w:kern w:val="20"/>
      <w:lang w:bidi="ar-SA"/>
    </w:rPr>
  </w:style>
  <w:style w:type="character" w:customStyle="1" w:styleId="480">
    <w:name w:val="Char Char194"/>
    <w:qFormat/>
    <w:uiPriority w:val="0"/>
    <w:rPr>
      <w:rFonts w:ascii="Arial" w:hAnsi="Arial" w:eastAsia="黑体"/>
      <w:b/>
      <w:spacing w:val="6"/>
      <w:kern w:val="20"/>
      <w:sz w:val="24"/>
      <w:lang w:bidi="ar-SA"/>
    </w:rPr>
  </w:style>
  <w:style w:type="character" w:customStyle="1" w:styleId="481">
    <w:name w:val="Char Char144"/>
    <w:qFormat/>
    <w:uiPriority w:val="0"/>
    <w:rPr>
      <w:rFonts w:eastAsia="宋体"/>
      <w:sz w:val="18"/>
      <w:szCs w:val="18"/>
      <w:lang w:bidi="ar-SA"/>
    </w:rPr>
  </w:style>
  <w:style w:type="character" w:customStyle="1" w:styleId="482">
    <w:name w:val="Char Char184"/>
    <w:qFormat/>
    <w:uiPriority w:val="0"/>
    <w:rPr>
      <w:rFonts w:eastAsia="宋体"/>
      <w:b/>
      <w:spacing w:val="6"/>
      <w:kern w:val="20"/>
      <w:sz w:val="24"/>
      <w:lang w:bidi="ar-SA"/>
    </w:rPr>
  </w:style>
  <w:style w:type="paragraph" w:customStyle="1" w:styleId="483">
    <w:name w:val="列出段落3"/>
    <w:basedOn w:val="1"/>
    <w:qFormat/>
    <w:uiPriority w:val="0"/>
    <w:pPr>
      <w:ind w:left="720"/>
      <w:contextualSpacing/>
    </w:pPr>
  </w:style>
  <w:style w:type="paragraph" w:customStyle="1" w:styleId="484">
    <w:name w:val="_Style 254"/>
    <w:basedOn w:val="1"/>
    <w:next w:val="1"/>
    <w:unhideWhenUsed/>
    <w:qFormat/>
    <w:uiPriority w:val="63"/>
  </w:style>
  <w:style w:type="paragraph" w:customStyle="1" w:styleId="485">
    <w:name w:val="正文3"/>
    <w:qFormat/>
    <w:uiPriority w:val="0"/>
    <w:pPr>
      <w:jc w:val="both"/>
    </w:pPr>
    <w:rPr>
      <w:rFonts w:ascii="Times New Roman" w:hAnsi="Times New Roman" w:eastAsia="宋体" w:cs="Times New Roman"/>
      <w:kern w:val="2"/>
      <w:sz w:val="21"/>
      <w:szCs w:val="21"/>
      <w:lang w:val="en-US" w:eastAsia="zh-CN" w:bidi="ar-SA"/>
    </w:rPr>
  </w:style>
  <w:style w:type="table" w:customStyle="1" w:styleId="486">
    <w:name w:val="网格型1"/>
    <w:basedOn w:val="94"/>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7">
    <w:name w:val="中等深浅底纹 1 - 强调文字颜色 11"/>
    <w:basedOn w:val="94"/>
    <w:unhideWhenUsed/>
    <w:qFormat/>
    <w:uiPriority w:val="63"/>
    <w:rPr>
      <w:rFonts w:ascii="Calibri" w:hAnsi="Calibri" w:eastAsia="宋体" w:cs="Times New Roman"/>
      <w:kern w:val="0"/>
      <w:sz w:val="20"/>
      <w:szCs w:val="20"/>
    </w:rPr>
    <w:tblPr>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rPr>
        <w:b/>
        <w:bCs/>
        <w:color w:val="FFFFFF"/>
      </w:rPr>
      <w:tcPr>
        <w:tcBorders>
          <w:top w:val="single" w:color="7295D2" w:sz="8" w:space="0"/>
          <w:left w:val="single" w:color="7295D2" w:sz="8" w:space="0"/>
          <w:bottom w:val="single" w:color="7295D2" w:sz="8" w:space="0"/>
          <w:right w:val="single" w:color="7295D2" w:sz="8" w:space="0"/>
          <w:insideH w:val="nil"/>
          <w:insideV w:val="nil"/>
          <w:tl2br w:val="nil"/>
          <w:tr2bl w:val="nil"/>
        </w:tcBorders>
        <w:shd w:val="clear" w:color="auto" w:fill="4472C4"/>
      </w:tcPr>
    </w:tblStylePr>
    <w:tblStylePr w:type="lastRow">
      <w:pPr>
        <w:spacing w:before="0" w:after="0" w:line="240" w:lineRule="auto"/>
      </w:pPr>
      <w:rPr>
        <w:b/>
        <w:bCs/>
      </w:rPr>
      <w:tcPr>
        <w:tcBorders>
          <w:top w:val="double" w:color="7295D2" w:sz="6" w:space="0"/>
          <w:left w:val="single" w:color="7295D2" w:sz="8" w:space="0"/>
          <w:bottom w:val="single" w:color="7295D2" w:sz="8" w:space="0"/>
          <w:right w:val="single" w:color="7295D2"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0DBF0"/>
      </w:tcPr>
    </w:tblStylePr>
    <w:tblStylePr w:type="band1Horz">
      <w:tcPr>
        <w:shd w:val="clear" w:color="auto" w:fill="D0DBF0"/>
      </w:tcPr>
    </w:tblStylePr>
  </w:style>
  <w:style w:type="table" w:customStyle="1" w:styleId="488">
    <w:name w:val="Table Normal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489">
    <w:name w:val="页眉 Char2"/>
    <w:qFormat/>
    <w:uiPriority w:val="99"/>
    <w:rPr>
      <w:sz w:val="18"/>
      <w:szCs w:val="18"/>
    </w:rPr>
  </w:style>
  <w:style w:type="character" w:customStyle="1" w:styleId="490">
    <w:name w:val="页脚 Char2"/>
    <w:qFormat/>
    <w:uiPriority w:val="99"/>
    <w:rPr>
      <w:sz w:val="18"/>
      <w:szCs w:val="18"/>
    </w:rPr>
  </w:style>
  <w:style w:type="character" w:customStyle="1" w:styleId="491">
    <w:name w:val="批注框文本 Char3"/>
    <w:qFormat/>
    <w:uiPriority w:val="99"/>
    <w:rPr>
      <w:sz w:val="18"/>
      <w:szCs w:val="18"/>
    </w:rPr>
  </w:style>
  <w:style w:type="character" w:customStyle="1" w:styleId="492">
    <w:name w:val="标题 3 Char1"/>
    <w:qFormat/>
    <w:uiPriority w:val="9"/>
    <w:rPr>
      <w:b/>
      <w:bCs/>
      <w:kern w:val="2"/>
      <w:sz w:val="28"/>
      <w:szCs w:val="32"/>
      <w:lang w:val="zh-CN" w:eastAsia="zh-CN"/>
    </w:rPr>
  </w:style>
  <w:style w:type="character" w:customStyle="1" w:styleId="493">
    <w:name w:val="标题 6 Char2"/>
    <w:qFormat/>
    <w:uiPriority w:val="9"/>
    <w:rPr>
      <w:rFonts w:ascii="Cambria" w:hAnsi="Cambria"/>
      <w:b/>
      <w:bCs/>
      <w:kern w:val="2"/>
      <w:sz w:val="28"/>
      <w:szCs w:val="24"/>
      <w:lang w:val="zh-CN" w:eastAsia="zh-CN"/>
    </w:rPr>
  </w:style>
  <w:style w:type="character" w:customStyle="1" w:styleId="494">
    <w:name w:val="标题 7 Char2"/>
    <w:qFormat/>
    <w:uiPriority w:val="0"/>
    <w:rPr>
      <w:b/>
      <w:bCs/>
      <w:kern w:val="2"/>
      <w:sz w:val="24"/>
      <w:szCs w:val="24"/>
      <w:lang w:val="zh-CN" w:eastAsia="zh-CN"/>
    </w:rPr>
  </w:style>
  <w:style w:type="character" w:customStyle="1" w:styleId="495">
    <w:name w:val="标题 8 Char2"/>
    <w:qFormat/>
    <w:uiPriority w:val="0"/>
    <w:rPr>
      <w:rFonts w:ascii="Cambria" w:hAnsi="Cambria"/>
      <w:kern w:val="2"/>
      <w:sz w:val="24"/>
      <w:szCs w:val="24"/>
      <w:lang w:val="zh-CN" w:eastAsia="zh-CN"/>
    </w:rPr>
  </w:style>
  <w:style w:type="character" w:customStyle="1" w:styleId="496">
    <w:name w:val="标题 9 Char2"/>
    <w:qFormat/>
    <w:uiPriority w:val="0"/>
    <w:rPr>
      <w:rFonts w:ascii="Cambria" w:hAnsi="Cambria"/>
      <w:kern w:val="2"/>
      <w:sz w:val="28"/>
      <w:szCs w:val="21"/>
      <w:lang w:val="zh-CN" w:eastAsia="zh-CN"/>
    </w:rPr>
  </w:style>
  <w:style w:type="character" w:customStyle="1" w:styleId="497">
    <w:name w:val="文档结构图 Char3"/>
    <w:uiPriority w:val="0"/>
    <w:rPr>
      <w:rFonts w:ascii="宋体" w:eastAsia="宋体"/>
      <w:sz w:val="18"/>
      <w:szCs w:val="18"/>
    </w:rPr>
  </w:style>
  <w:style w:type="character" w:customStyle="1" w:styleId="498">
    <w:name w:val="正文首行缩进 Char3"/>
    <w:uiPriority w:val="99"/>
    <w:rPr>
      <w:rFonts w:ascii="宋体"/>
      <w:kern w:val="2"/>
      <w:sz w:val="24"/>
      <w:szCs w:val="24"/>
    </w:rPr>
  </w:style>
  <w:style w:type="character" w:customStyle="1" w:styleId="499">
    <w:name w:val="正文文本缩进 Char3"/>
    <w:uiPriority w:val="0"/>
    <w:rPr>
      <w:kern w:val="2"/>
      <w:sz w:val="21"/>
      <w:szCs w:val="22"/>
    </w:rPr>
  </w:style>
  <w:style w:type="character" w:customStyle="1" w:styleId="500">
    <w:name w:val="日期 Char3"/>
    <w:qFormat/>
    <w:uiPriority w:val="0"/>
    <w:rPr>
      <w:kern w:val="2"/>
      <w:sz w:val="21"/>
      <w:szCs w:val="22"/>
    </w:rPr>
  </w:style>
  <w:style w:type="character" w:customStyle="1" w:styleId="501">
    <w:name w:val="目录 1 Char1"/>
    <w:qFormat/>
    <w:uiPriority w:val="39"/>
    <w:rPr>
      <w:b/>
      <w:bCs/>
      <w:caps/>
      <w:kern w:val="2"/>
      <w:lang w:val="zh-CN" w:eastAsia="zh-CN"/>
    </w:rPr>
  </w:style>
  <w:style w:type="character" w:customStyle="1" w:styleId="502">
    <w:name w:val="题注 Char2"/>
    <w:qFormat/>
    <w:uiPriority w:val="0"/>
    <w:rPr>
      <w:rFonts w:ascii="Arial" w:hAnsi="Arial"/>
      <w:b/>
      <w:bCs/>
      <w:sz w:val="18"/>
      <w:szCs w:val="18"/>
    </w:rPr>
  </w:style>
  <w:style w:type="character" w:customStyle="1" w:styleId="503">
    <w:name w:val="批注文字 Char3"/>
    <w:qFormat/>
    <w:uiPriority w:val="0"/>
    <w:rPr>
      <w:kern w:val="2"/>
      <w:sz w:val="21"/>
      <w:szCs w:val="22"/>
    </w:rPr>
  </w:style>
  <w:style w:type="character" w:customStyle="1" w:styleId="504">
    <w:name w:val="副标题 Char3"/>
    <w:qFormat/>
    <w:uiPriority w:val="39"/>
    <w:rPr>
      <w:rFonts w:ascii="Cambria" w:hAnsi="Cambria" w:eastAsia="黑体"/>
      <w:bCs/>
      <w:kern w:val="28"/>
      <w:sz w:val="28"/>
      <w:szCs w:val="32"/>
    </w:rPr>
  </w:style>
  <w:style w:type="character" w:customStyle="1" w:styleId="505">
    <w:name w:val="结束语 Char3"/>
    <w:qFormat/>
    <w:uiPriority w:val="0"/>
    <w:rPr>
      <w:rFonts w:ascii="Times New Roman" w:hAnsi="Times New Roman"/>
      <w:lang w:eastAsia="zh-TW"/>
    </w:rPr>
  </w:style>
  <w:style w:type="character" w:customStyle="1" w:styleId="506">
    <w:name w:val="目录 2 Char1"/>
    <w:qFormat/>
    <w:uiPriority w:val="39"/>
    <w:rPr>
      <w:smallCaps/>
      <w:kern w:val="2"/>
      <w:lang w:val="zh-CN" w:eastAsia="zh-CN"/>
    </w:rPr>
  </w:style>
  <w:style w:type="character" w:customStyle="1" w:styleId="507">
    <w:name w:val="HTML 预设格式 Char3"/>
    <w:qFormat/>
    <w:uiPriority w:val="99"/>
    <w:rPr>
      <w:rFonts w:ascii="宋体" w:hAnsi="宋体" w:cs="宋体"/>
      <w:sz w:val="24"/>
      <w:szCs w:val="24"/>
    </w:rPr>
  </w:style>
  <w:style w:type="table" w:customStyle="1" w:styleId="508">
    <w:name w:val="中等深浅底纹 1 - 着色 11"/>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09">
    <w:name w:val="批注主题 Char2"/>
    <w:qFormat/>
    <w:uiPriority w:val="99"/>
    <w:rPr>
      <w:b/>
      <w:bCs/>
      <w:kern w:val="2"/>
      <w:sz w:val="21"/>
      <w:szCs w:val="22"/>
    </w:rPr>
  </w:style>
  <w:style w:type="character" w:customStyle="1" w:styleId="510">
    <w:name w:val="脚注文本 Char2"/>
    <w:uiPriority w:val="99"/>
    <w:rPr>
      <w:kern w:val="2"/>
      <w:sz w:val="18"/>
      <w:szCs w:val="18"/>
    </w:rPr>
  </w:style>
  <w:style w:type="character" w:customStyle="1" w:styleId="511">
    <w:name w:val="正文文本 3 Char3"/>
    <w:qFormat/>
    <w:uiPriority w:val="0"/>
    <w:rPr>
      <w:kern w:val="2"/>
      <w:sz w:val="16"/>
      <w:szCs w:val="16"/>
    </w:rPr>
  </w:style>
  <w:style w:type="paragraph" w:customStyle="1" w:styleId="512">
    <w:name w:val="列出段落22"/>
    <w:basedOn w:val="1"/>
    <w:qFormat/>
    <w:uiPriority w:val="0"/>
    <w:pPr>
      <w:widowControl/>
      <w:spacing w:after="200" w:line="276" w:lineRule="auto"/>
      <w:ind w:left="720" w:firstLine="200" w:firstLineChars="200"/>
      <w:contextualSpacing/>
    </w:pPr>
    <w:rPr>
      <w:kern w:val="0"/>
      <w:sz w:val="28"/>
      <w:szCs w:val="20"/>
      <w:lang w:eastAsia="en-US"/>
    </w:rPr>
  </w:style>
  <w:style w:type="character" w:customStyle="1" w:styleId="513">
    <w:name w:val="标题 Char2"/>
    <w:qFormat/>
    <w:uiPriority w:val="10"/>
    <w:rPr>
      <w:rFonts w:ascii="Calibri Light" w:hAnsi="Calibri Light"/>
      <w:b/>
      <w:bCs/>
      <w:sz w:val="32"/>
      <w:szCs w:val="32"/>
      <w:lang w:val="zh-CN" w:eastAsia="zh-CN"/>
    </w:rPr>
  </w:style>
  <w:style w:type="character" w:customStyle="1" w:styleId="514">
    <w:name w:val="正文文本缩进 2 Char2"/>
    <w:uiPriority w:val="0"/>
    <w:rPr>
      <w:rFonts w:ascii="Times New Roman" w:hAnsi="Times New Roman" w:eastAsia="Times New Roman"/>
      <w:color w:val="000000"/>
      <w:spacing w:val="6"/>
      <w:kern w:val="20"/>
      <w:szCs w:val="24"/>
      <w:lang w:val="en-US" w:eastAsia="zh-CN"/>
    </w:rPr>
  </w:style>
  <w:style w:type="character" w:customStyle="1" w:styleId="515">
    <w:name w:val="正文文本缩进 3 Char2"/>
    <w:uiPriority w:val="0"/>
    <w:rPr>
      <w:rFonts w:ascii="Times New Roman" w:hAnsi="Times New Roman" w:eastAsia="Times New Roman"/>
      <w:color w:val="000000"/>
      <w:spacing w:val="6"/>
      <w:kern w:val="20"/>
      <w:szCs w:val="24"/>
      <w:lang w:val="en-US" w:eastAsia="zh-CN"/>
    </w:rPr>
  </w:style>
  <w:style w:type="character" w:customStyle="1" w:styleId="516">
    <w:name w:val="正文文本 2 Char2"/>
    <w:qFormat/>
    <w:uiPriority w:val="0"/>
    <w:rPr>
      <w:rFonts w:ascii="Times New Roman" w:hAnsi="Times New Roman" w:eastAsia="Times New Roman"/>
      <w:spacing w:val="6"/>
      <w:kern w:val="20"/>
      <w:lang w:val="en-US" w:eastAsia="zh-CN"/>
    </w:rPr>
  </w:style>
  <w:style w:type="paragraph" w:customStyle="1" w:styleId="517">
    <w:name w:val="标题一"/>
    <w:basedOn w:val="43"/>
    <w:uiPriority w:val="0"/>
    <w:pPr>
      <w:widowControl/>
      <w:adjustRightInd w:val="0"/>
      <w:spacing w:line="295" w:lineRule="auto"/>
      <w:ind w:firstLine="522" w:firstLineChars="100"/>
      <w:jc w:val="center"/>
      <w:textAlignment w:val="baseline"/>
      <w:outlineLvl w:val="0"/>
    </w:pPr>
    <w:rPr>
      <w:rFonts w:ascii="Times New Roman" w:hAnsi="Times New Roman" w:eastAsia="Times New Roman" w:cs="Times New Roman"/>
      <w:b/>
      <w:bCs/>
      <w:kern w:val="44"/>
      <w:sz w:val="52"/>
      <w:szCs w:val="52"/>
      <w:lang w:eastAsia="en-US"/>
    </w:rPr>
  </w:style>
  <w:style w:type="character" w:customStyle="1" w:styleId="518">
    <w:name w:val="段落 A Char Char"/>
    <w:link w:val="519"/>
    <w:qFormat/>
    <w:uiPriority w:val="0"/>
    <w:rPr>
      <w:rFonts w:ascii="宋体" w:hAnsi="宋体"/>
      <w:sz w:val="24"/>
      <w:lang w:bidi="en-US"/>
    </w:rPr>
  </w:style>
  <w:style w:type="paragraph" w:customStyle="1" w:styleId="519">
    <w:name w:val="段落 A"/>
    <w:basedOn w:val="1"/>
    <w:link w:val="518"/>
    <w:qFormat/>
    <w:uiPriority w:val="0"/>
    <w:pPr>
      <w:spacing w:before="156" w:beforeLines="50" w:after="156" w:afterLines="50" w:line="360" w:lineRule="auto"/>
      <w:ind w:firstLine="200" w:firstLineChars="200"/>
    </w:pPr>
    <w:rPr>
      <w:rFonts w:ascii="宋体" w:hAnsi="宋体" w:eastAsiaTheme="minorEastAsia" w:cstheme="minorBidi"/>
      <w:sz w:val="24"/>
      <w:lang w:bidi="en-US"/>
    </w:rPr>
  </w:style>
  <w:style w:type="character" w:customStyle="1" w:styleId="520">
    <w:name w:val="样式25 Char Char"/>
    <w:link w:val="521"/>
    <w:qFormat/>
    <w:uiPriority w:val="0"/>
    <w:rPr>
      <w:rFonts w:ascii="宋体"/>
      <w:sz w:val="24"/>
      <w:szCs w:val="24"/>
      <w:lang w:val="zh-CN"/>
    </w:rPr>
  </w:style>
  <w:style w:type="paragraph" w:customStyle="1" w:styleId="521">
    <w:name w:val="样式25"/>
    <w:basedOn w:val="1"/>
    <w:link w:val="520"/>
    <w:qFormat/>
    <w:uiPriority w:val="0"/>
    <w:pPr>
      <w:spacing w:line="360" w:lineRule="auto"/>
      <w:ind w:firstLine="480" w:firstLineChars="200"/>
    </w:pPr>
    <w:rPr>
      <w:rFonts w:ascii="宋体" w:hAnsiTheme="minorHAnsi" w:eastAsiaTheme="minorEastAsia" w:cstheme="minorBidi"/>
      <w:sz w:val="24"/>
      <w:szCs w:val="24"/>
      <w:lang w:val="zh-CN"/>
    </w:rPr>
  </w:style>
  <w:style w:type="character" w:customStyle="1" w:styleId="522">
    <w:name w:val="样式4 Char Char"/>
    <w:qFormat/>
    <w:uiPriority w:val="0"/>
    <w:rPr>
      <w:rFonts w:ascii="宋体" w:hAnsi="宋体" w:cs="宋体"/>
      <w:sz w:val="32"/>
    </w:rPr>
  </w:style>
  <w:style w:type="table" w:customStyle="1" w:styleId="523">
    <w:name w:val="中等深浅底纹 1 - 着色 12"/>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character" w:customStyle="1" w:styleId="524">
    <w:name w:val="Char Char192"/>
    <w:qFormat/>
    <w:uiPriority w:val="0"/>
    <w:rPr>
      <w:rFonts w:ascii="Arial" w:hAnsi="Arial" w:eastAsia="黑体"/>
      <w:b/>
      <w:spacing w:val="6"/>
      <w:kern w:val="20"/>
      <w:sz w:val="24"/>
      <w:lang w:val="zh-CN" w:eastAsia="zh-CN" w:bidi="ar-SA"/>
    </w:rPr>
  </w:style>
  <w:style w:type="character" w:customStyle="1" w:styleId="525">
    <w:name w:val="Char Char182"/>
    <w:qFormat/>
    <w:uiPriority w:val="0"/>
    <w:rPr>
      <w:rFonts w:eastAsia="宋体"/>
      <w:b/>
      <w:spacing w:val="6"/>
      <w:kern w:val="20"/>
      <w:sz w:val="24"/>
      <w:lang w:val="zh-CN" w:eastAsia="zh-CN" w:bidi="ar-SA"/>
    </w:rPr>
  </w:style>
  <w:style w:type="character" w:customStyle="1" w:styleId="526">
    <w:name w:val="Char Char162"/>
    <w:qFormat/>
    <w:uiPriority w:val="0"/>
    <w:rPr>
      <w:rFonts w:ascii="Arial" w:hAnsi="Arial" w:eastAsia="黑体"/>
      <w:spacing w:val="6"/>
      <w:kern w:val="20"/>
      <w:lang w:val="zh-CN" w:eastAsia="zh-CN" w:bidi="ar-SA"/>
    </w:rPr>
  </w:style>
  <w:style w:type="character" w:customStyle="1" w:styleId="527">
    <w:name w:val="Char Char142"/>
    <w:qFormat/>
    <w:uiPriority w:val="0"/>
    <w:rPr>
      <w:rFonts w:eastAsia="宋体"/>
      <w:sz w:val="18"/>
      <w:szCs w:val="18"/>
      <w:lang w:val="zh-CN" w:eastAsia="zh-CN" w:bidi="ar-SA"/>
    </w:rPr>
  </w:style>
  <w:style w:type="paragraph" w:customStyle="1" w:styleId="528">
    <w:name w:val="标题2"/>
    <w:basedOn w:val="2"/>
    <w:link w:val="529"/>
    <w:qFormat/>
    <w:uiPriority w:val="0"/>
    <w:pPr>
      <w:pageBreakBefore/>
      <w:numPr>
        <w:numId w:val="0"/>
      </w:numPr>
      <w:spacing w:before="120" w:after="120" w:line="240" w:lineRule="auto"/>
      <w:jc w:val="left"/>
    </w:pPr>
    <w:rPr>
      <w:rFonts w:ascii="微软雅黑" w:hAnsi="微软雅黑" w:eastAsia="微软雅黑"/>
      <w:b w:val="0"/>
      <w:sz w:val="24"/>
      <w:lang w:val="zh-CN" w:eastAsia="en-US"/>
    </w:rPr>
  </w:style>
  <w:style w:type="character" w:customStyle="1" w:styleId="529">
    <w:name w:val="标题2 Char"/>
    <w:link w:val="528"/>
    <w:qFormat/>
    <w:uiPriority w:val="0"/>
    <w:rPr>
      <w:rFonts w:ascii="微软雅黑" w:hAnsi="微软雅黑" w:eastAsia="微软雅黑" w:cs="Times New Roman"/>
      <w:bCs/>
      <w:kern w:val="44"/>
      <w:sz w:val="24"/>
      <w:szCs w:val="44"/>
      <w:lang w:val="zh-CN" w:eastAsia="en-US"/>
    </w:rPr>
  </w:style>
  <w:style w:type="paragraph" w:customStyle="1" w:styleId="530">
    <w:name w:val="小标题1"/>
    <w:basedOn w:val="1"/>
    <w:link w:val="531"/>
    <w:qFormat/>
    <w:uiPriority w:val="0"/>
    <w:pPr>
      <w:widowControl/>
      <w:numPr>
        <w:ilvl w:val="0"/>
        <w:numId w:val="12"/>
      </w:numPr>
      <w:spacing w:beforeLines="50" w:afterLines="20" w:line="360" w:lineRule="auto"/>
      <w:ind w:firstLine="200" w:firstLineChars="200"/>
      <w:jc w:val="left"/>
    </w:pPr>
    <w:rPr>
      <w:rFonts w:ascii="宋体" w:hAnsi="宋体"/>
      <w:b/>
      <w:bCs/>
      <w:color w:val="3A3A3A"/>
      <w:sz w:val="24"/>
      <w:szCs w:val="21"/>
    </w:rPr>
  </w:style>
  <w:style w:type="character" w:customStyle="1" w:styleId="531">
    <w:name w:val="小标题1 Char"/>
    <w:link w:val="530"/>
    <w:qFormat/>
    <w:uiPriority w:val="0"/>
    <w:rPr>
      <w:rFonts w:ascii="宋体" w:hAnsi="宋体" w:eastAsia="宋体" w:cs="Times New Roman"/>
      <w:b/>
      <w:bCs/>
      <w:color w:val="3A3A3A"/>
      <w:sz w:val="24"/>
      <w:szCs w:val="21"/>
    </w:rPr>
  </w:style>
  <w:style w:type="character" w:customStyle="1" w:styleId="532">
    <w:name w:val="样式44 Char Char"/>
    <w:link w:val="533"/>
    <w:qFormat/>
    <w:uiPriority w:val="0"/>
    <w:rPr>
      <w:rFonts w:ascii="宋体" w:hAnsi="宋体"/>
      <w:color w:val="000000"/>
      <w:sz w:val="24"/>
      <w:szCs w:val="24"/>
    </w:rPr>
  </w:style>
  <w:style w:type="paragraph" w:customStyle="1" w:styleId="533">
    <w:name w:val="样式44"/>
    <w:basedOn w:val="1"/>
    <w:link w:val="532"/>
    <w:qFormat/>
    <w:uiPriority w:val="0"/>
    <w:pPr>
      <w:spacing w:before="120" w:after="120" w:line="360" w:lineRule="auto"/>
      <w:ind w:firstLine="480" w:firstLineChars="200"/>
    </w:pPr>
    <w:rPr>
      <w:rFonts w:ascii="宋体" w:hAnsi="宋体" w:eastAsiaTheme="minorEastAsia" w:cstheme="minorBidi"/>
      <w:color w:val="000000"/>
      <w:sz w:val="24"/>
      <w:szCs w:val="24"/>
    </w:rPr>
  </w:style>
  <w:style w:type="character" w:customStyle="1" w:styleId="534">
    <w:name w:val="样式39 Char Char"/>
    <w:link w:val="535"/>
    <w:qFormat/>
    <w:uiPriority w:val="0"/>
    <w:rPr>
      <w:rFonts w:ascii="宋体" w:hAnsi="宋体"/>
      <w:color w:val="000000"/>
      <w:sz w:val="24"/>
      <w:szCs w:val="24"/>
    </w:rPr>
  </w:style>
  <w:style w:type="paragraph" w:customStyle="1" w:styleId="535">
    <w:name w:val="样式39"/>
    <w:basedOn w:val="1"/>
    <w:link w:val="534"/>
    <w:qFormat/>
    <w:uiPriority w:val="0"/>
    <w:pPr>
      <w:wordWrap w:val="0"/>
      <w:spacing w:before="120" w:after="120" w:line="360" w:lineRule="auto"/>
      <w:ind w:firstLine="480" w:firstLineChars="200"/>
    </w:pPr>
    <w:rPr>
      <w:rFonts w:ascii="宋体" w:hAnsi="宋体" w:eastAsiaTheme="minorEastAsia" w:cstheme="minorBidi"/>
      <w:color w:val="000000"/>
      <w:sz w:val="24"/>
      <w:szCs w:val="24"/>
    </w:rPr>
  </w:style>
  <w:style w:type="paragraph" w:customStyle="1" w:styleId="536">
    <w:name w:val="样式131"/>
    <w:basedOn w:val="1"/>
    <w:qFormat/>
    <w:uiPriority w:val="0"/>
    <w:pPr>
      <w:spacing w:line="360" w:lineRule="auto"/>
      <w:ind w:firstLine="480" w:firstLineChars="200"/>
    </w:pPr>
    <w:rPr>
      <w:rFonts w:ascii="Arial" w:hAnsi="Arial" w:cs="Arial"/>
      <w:kern w:val="0"/>
      <w:sz w:val="24"/>
      <w:szCs w:val="20"/>
    </w:rPr>
  </w:style>
  <w:style w:type="paragraph" w:customStyle="1" w:styleId="537">
    <w:name w:val="列出段落11"/>
    <w:basedOn w:val="1"/>
    <w:qFormat/>
    <w:uiPriority w:val="0"/>
    <w:pPr>
      <w:spacing w:line="360" w:lineRule="auto"/>
      <w:ind w:left="720" w:firstLine="200" w:firstLineChars="200"/>
      <w:contextualSpacing/>
    </w:pPr>
    <w:rPr>
      <w:sz w:val="28"/>
    </w:rPr>
  </w:style>
  <w:style w:type="paragraph" w:customStyle="1" w:styleId="538">
    <w:name w:val="列出段落21"/>
    <w:basedOn w:val="1"/>
    <w:qFormat/>
    <w:uiPriority w:val="0"/>
    <w:pPr>
      <w:widowControl/>
      <w:spacing w:after="200" w:line="276" w:lineRule="auto"/>
      <w:ind w:left="720" w:firstLine="200" w:firstLineChars="200"/>
      <w:contextualSpacing/>
    </w:pPr>
    <w:rPr>
      <w:kern w:val="0"/>
      <w:sz w:val="28"/>
      <w:szCs w:val="20"/>
      <w:lang w:eastAsia="en-US"/>
    </w:rPr>
  </w:style>
  <w:style w:type="paragraph" w:customStyle="1" w:styleId="539">
    <w:name w:val="列出段落4"/>
    <w:basedOn w:val="1"/>
    <w:qFormat/>
    <w:uiPriority w:val="0"/>
    <w:pPr>
      <w:spacing w:line="360" w:lineRule="auto"/>
      <w:ind w:left="720" w:firstLine="200" w:firstLineChars="200"/>
      <w:contextualSpacing/>
    </w:pPr>
    <w:rPr>
      <w:sz w:val="28"/>
    </w:rPr>
  </w:style>
  <w:style w:type="paragraph" w:customStyle="1" w:styleId="540">
    <w:name w:val="正文4"/>
    <w:qFormat/>
    <w:uiPriority w:val="0"/>
    <w:pPr>
      <w:jc w:val="both"/>
    </w:pPr>
    <w:rPr>
      <w:rFonts w:ascii="Times New Roman" w:hAnsi="Times New Roman" w:eastAsia="宋体" w:cs="Times New Roman"/>
      <w:kern w:val="2"/>
      <w:sz w:val="21"/>
      <w:szCs w:val="21"/>
      <w:lang w:val="en-US" w:eastAsia="zh-CN" w:bidi="ar-SA"/>
    </w:rPr>
  </w:style>
  <w:style w:type="character" w:customStyle="1" w:styleId="541">
    <w:name w:val="Char Char191"/>
    <w:qFormat/>
    <w:uiPriority w:val="0"/>
    <w:rPr>
      <w:rFonts w:ascii="Arial" w:hAnsi="Arial" w:eastAsia="黑体"/>
      <w:b/>
      <w:spacing w:val="6"/>
      <w:kern w:val="20"/>
      <w:sz w:val="24"/>
      <w:lang w:val="zh-CN" w:eastAsia="zh-CN" w:bidi="ar-SA"/>
    </w:rPr>
  </w:style>
  <w:style w:type="character" w:customStyle="1" w:styleId="542">
    <w:name w:val="Char Char181"/>
    <w:qFormat/>
    <w:uiPriority w:val="0"/>
    <w:rPr>
      <w:rFonts w:eastAsia="宋体"/>
      <w:b/>
      <w:spacing w:val="6"/>
      <w:kern w:val="20"/>
      <w:sz w:val="24"/>
      <w:lang w:val="zh-CN" w:eastAsia="zh-CN" w:bidi="ar-SA"/>
    </w:rPr>
  </w:style>
  <w:style w:type="character" w:customStyle="1" w:styleId="543">
    <w:name w:val="Char Char161"/>
    <w:qFormat/>
    <w:uiPriority w:val="0"/>
    <w:rPr>
      <w:rFonts w:ascii="Arial" w:hAnsi="Arial" w:eastAsia="黑体"/>
      <w:spacing w:val="6"/>
      <w:kern w:val="20"/>
      <w:lang w:val="zh-CN" w:eastAsia="zh-CN" w:bidi="ar-SA"/>
    </w:rPr>
  </w:style>
  <w:style w:type="character" w:customStyle="1" w:styleId="544">
    <w:name w:val="Char Char141"/>
    <w:qFormat/>
    <w:uiPriority w:val="0"/>
    <w:rPr>
      <w:rFonts w:eastAsia="宋体"/>
      <w:sz w:val="18"/>
      <w:szCs w:val="18"/>
      <w:lang w:val="zh-CN" w:eastAsia="zh-CN" w:bidi="ar-SA"/>
    </w:rPr>
  </w:style>
  <w:style w:type="table" w:customStyle="1" w:styleId="545">
    <w:name w:val="中等深浅底纹 1 - 着色 121"/>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546">
    <w:name w:val="科东_缩排_2"/>
    <w:basedOn w:val="1"/>
    <w:next w:val="1"/>
    <w:qFormat/>
    <w:uiPriority w:val="0"/>
    <w:pPr>
      <w:numPr>
        <w:ilvl w:val="1"/>
        <w:numId w:val="13"/>
      </w:numPr>
      <w:spacing w:line="360" w:lineRule="auto"/>
      <w:ind w:firstLine="200" w:firstLineChars="200"/>
    </w:pPr>
    <w:rPr>
      <w:rFonts w:ascii="Times New Roman" w:hAnsi="Times New Roman"/>
      <w:sz w:val="24"/>
      <w:szCs w:val="24"/>
    </w:rPr>
  </w:style>
  <w:style w:type="character" w:customStyle="1" w:styleId="547">
    <w:name w:val="已访问的超链接11"/>
    <w:unhideWhenUsed/>
    <w:qFormat/>
    <w:uiPriority w:val="99"/>
    <w:rPr>
      <w:color w:val="800080"/>
      <w:u w:val="single"/>
    </w:rPr>
  </w:style>
  <w:style w:type="character" w:customStyle="1" w:styleId="548">
    <w:name w:val="gray"/>
    <w:qFormat/>
    <w:uiPriority w:val="0"/>
  </w:style>
  <w:style w:type="character" w:customStyle="1" w:styleId="549">
    <w:name w:val="red"/>
    <w:qFormat/>
    <w:uiPriority w:val="0"/>
  </w:style>
  <w:style w:type="paragraph" w:customStyle="1" w:styleId="550">
    <w:name w:val="招标书标题样式"/>
    <w:basedOn w:val="154"/>
    <w:qFormat/>
    <w:uiPriority w:val="0"/>
    <w:pPr>
      <w:ind w:firstLine="0" w:firstLineChars="0"/>
    </w:pPr>
    <w:rPr>
      <w:rFonts w:ascii="仿宋" w:hAnsi="仿宋" w:eastAsia="仿宋" w:cs="Times New Roman"/>
      <w:b/>
      <w:sz w:val="28"/>
      <w:szCs w:val="21"/>
      <w:lang w:val="zh-CN"/>
    </w:rPr>
  </w:style>
  <w:style w:type="character" w:customStyle="1" w:styleId="551">
    <w:name w:val="Hyperlink.0"/>
    <w:qFormat/>
    <w:uiPriority w:val="0"/>
    <w:rPr>
      <w:rFonts w:ascii="宋体" w:hAnsi="宋体" w:eastAsia="宋体" w:cs="宋体"/>
      <w:sz w:val="28"/>
      <w:szCs w:val="28"/>
      <w:lang w:val="zh-TW" w:eastAsia="zh-TW"/>
    </w:rPr>
  </w:style>
  <w:style w:type="paragraph" w:customStyle="1" w:styleId="552">
    <w:name w:val="Char Char Char Char"/>
    <w:basedOn w:val="1"/>
    <w:qFormat/>
    <w:uiPriority w:val="0"/>
    <w:pPr>
      <w:spacing w:line="360" w:lineRule="auto"/>
      <w:ind w:firstLine="200" w:firstLineChars="200"/>
    </w:pPr>
    <w:rPr>
      <w:rFonts w:ascii="Tahoma" w:hAnsi="Tahoma"/>
      <w:color w:val="000000"/>
      <w:sz w:val="24"/>
      <w:szCs w:val="20"/>
    </w:rPr>
  </w:style>
  <w:style w:type="paragraph" w:customStyle="1" w:styleId="553">
    <w:name w:val="样式 样式 样式1 + 左侧:  0.67 字符 + 左侧:  0.67 字符"/>
    <w:basedOn w:val="1"/>
    <w:qFormat/>
    <w:uiPriority w:val="0"/>
    <w:pPr>
      <w:spacing w:line="360" w:lineRule="auto"/>
      <w:ind w:left="161" w:leftChars="67" w:firstLine="566" w:firstLineChars="236"/>
    </w:pPr>
    <w:rPr>
      <w:rFonts w:ascii="宋体" w:hAnsi="宋体" w:cs="宋体"/>
      <w:sz w:val="24"/>
      <w:szCs w:val="20"/>
    </w:rPr>
  </w:style>
  <w:style w:type="paragraph" w:customStyle="1" w:styleId="554">
    <w:name w:val="默认段落字体 Para Char Char Char Char"/>
    <w:basedOn w:val="1"/>
    <w:qFormat/>
    <w:uiPriority w:val="0"/>
    <w:pPr>
      <w:spacing w:line="360" w:lineRule="auto"/>
      <w:ind w:firstLine="200" w:firstLineChars="200"/>
    </w:pPr>
    <w:rPr>
      <w:rFonts w:ascii="Times New Roman" w:hAnsi="Times New Roman"/>
      <w:sz w:val="28"/>
      <w:szCs w:val="24"/>
    </w:rPr>
  </w:style>
  <w:style w:type="character" w:customStyle="1" w:styleId="555">
    <w:name w:val="正文首行缩进 2 字符1"/>
    <w:basedOn w:val="165"/>
    <w:link w:val="53"/>
    <w:qFormat/>
    <w:uiPriority w:val="99"/>
    <w:rPr>
      <w:rFonts w:ascii="Times New Roman" w:hAnsi="Times New Roman" w:eastAsia="宋体" w:cs="Times New Roman"/>
      <w:sz w:val="28"/>
      <w:szCs w:val="20"/>
      <w:lang w:val="zh-CN" w:eastAsia="zh-CN"/>
    </w:rPr>
  </w:style>
  <w:style w:type="character" w:customStyle="1" w:styleId="556">
    <w:name w:val="正文首行缩进 2 字符"/>
    <w:basedOn w:val="499"/>
    <w:semiHidden/>
    <w:qFormat/>
    <w:uiPriority w:val="99"/>
    <w:rPr>
      <w:kern w:val="2"/>
      <w:sz w:val="21"/>
      <w:szCs w:val="22"/>
    </w:rPr>
  </w:style>
  <w:style w:type="paragraph" w:customStyle="1" w:styleId="557">
    <w:name w:val="Char Char1 Char"/>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4"/>
      <w:szCs w:val="18"/>
    </w:rPr>
  </w:style>
  <w:style w:type="paragraph" w:customStyle="1" w:styleId="558">
    <w:name w:val="Char1"/>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8"/>
      <w:szCs w:val="18"/>
    </w:rPr>
  </w:style>
  <w:style w:type="character" w:customStyle="1" w:styleId="559">
    <w:name w:val="Char Char"/>
    <w:qFormat/>
    <w:uiPriority w:val="0"/>
    <w:rPr>
      <w:rFonts w:ascii="Courier New" w:hAnsi="Courier New" w:eastAsia="宋体"/>
      <w:kern w:val="2"/>
      <w:sz w:val="21"/>
      <w:lang w:val="en-US" w:eastAsia="zh-CN" w:bidi="ar-SA"/>
    </w:rPr>
  </w:style>
  <w:style w:type="paragraph" w:customStyle="1" w:styleId="560">
    <w:name w:val="域名"/>
    <w:basedOn w:val="1"/>
    <w:qFormat/>
    <w:uiPriority w:val="0"/>
    <w:pPr>
      <w:adjustRightInd w:val="0"/>
      <w:spacing w:line="240" w:lineRule="exact"/>
      <w:ind w:firstLine="200" w:firstLineChars="200"/>
      <w:textAlignment w:val="baseline"/>
    </w:pPr>
    <w:rPr>
      <w:rFonts w:ascii="宋体" w:hAnsi="Times New Roman" w:eastAsia="仿宋_GB2312"/>
      <w:b/>
      <w:color w:val="FF0000"/>
      <w:kern w:val="0"/>
      <w:sz w:val="28"/>
      <w:szCs w:val="20"/>
    </w:rPr>
  </w:style>
  <w:style w:type="paragraph" w:customStyle="1" w:styleId="561">
    <w:name w:val="xl22"/>
    <w:basedOn w:val="1"/>
    <w:qFormat/>
    <w:uiPriority w:val="0"/>
    <w:pPr>
      <w:widowControl/>
      <w:spacing w:before="100" w:beforeAutospacing="1" w:after="100" w:afterAutospacing="1" w:line="360" w:lineRule="auto"/>
      <w:ind w:firstLine="200" w:firstLineChars="200"/>
      <w:jc w:val="center"/>
      <w:textAlignment w:val="center"/>
    </w:pPr>
    <w:rPr>
      <w:rFonts w:hint="eastAsia" w:ascii="仿宋_GB2312" w:hAnsi="宋体" w:eastAsia="仿宋_GB2312"/>
      <w:kern w:val="0"/>
      <w:sz w:val="24"/>
      <w:szCs w:val="24"/>
    </w:rPr>
  </w:style>
  <w:style w:type="paragraph" w:customStyle="1" w:styleId="562">
    <w:name w:val="样式2"/>
    <w:basedOn w:val="1"/>
    <w:link w:val="839"/>
    <w:qFormat/>
    <w:uiPriority w:val="0"/>
    <w:pPr>
      <w:spacing w:line="300" w:lineRule="auto"/>
      <w:ind w:firstLine="420" w:firstLineChars="200"/>
    </w:pPr>
    <w:rPr>
      <w:rFonts w:ascii="宋体" w:hAnsi="Tahoma"/>
      <w:spacing w:val="8"/>
      <w:sz w:val="28"/>
      <w:szCs w:val="24"/>
      <w:lang w:val="zh-CN" w:eastAsia="zh-CN"/>
    </w:rPr>
  </w:style>
  <w:style w:type="paragraph" w:customStyle="1" w:styleId="563">
    <w:name w:val="默认段落字体 Para Char Char Char Char Char"/>
    <w:basedOn w:val="1"/>
    <w:qFormat/>
    <w:uiPriority w:val="0"/>
    <w:pPr>
      <w:spacing w:line="360" w:lineRule="auto"/>
      <w:ind w:firstLine="200" w:firstLineChars="200"/>
    </w:pPr>
    <w:rPr>
      <w:rFonts w:ascii="宋体" w:hAnsi="宋体"/>
      <w:b/>
      <w:color w:val="000000"/>
      <w:sz w:val="24"/>
      <w:szCs w:val="24"/>
    </w:rPr>
  </w:style>
  <w:style w:type="paragraph" w:customStyle="1" w:styleId="564">
    <w:name w:val="Jimson Body Text1"/>
    <w:basedOn w:val="1"/>
    <w:link w:val="565"/>
    <w:qFormat/>
    <w:uiPriority w:val="0"/>
    <w:pPr>
      <w:spacing w:line="360" w:lineRule="auto"/>
      <w:ind w:firstLine="200" w:firstLineChars="200"/>
    </w:pPr>
    <w:rPr>
      <w:sz w:val="24"/>
      <w:szCs w:val="24"/>
      <w:lang w:val="zh-CN" w:eastAsia="zh-CN"/>
    </w:rPr>
  </w:style>
  <w:style w:type="character" w:customStyle="1" w:styleId="565">
    <w:name w:val="Jimson Body Text1 Char"/>
    <w:link w:val="564"/>
    <w:qFormat/>
    <w:uiPriority w:val="0"/>
    <w:rPr>
      <w:rFonts w:ascii="Calibri" w:hAnsi="Calibri" w:eastAsia="宋体" w:cs="Times New Roman"/>
      <w:sz w:val="24"/>
      <w:szCs w:val="24"/>
      <w:lang w:val="zh-CN" w:eastAsia="zh-CN"/>
    </w:rPr>
  </w:style>
  <w:style w:type="paragraph" w:customStyle="1" w:styleId="566">
    <w:name w:val="Jimson Body Text1 Black"/>
    <w:basedOn w:val="564"/>
    <w:qFormat/>
    <w:uiPriority w:val="0"/>
    <w:pPr>
      <w:ind w:firstLine="482"/>
    </w:pPr>
    <w:rPr>
      <w:rFonts w:ascii="Times New Roman" w:hAnsi="Times New Roman"/>
      <w:b/>
    </w:rPr>
  </w:style>
  <w:style w:type="character" w:customStyle="1" w:styleId="567">
    <w:name w:val="标准正文 Char1"/>
    <w:link w:val="568"/>
    <w:qFormat/>
    <w:locked/>
    <w:uiPriority w:val="0"/>
    <w:rPr>
      <w:rFonts w:ascii="宋体" w:hAnsi="宋体"/>
      <w:sz w:val="24"/>
    </w:rPr>
  </w:style>
  <w:style w:type="paragraph" w:customStyle="1" w:styleId="568">
    <w:name w:val="标准正文"/>
    <w:basedOn w:val="1"/>
    <w:link w:val="567"/>
    <w:qFormat/>
    <w:uiPriority w:val="0"/>
    <w:pPr>
      <w:adjustRightInd w:val="0"/>
      <w:spacing w:line="360" w:lineRule="atLeast"/>
      <w:ind w:firstLine="454" w:firstLineChars="200"/>
      <w:jc w:val="left"/>
    </w:pPr>
    <w:rPr>
      <w:rFonts w:ascii="宋体" w:hAnsi="宋体" w:eastAsiaTheme="minorEastAsia" w:cstheme="minorBidi"/>
      <w:sz w:val="24"/>
    </w:rPr>
  </w:style>
  <w:style w:type="paragraph" w:customStyle="1" w:styleId="569">
    <w:name w:val="正文缩进1"/>
    <w:basedOn w:val="1"/>
    <w:qFormat/>
    <w:uiPriority w:val="0"/>
    <w:pPr>
      <w:spacing w:line="300" w:lineRule="auto"/>
      <w:ind w:firstLine="482" w:firstLineChars="200"/>
    </w:pPr>
    <w:rPr>
      <w:rFonts w:ascii="Times New Roman" w:hAnsi="Times New Roman"/>
      <w:sz w:val="24"/>
      <w:szCs w:val="24"/>
    </w:rPr>
  </w:style>
  <w:style w:type="paragraph" w:customStyle="1" w:styleId="570">
    <w:name w:val="项目编号1."/>
    <w:basedOn w:val="124"/>
    <w:qFormat/>
    <w:uiPriority w:val="0"/>
    <w:pPr>
      <w:tabs>
        <w:tab w:val="left" w:pos="240"/>
      </w:tabs>
      <w:spacing w:beforeLines="50" w:line="360" w:lineRule="auto"/>
      <w:ind w:firstLine="0" w:firstLineChars="0"/>
    </w:pPr>
    <w:rPr>
      <w:rFonts w:ascii="Times New Roman" w:hAnsi="Times New Roman"/>
      <w:b/>
      <w:bCs/>
      <w:sz w:val="24"/>
      <w:szCs w:val="24"/>
      <w:lang w:val="zh-CN"/>
    </w:rPr>
  </w:style>
  <w:style w:type="paragraph" w:customStyle="1" w:styleId="571">
    <w:name w:val="项目编号一"/>
    <w:basedOn w:val="1"/>
    <w:qFormat/>
    <w:uiPriority w:val="0"/>
    <w:pPr>
      <w:numPr>
        <w:ilvl w:val="0"/>
        <w:numId w:val="14"/>
      </w:numPr>
      <w:tabs>
        <w:tab w:val="left" w:pos="680"/>
      </w:tabs>
      <w:spacing w:beforeLines="100" w:line="300" w:lineRule="auto"/>
      <w:ind w:firstLine="200" w:firstLineChars="200"/>
    </w:pPr>
    <w:rPr>
      <w:rFonts w:cs="Calibri"/>
      <w:b/>
      <w:bCs/>
      <w:sz w:val="28"/>
      <w:szCs w:val="28"/>
    </w:rPr>
  </w:style>
  <w:style w:type="paragraph" w:customStyle="1" w:styleId="572">
    <w:name w:val="第？条"/>
    <w:basedOn w:val="124"/>
    <w:qFormat/>
    <w:uiPriority w:val="0"/>
    <w:pPr>
      <w:numPr>
        <w:ilvl w:val="0"/>
        <w:numId w:val="15"/>
      </w:numPr>
      <w:snapToGrid w:val="0"/>
      <w:spacing w:beforeLines="200" w:line="300" w:lineRule="auto"/>
      <w:ind w:firstLine="0" w:firstLineChars="0"/>
    </w:pPr>
    <w:rPr>
      <w:rFonts w:ascii="Cambria" w:hAnsi="Cambria" w:cs="Cambria"/>
      <w:b/>
      <w:bCs/>
      <w:color w:val="000000"/>
      <w:sz w:val="30"/>
      <w:szCs w:val="30"/>
      <w:lang w:val="zh-CN"/>
    </w:rPr>
  </w:style>
  <w:style w:type="paragraph" w:customStyle="1" w:styleId="573">
    <w:name w:val="样式(1)"/>
    <w:basedOn w:val="124"/>
    <w:qFormat/>
    <w:uiPriority w:val="0"/>
    <w:pPr>
      <w:adjustRightInd w:val="0"/>
      <w:spacing w:line="560" w:lineRule="exact"/>
      <w:ind w:firstLine="0" w:firstLineChars="0"/>
    </w:pPr>
    <w:rPr>
      <w:rFonts w:ascii="Times New Roman" w:hAnsi="Times New Roman" w:eastAsia="仿宋_GB2312"/>
      <w:kern w:val="0"/>
      <w:sz w:val="30"/>
      <w:szCs w:val="20"/>
      <w:lang w:val="zh-CN"/>
    </w:rPr>
  </w:style>
  <w:style w:type="paragraph" w:customStyle="1" w:styleId="574">
    <w:name w:val="PARA"/>
    <w:basedOn w:val="1"/>
    <w:qFormat/>
    <w:uiPriority w:val="0"/>
    <w:pPr>
      <w:widowControl/>
      <w:tabs>
        <w:tab w:val="left" w:pos="0"/>
        <w:tab w:val="left" w:pos="2940"/>
        <w:tab w:val="left" w:pos="4860"/>
      </w:tabs>
      <w:spacing w:after="156" w:afterLines="50" w:line="360" w:lineRule="auto"/>
      <w:ind w:firstLine="200" w:firstLineChars="200"/>
    </w:pPr>
    <w:rPr>
      <w:rFonts w:ascii="仿宋_GB2312" w:hAnsi="宋体" w:eastAsia="仿宋_GB2312"/>
      <w:snapToGrid w:val="0"/>
      <w:kern w:val="0"/>
      <w:sz w:val="24"/>
      <w:szCs w:val="20"/>
      <w:lang w:eastAsia="en-US"/>
    </w:rPr>
  </w:style>
  <w:style w:type="paragraph" w:customStyle="1" w:styleId="575">
    <w:name w:val="正式合同封面_内容"/>
    <w:basedOn w:val="1"/>
    <w:qFormat/>
    <w:uiPriority w:val="0"/>
    <w:pPr>
      <w:adjustRightInd w:val="0"/>
      <w:spacing w:line="360" w:lineRule="auto"/>
      <w:ind w:firstLine="200" w:firstLineChars="200"/>
      <w:jc w:val="center"/>
      <w:textAlignment w:val="baseline"/>
    </w:pPr>
    <w:rPr>
      <w:rFonts w:ascii="宋体" w:hAnsi="宋体"/>
      <w:kern w:val="0"/>
      <w:sz w:val="24"/>
      <w:szCs w:val="20"/>
    </w:rPr>
  </w:style>
  <w:style w:type="paragraph" w:customStyle="1" w:styleId="576">
    <w:name w:val="Char Char Char Char2"/>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18"/>
      <w:szCs w:val="18"/>
    </w:rPr>
  </w:style>
  <w:style w:type="paragraph" w:customStyle="1" w:styleId="577">
    <w:name w:val="段标题1"/>
    <w:basedOn w:val="1"/>
    <w:qFormat/>
    <w:uiPriority w:val="0"/>
    <w:pPr>
      <w:tabs>
        <w:tab w:val="left" w:pos="840"/>
      </w:tabs>
      <w:adjustRightInd w:val="0"/>
      <w:spacing w:line="360" w:lineRule="auto"/>
      <w:ind w:firstLine="200" w:firstLineChars="200"/>
      <w:textAlignment w:val="baseline"/>
    </w:pPr>
    <w:rPr>
      <w:rFonts w:ascii="Times New Roman" w:hAnsi="Times New Roman"/>
      <w:kern w:val="0"/>
      <w:sz w:val="28"/>
      <w:szCs w:val="20"/>
    </w:rPr>
  </w:style>
  <w:style w:type="character" w:customStyle="1" w:styleId="578">
    <w:name w:val="Comment Subject Char"/>
    <w:qFormat/>
    <w:locked/>
    <w:uiPriority w:val="0"/>
    <w:rPr>
      <w:b/>
      <w:bCs/>
      <w:kern w:val="2"/>
      <w:sz w:val="24"/>
      <w:szCs w:val="24"/>
    </w:rPr>
  </w:style>
  <w:style w:type="character" w:customStyle="1" w:styleId="579">
    <w:name w:val="Comment Text Char"/>
    <w:qFormat/>
    <w:locked/>
    <w:uiPriority w:val="0"/>
    <w:rPr>
      <w:kern w:val="2"/>
      <w:sz w:val="24"/>
      <w:szCs w:val="24"/>
    </w:rPr>
  </w:style>
  <w:style w:type="character" w:customStyle="1" w:styleId="580">
    <w:name w:val="Char Char10"/>
    <w:qFormat/>
    <w:uiPriority w:val="0"/>
    <w:rPr>
      <w:rFonts w:ascii="宋体" w:hAnsi="Courier New" w:eastAsia="宋体" w:cs="宋体"/>
      <w:kern w:val="2"/>
      <w:sz w:val="24"/>
      <w:szCs w:val="24"/>
      <w:lang w:val="en-US" w:eastAsia="zh-CN"/>
    </w:rPr>
  </w:style>
  <w:style w:type="paragraph" w:customStyle="1" w:styleId="581">
    <w:name w:val="Char Char4 Char Char"/>
    <w:basedOn w:val="1"/>
    <w:qFormat/>
    <w:uiPriority w:val="0"/>
    <w:pPr>
      <w:spacing w:line="360" w:lineRule="auto"/>
      <w:ind w:firstLine="200" w:firstLineChars="200"/>
    </w:pPr>
    <w:rPr>
      <w:rFonts w:ascii="Tahoma" w:hAnsi="Tahoma"/>
      <w:sz w:val="28"/>
      <w:szCs w:val="20"/>
    </w:rPr>
  </w:style>
  <w:style w:type="paragraph" w:customStyle="1" w:styleId="582">
    <w:name w:val="默认段落字体 Para Char Char Char Char Char Char1 Char"/>
    <w:basedOn w:val="1"/>
    <w:qFormat/>
    <w:uiPriority w:val="0"/>
    <w:pPr>
      <w:spacing w:line="360" w:lineRule="auto"/>
      <w:ind w:firstLine="200" w:firstLineChars="200"/>
    </w:pPr>
    <w:rPr>
      <w:rFonts w:ascii="Tahoma" w:hAnsi="Tahoma"/>
      <w:sz w:val="28"/>
      <w:szCs w:val="20"/>
    </w:rPr>
  </w:style>
  <w:style w:type="character" w:customStyle="1" w:styleId="583">
    <w:name w:val="标题 4 Char1"/>
    <w:qFormat/>
    <w:uiPriority w:val="0"/>
    <w:rPr>
      <w:rFonts w:ascii="Cambria" w:hAnsi="Cambria" w:eastAsia="宋体" w:cs="Times New Roman"/>
      <w:b/>
      <w:bCs/>
      <w:sz w:val="28"/>
      <w:szCs w:val="28"/>
    </w:rPr>
  </w:style>
  <w:style w:type="character" w:customStyle="1" w:styleId="584">
    <w:name w:val="标题 5 Char1"/>
    <w:qFormat/>
    <w:uiPriority w:val="0"/>
    <w:rPr>
      <w:rFonts w:eastAsia="仿宋_GB2312"/>
      <w:b/>
      <w:bCs/>
      <w:sz w:val="28"/>
      <w:szCs w:val="28"/>
    </w:rPr>
  </w:style>
  <w:style w:type="character" w:customStyle="1" w:styleId="585">
    <w:name w:val="标题 6 Char1"/>
    <w:semiHidden/>
    <w:qFormat/>
    <w:uiPriority w:val="0"/>
    <w:rPr>
      <w:rFonts w:ascii="Cambria" w:hAnsi="Cambria" w:eastAsia="宋体" w:cs="Times New Roman"/>
      <w:b/>
      <w:bCs/>
      <w:sz w:val="24"/>
      <w:szCs w:val="24"/>
    </w:rPr>
  </w:style>
  <w:style w:type="character" w:customStyle="1" w:styleId="586">
    <w:name w:val="标题 7 Char1"/>
    <w:semiHidden/>
    <w:qFormat/>
    <w:uiPriority w:val="0"/>
    <w:rPr>
      <w:rFonts w:eastAsia="仿宋_GB2312"/>
      <w:b/>
      <w:bCs/>
      <w:sz w:val="24"/>
      <w:szCs w:val="24"/>
    </w:rPr>
  </w:style>
  <w:style w:type="character" w:customStyle="1" w:styleId="587">
    <w:name w:val="标题 8 Char1"/>
    <w:semiHidden/>
    <w:qFormat/>
    <w:uiPriority w:val="0"/>
    <w:rPr>
      <w:rFonts w:ascii="Cambria" w:hAnsi="Cambria" w:eastAsia="宋体" w:cs="Times New Roman"/>
      <w:sz w:val="24"/>
      <w:szCs w:val="24"/>
    </w:rPr>
  </w:style>
  <w:style w:type="character" w:customStyle="1" w:styleId="588">
    <w:name w:val="标题 9 Char1"/>
    <w:semiHidden/>
    <w:qFormat/>
    <w:uiPriority w:val="0"/>
    <w:rPr>
      <w:rFonts w:ascii="Cambria" w:hAnsi="Cambria" w:eastAsia="宋体" w:cs="Times New Roman"/>
      <w:sz w:val="21"/>
      <w:szCs w:val="21"/>
    </w:rPr>
  </w:style>
  <w:style w:type="paragraph" w:customStyle="1" w:styleId="589">
    <w:name w:val="Char Char Char Char Char Char"/>
    <w:basedOn w:val="1"/>
    <w:qFormat/>
    <w:uiPriority w:val="0"/>
    <w:pPr>
      <w:spacing w:line="360" w:lineRule="auto"/>
      <w:ind w:firstLine="200" w:firstLineChars="200"/>
    </w:pPr>
    <w:rPr>
      <w:rFonts w:ascii="Times New Roman" w:hAnsi="Times New Roman"/>
      <w:sz w:val="28"/>
      <w:szCs w:val="20"/>
    </w:rPr>
  </w:style>
  <w:style w:type="paragraph" w:customStyle="1" w:styleId="590">
    <w:name w:val="Char Char Char Char Char Char Char"/>
    <w:basedOn w:val="26"/>
    <w:qFormat/>
    <w:uiPriority w:val="0"/>
    <w:pPr>
      <w:shd w:val="clear" w:color="auto" w:fill="000080"/>
      <w:spacing w:line="360" w:lineRule="auto"/>
      <w:ind w:firstLine="200" w:firstLineChars="200"/>
    </w:pPr>
    <w:rPr>
      <w:rFonts w:ascii="Tahoma" w:hAnsi="Tahoma"/>
      <w:sz w:val="24"/>
      <w:szCs w:val="24"/>
      <w:lang w:val="zh-CN" w:eastAsia="zh-CN"/>
    </w:rPr>
  </w:style>
  <w:style w:type="paragraph" w:customStyle="1" w:styleId="591">
    <w:name w:val="CENTER 1"/>
    <w:basedOn w:val="1"/>
    <w:qFormat/>
    <w:uiPriority w:val="0"/>
    <w:pPr>
      <w:keepNext/>
      <w:widowControl/>
      <w:overflowPunct w:val="0"/>
      <w:autoSpaceDE w:val="0"/>
      <w:autoSpaceDN w:val="0"/>
      <w:adjustRightInd w:val="0"/>
      <w:spacing w:after="240" w:line="360" w:lineRule="auto"/>
      <w:ind w:firstLine="200" w:firstLineChars="200"/>
      <w:jc w:val="center"/>
    </w:pPr>
    <w:rPr>
      <w:rFonts w:ascii="Times New Roman" w:hAnsi="Times New Roman"/>
      <w:caps/>
      <w:kern w:val="0"/>
      <w:sz w:val="24"/>
      <w:szCs w:val="24"/>
    </w:rPr>
  </w:style>
  <w:style w:type="paragraph" w:customStyle="1" w:styleId="592">
    <w:name w:val="p"/>
    <w:basedOn w:val="1"/>
    <w:qFormat/>
    <w:uiPriority w:val="0"/>
    <w:pPr>
      <w:widowControl/>
      <w:autoSpaceDE w:val="0"/>
      <w:autoSpaceDN w:val="0"/>
      <w:spacing w:line="360" w:lineRule="auto"/>
      <w:ind w:left="1588" w:hanging="397" w:firstLineChars="200"/>
    </w:pPr>
    <w:rPr>
      <w:rFonts w:ascii="Times New Roman" w:hAnsi="Times New Roman"/>
      <w:color w:val="000000"/>
      <w:sz w:val="26"/>
      <w:szCs w:val="24"/>
    </w:rPr>
  </w:style>
  <w:style w:type="paragraph" w:customStyle="1" w:styleId="593">
    <w:name w:val="p2"/>
    <w:basedOn w:val="1"/>
    <w:qFormat/>
    <w:uiPriority w:val="0"/>
    <w:pPr>
      <w:widowControl/>
      <w:autoSpaceDE w:val="0"/>
      <w:autoSpaceDN w:val="0"/>
      <w:spacing w:line="360" w:lineRule="auto"/>
      <w:ind w:left="2098" w:hanging="510" w:firstLineChars="200"/>
    </w:pPr>
    <w:rPr>
      <w:rFonts w:ascii="Times New Roman" w:hAnsi="Times New Roman"/>
      <w:color w:val="000000"/>
      <w:sz w:val="26"/>
      <w:szCs w:val="24"/>
    </w:rPr>
  </w:style>
  <w:style w:type="paragraph" w:customStyle="1" w:styleId="594">
    <w:name w:val="p1"/>
    <w:basedOn w:val="1"/>
    <w:qFormat/>
    <w:uiPriority w:val="0"/>
    <w:pPr>
      <w:widowControl/>
      <w:autoSpaceDE w:val="0"/>
      <w:autoSpaceDN w:val="0"/>
      <w:spacing w:line="360" w:lineRule="auto"/>
      <w:ind w:left="1191" w:firstLine="200" w:firstLineChars="200"/>
    </w:pPr>
    <w:rPr>
      <w:rFonts w:ascii="Times New Roman" w:hAnsi="Times New Roman"/>
      <w:color w:val="000000"/>
      <w:sz w:val="26"/>
      <w:szCs w:val="24"/>
    </w:rPr>
  </w:style>
  <w:style w:type="paragraph" w:customStyle="1" w:styleId="595">
    <w:name w:val="Style1"/>
    <w:basedOn w:val="1"/>
    <w:qFormat/>
    <w:uiPriority w:val="0"/>
    <w:pPr>
      <w:widowControl/>
      <w:tabs>
        <w:tab w:val="left" w:pos="-720"/>
      </w:tabs>
      <w:spacing w:after="120" w:line="360" w:lineRule="auto"/>
      <w:ind w:firstLine="200" w:firstLineChars="200"/>
    </w:pPr>
    <w:rPr>
      <w:rFonts w:ascii="Times New Roman" w:hAnsi="Times New Roman"/>
      <w:spacing w:val="-3"/>
      <w:kern w:val="0"/>
      <w:sz w:val="24"/>
      <w:szCs w:val="20"/>
      <w:lang w:val="en-AU" w:eastAsia="en-US"/>
    </w:rPr>
  </w:style>
  <w:style w:type="paragraph" w:customStyle="1" w:styleId="596">
    <w:name w:val="表格"/>
    <w:basedOn w:val="1"/>
    <w:link w:val="937"/>
    <w:qFormat/>
    <w:uiPriority w:val="0"/>
    <w:pPr>
      <w:spacing w:before="60" w:after="60" w:line="360" w:lineRule="auto"/>
      <w:ind w:firstLine="200" w:firstLineChars="200"/>
      <w:jc w:val="center"/>
    </w:pPr>
    <w:rPr>
      <w:rFonts w:ascii="Times New Roman" w:hAnsi="Times New Roman"/>
      <w:sz w:val="28"/>
      <w:szCs w:val="24"/>
      <w:lang w:val="zh-CN" w:eastAsia="zh-CN"/>
    </w:rPr>
  </w:style>
  <w:style w:type="paragraph" w:customStyle="1" w:styleId="597">
    <w:name w:val="样式 标题 1 + 宋体 小四 行距: 最小值 12 磅"/>
    <w:basedOn w:val="1"/>
    <w:qFormat/>
    <w:uiPriority w:val="0"/>
    <w:pPr>
      <w:tabs>
        <w:tab w:val="left" w:pos="360"/>
      </w:tabs>
      <w:spacing w:line="360" w:lineRule="auto"/>
      <w:ind w:firstLine="200" w:firstLineChars="200"/>
    </w:pPr>
    <w:rPr>
      <w:rFonts w:ascii="Times New Roman" w:hAnsi="Times New Roman"/>
      <w:sz w:val="28"/>
      <w:szCs w:val="20"/>
    </w:rPr>
  </w:style>
  <w:style w:type="paragraph" w:customStyle="1" w:styleId="598">
    <w:name w:val="样式 纯文本 + 黑色 左侧:  0 厘米 悬挂缩进: 7.2 字符"/>
    <w:basedOn w:val="43"/>
    <w:qFormat/>
    <w:uiPriority w:val="0"/>
    <w:pPr>
      <w:spacing w:line="360" w:lineRule="auto"/>
      <w:ind w:left="720" w:hanging="720" w:firstLineChars="200"/>
    </w:pPr>
    <w:rPr>
      <w:rFonts w:hint="eastAsia" w:eastAsia="宋体" w:cs="Times New Roman"/>
      <w:color w:val="000000"/>
      <w:kern w:val="0"/>
      <w:szCs w:val="20"/>
      <w:lang w:val="zh-CN" w:eastAsia="zh-CN"/>
    </w:rPr>
  </w:style>
  <w:style w:type="paragraph" w:customStyle="1" w:styleId="599">
    <w:name w:val="样式 标题 4 + 左侧:  0 厘米 悬挂缩进: 8.64 字符 段前: 0 磅 段后: 0 磅 行距: 最小值 12..."/>
    <w:basedOn w:val="5"/>
    <w:qFormat/>
    <w:uiPriority w:val="0"/>
    <w:pPr>
      <w:spacing w:before="0" w:after="0" w:line="240" w:lineRule="atLeast"/>
      <w:ind w:left="-25"/>
    </w:pPr>
    <w:rPr>
      <w:rFonts w:ascii="Arial" w:hAnsi="Arial"/>
      <w:b w:val="0"/>
      <w:szCs w:val="20"/>
      <w:lang w:val="zh-CN" w:eastAsia="zh-CN"/>
    </w:rPr>
  </w:style>
  <w:style w:type="paragraph" w:customStyle="1" w:styleId="600">
    <w:name w:val="样式 纯文本 + 黑色"/>
    <w:basedOn w:val="43"/>
    <w:qFormat/>
    <w:uiPriority w:val="0"/>
    <w:pPr>
      <w:spacing w:line="360" w:lineRule="auto"/>
      <w:ind w:left="960" w:leftChars="343" w:firstLine="210" w:firstLineChars="100"/>
    </w:pPr>
    <w:rPr>
      <w:rFonts w:hint="eastAsia" w:eastAsia="宋体" w:cs="Times New Roman"/>
      <w:color w:val="000000"/>
      <w:kern w:val="0"/>
      <w:szCs w:val="20"/>
      <w:lang w:val="zh-CN" w:eastAsia="zh-CN"/>
    </w:rPr>
  </w:style>
  <w:style w:type="paragraph" w:customStyle="1" w:styleId="601">
    <w:name w:val="样式 纯文本 + 左侧:  0 厘米 悬挂缩进: 7.2 字符"/>
    <w:basedOn w:val="43"/>
    <w:qFormat/>
    <w:uiPriority w:val="0"/>
    <w:pPr>
      <w:spacing w:line="360" w:lineRule="auto"/>
      <w:ind w:left="720" w:hanging="720" w:firstLineChars="200"/>
    </w:pPr>
    <w:rPr>
      <w:rFonts w:hint="eastAsia" w:eastAsia="宋体" w:cs="Times New Roman"/>
      <w:kern w:val="0"/>
      <w:szCs w:val="20"/>
      <w:lang w:val="zh-CN" w:eastAsia="zh-CN"/>
    </w:rPr>
  </w:style>
  <w:style w:type="paragraph" w:customStyle="1" w:styleId="602">
    <w:name w:val="纯文本2"/>
    <w:basedOn w:val="1"/>
    <w:qFormat/>
    <w:uiPriority w:val="0"/>
    <w:pPr>
      <w:autoSpaceDE w:val="0"/>
      <w:autoSpaceDN w:val="0"/>
      <w:adjustRightInd w:val="0"/>
      <w:spacing w:line="360" w:lineRule="auto"/>
      <w:ind w:firstLine="200" w:firstLineChars="200"/>
    </w:pPr>
    <w:rPr>
      <w:rFonts w:ascii="宋体" w:hAnsi="Times New Roman"/>
      <w:sz w:val="24"/>
      <w:szCs w:val="20"/>
    </w:rPr>
  </w:style>
  <w:style w:type="paragraph" w:customStyle="1" w:styleId="603">
    <w:name w:val="正文缩进3"/>
    <w:basedOn w:val="1"/>
    <w:next w:val="22"/>
    <w:qFormat/>
    <w:uiPriority w:val="0"/>
    <w:pPr>
      <w:widowControl/>
      <w:numPr>
        <w:ilvl w:val="0"/>
        <w:numId w:val="16"/>
      </w:numPr>
      <w:spacing w:before="120" w:line="360" w:lineRule="auto"/>
      <w:ind w:left="0" w:firstLine="454" w:firstLineChars="200"/>
      <w:jc w:val="left"/>
    </w:pPr>
    <w:rPr>
      <w:rFonts w:ascii="宋体" w:hAnsi="Times New Roman"/>
      <w:b/>
      <w:kern w:val="0"/>
      <w:sz w:val="24"/>
      <w:szCs w:val="20"/>
    </w:rPr>
  </w:style>
  <w:style w:type="paragraph" w:customStyle="1" w:styleId="604">
    <w:name w:val="标题3"/>
    <w:basedOn w:val="4"/>
    <w:qFormat/>
    <w:uiPriority w:val="0"/>
    <w:pPr>
      <w:keepNext w:val="0"/>
      <w:keepLines w:val="0"/>
      <w:numPr>
        <w:ilvl w:val="0"/>
        <w:numId w:val="0"/>
      </w:numPr>
      <w:tabs>
        <w:tab w:val="left" w:pos="840"/>
      </w:tabs>
      <w:adjustRightInd w:val="0"/>
      <w:snapToGrid w:val="0"/>
      <w:spacing w:before="0" w:after="0" w:line="360" w:lineRule="auto"/>
      <w:ind w:right="240" w:rightChars="100" w:firstLine="720"/>
    </w:pPr>
    <w:rPr>
      <w:rFonts w:ascii="Times New Roman" w:hAnsi="Times New Roman"/>
      <w:b w:val="0"/>
      <w:bCs w:val="0"/>
      <w:spacing w:val="6"/>
      <w:kern w:val="0"/>
      <w:sz w:val="24"/>
      <w:szCs w:val="24"/>
      <w:lang w:val="zh-CN" w:eastAsia="zh-CN"/>
    </w:rPr>
  </w:style>
  <w:style w:type="paragraph" w:customStyle="1" w:styleId="605">
    <w:name w:val="标准段落"/>
    <w:basedOn w:val="1"/>
    <w:uiPriority w:val="0"/>
    <w:pPr>
      <w:adjustRightInd w:val="0"/>
      <w:spacing w:line="360" w:lineRule="auto"/>
      <w:ind w:firstLine="480" w:firstLineChars="200"/>
    </w:pPr>
    <w:rPr>
      <w:rFonts w:ascii="Times New Roman" w:hAnsi="Times New Roman"/>
      <w:sz w:val="24"/>
      <w:szCs w:val="20"/>
    </w:rPr>
  </w:style>
  <w:style w:type="paragraph" w:customStyle="1" w:styleId="606">
    <w:name w:val="Standardtext"/>
    <w:uiPriority w:val="0"/>
    <w:pPr>
      <w:spacing w:before="72"/>
      <w:ind w:left="1985" w:right="708"/>
      <w:jc w:val="both"/>
    </w:pPr>
    <w:rPr>
      <w:rFonts w:ascii="Univers (WN)" w:hAnsi="Univers (WN)" w:eastAsia="宋体" w:cs="Times New Roman"/>
      <w:kern w:val="0"/>
      <w:sz w:val="20"/>
      <w:szCs w:val="20"/>
      <w:lang w:val="de-DE" w:eastAsia="zh-TW" w:bidi="ar-SA"/>
    </w:rPr>
  </w:style>
  <w:style w:type="paragraph" w:customStyle="1" w:styleId="607">
    <w:name w:val="xl55"/>
    <w:basedOn w:val="1"/>
    <w:qFormat/>
    <w:uiPriority w:val="0"/>
    <w:pPr>
      <w:widowControl/>
      <w:pBdr>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8">
    <w:name w:val="xl56"/>
    <w:basedOn w:val="1"/>
    <w:qFormat/>
    <w:uiPriority w:val="0"/>
    <w:pPr>
      <w:widowControl/>
      <w:pBdr>
        <w:left w:val="single" w:color="auto" w:sz="4" w:space="0"/>
        <w:bottom w:val="single" w:color="auto" w:sz="8"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09">
    <w:name w:val="xl57"/>
    <w:basedOn w:val="1"/>
    <w:qFormat/>
    <w:uiPriority w:val="0"/>
    <w:pPr>
      <w:widowControl/>
      <w:pBdr>
        <w:top w:val="single" w:color="auto" w:sz="4" w:space="0"/>
        <w:left w:val="single" w:color="auto" w:sz="12" w:space="0"/>
        <w:bottom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0">
    <w:name w:val="xl58"/>
    <w:basedOn w:val="1"/>
    <w:qFormat/>
    <w:uiPriority w:val="0"/>
    <w:pPr>
      <w:widowControl/>
      <w:pBdr>
        <w:top w:val="single" w:color="auto" w:sz="4" w:space="0"/>
        <w:bottom w:val="single" w:color="auto" w:sz="4" w:space="0"/>
        <w:right w:val="single" w:color="auto" w:sz="4"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1">
    <w:name w:val="xl5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2">
    <w:name w:val="xl6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3">
    <w:name w:val="xl61"/>
    <w:basedOn w:val="1"/>
    <w:qFormat/>
    <w:uiPriority w:val="0"/>
    <w:pPr>
      <w:widowControl/>
      <w:pBdr>
        <w:left w:val="single" w:color="auto" w:sz="12" w:space="0"/>
      </w:pBdr>
      <w:spacing w:before="100" w:beforeAutospacing="1" w:after="100" w:afterAutospacing="1" w:line="360" w:lineRule="auto"/>
      <w:ind w:firstLine="200" w:firstLineChars="200"/>
      <w:jc w:val="left"/>
    </w:pPr>
    <w:rPr>
      <w:rFonts w:ascii="Helv" w:hAnsi="Helv"/>
      <w:b/>
      <w:bCs/>
      <w:kern w:val="0"/>
      <w:sz w:val="28"/>
      <w:szCs w:val="28"/>
    </w:rPr>
  </w:style>
  <w:style w:type="paragraph" w:customStyle="1" w:styleId="614">
    <w:name w:val="xl6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5">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6">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Helv" w:hAnsi="Helv"/>
      <w:b/>
      <w:bCs/>
      <w:kern w:val="0"/>
      <w:sz w:val="28"/>
      <w:szCs w:val="28"/>
    </w:rPr>
  </w:style>
  <w:style w:type="paragraph" w:customStyle="1" w:styleId="617">
    <w:name w:val="日期1"/>
    <w:basedOn w:val="1"/>
    <w:next w:val="1"/>
    <w:qFormat/>
    <w:uiPriority w:val="0"/>
    <w:pPr>
      <w:adjustRightInd w:val="0"/>
      <w:spacing w:line="360" w:lineRule="atLeast"/>
      <w:ind w:firstLine="200" w:firstLineChars="200"/>
    </w:pPr>
    <w:rPr>
      <w:rFonts w:ascii="宋体" w:hAnsi="Times New Roman" w:eastAsia="Wingdings"/>
      <w:kern w:val="0"/>
      <w:sz w:val="24"/>
      <w:szCs w:val="20"/>
    </w:rPr>
  </w:style>
  <w:style w:type="paragraph" w:customStyle="1" w:styleId="618">
    <w:name w:val="非居中表格"/>
    <w:basedOn w:val="596"/>
    <w:qFormat/>
    <w:uiPriority w:val="0"/>
    <w:pPr>
      <w:adjustRightInd w:val="0"/>
    </w:pPr>
    <w:rPr>
      <w:rFonts w:ascii="宋体"/>
      <w:kern w:val="0"/>
      <w:sz w:val="24"/>
      <w:szCs w:val="20"/>
    </w:rPr>
  </w:style>
  <w:style w:type="paragraph" w:customStyle="1" w:styleId="619">
    <w:name w:val="(1)"/>
    <w:basedOn w:val="1"/>
    <w:qFormat/>
    <w:uiPriority w:val="0"/>
    <w:pPr>
      <w:snapToGrid w:val="0"/>
      <w:spacing w:beforeLines="20" w:afterLines="20" w:line="360" w:lineRule="auto"/>
      <w:ind w:firstLine="200" w:firstLineChars="200"/>
      <w:jc w:val="center"/>
    </w:pPr>
    <w:rPr>
      <w:rFonts w:ascii="Arial" w:hAnsi="Arial" w:eastAsia="华文细黑" w:cs="Arial"/>
      <w:sz w:val="28"/>
      <w:szCs w:val="24"/>
    </w:rPr>
  </w:style>
  <w:style w:type="paragraph" w:customStyle="1" w:styleId="620">
    <w:name w:val="小标"/>
    <w:basedOn w:val="1"/>
    <w:qFormat/>
    <w:uiPriority w:val="0"/>
    <w:pPr>
      <w:spacing w:line="360" w:lineRule="auto"/>
      <w:ind w:firstLine="200" w:firstLineChars="200"/>
    </w:pPr>
    <w:rPr>
      <w:rFonts w:ascii="黑体" w:hAnsi="Times New Roman" w:eastAsia="黑体"/>
      <w:spacing w:val="20"/>
      <w:sz w:val="28"/>
      <w:szCs w:val="20"/>
    </w:rPr>
  </w:style>
  <w:style w:type="paragraph" w:customStyle="1" w:styleId="621">
    <w:name w:val="表格1"/>
    <w:basedOn w:val="1"/>
    <w:qFormat/>
    <w:uiPriority w:val="0"/>
    <w:pPr>
      <w:tabs>
        <w:tab w:val="left" w:pos="0"/>
      </w:tabs>
      <w:adjustRightInd w:val="0"/>
      <w:snapToGrid w:val="0"/>
      <w:spacing w:line="360" w:lineRule="atLeast"/>
      <w:ind w:firstLine="200" w:firstLineChars="200"/>
      <w:jc w:val="center"/>
    </w:pPr>
    <w:rPr>
      <w:rFonts w:ascii="Times New Roman" w:hAnsi="Times New Roman"/>
      <w:kern w:val="0"/>
      <w:sz w:val="28"/>
      <w:szCs w:val="20"/>
    </w:rPr>
  </w:style>
  <w:style w:type="paragraph" w:customStyle="1" w:styleId="622">
    <w:name w:val="样式 标题 1标题2章节标题b1H1章标题 1标题 1 Charb1 Char标题 1 1-*+h11st..."/>
    <w:basedOn w:val="2"/>
    <w:qFormat/>
    <w:uiPriority w:val="0"/>
    <w:pPr>
      <w:keepLines w:val="0"/>
      <w:pageBreakBefore/>
      <w:widowControl/>
      <w:numPr>
        <w:numId w:val="0"/>
      </w:numPr>
      <w:spacing w:before="0" w:after="0" w:line="240" w:lineRule="auto"/>
      <w:ind w:left="771" w:hanging="771" w:hangingChars="321"/>
      <w:jc w:val="left"/>
    </w:pPr>
    <w:rPr>
      <w:rFonts w:ascii="宋体" w:hAnsi="宋体" w:cs="宋体"/>
      <w:b w:val="0"/>
      <w:color w:val="000000"/>
      <w:kern w:val="0"/>
      <w:sz w:val="24"/>
      <w:szCs w:val="20"/>
      <w:lang w:val="zh-CN" w:eastAsia="zh-CN"/>
    </w:rPr>
  </w:style>
  <w:style w:type="paragraph" w:customStyle="1" w:styleId="623">
    <w:name w:val="样式 11 磅 行距: 1.5 倍行距"/>
    <w:basedOn w:val="1"/>
    <w:next w:val="2"/>
    <w:qFormat/>
    <w:uiPriority w:val="0"/>
    <w:pPr>
      <w:spacing w:line="360" w:lineRule="auto"/>
      <w:ind w:firstLine="200" w:firstLineChars="200"/>
    </w:pPr>
    <w:rPr>
      <w:rFonts w:ascii="Times New Roman" w:hAnsi="Times New Roman" w:cs="宋体"/>
      <w:sz w:val="22"/>
      <w:szCs w:val="20"/>
    </w:rPr>
  </w:style>
  <w:style w:type="paragraph" w:customStyle="1" w:styleId="624">
    <w:name w:val="ST20-2"/>
    <w:basedOn w:val="1"/>
    <w:qFormat/>
    <w:uiPriority w:val="0"/>
    <w:pPr>
      <w:numPr>
        <w:ilvl w:val="0"/>
        <w:numId w:val="17"/>
      </w:numPr>
      <w:tabs>
        <w:tab w:val="left" w:pos="567"/>
      </w:tabs>
      <w:adjustRightInd w:val="0"/>
      <w:snapToGrid w:val="0"/>
      <w:spacing w:after="120" w:line="300" w:lineRule="auto"/>
      <w:ind w:left="1247" w:firstLine="200" w:firstLineChars="200"/>
    </w:pPr>
    <w:rPr>
      <w:rFonts w:ascii="宋体" w:hAnsi="Arial"/>
      <w:sz w:val="24"/>
      <w:szCs w:val="24"/>
    </w:rPr>
  </w:style>
  <w:style w:type="paragraph" w:customStyle="1" w:styleId="625">
    <w:name w:val="ST20_1"/>
    <w:basedOn w:val="1"/>
    <w:next w:val="1"/>
    <w:qFormat/>
    <w:uiPriority w:val="0"/>
    <w:pPr>
      <w:keepNext/>
      <w:keepLines/>
      <w:numPr>
        <w:ilvl w:val="0"/>
        <w:numId w:val="18"/>
      </w:numPr>
      <w:tabs>
        <w:tab w:val="right" w:leader="dot" w:pos="8400"/>
      </w:tabs>
      <w:adjustRightInd w:val="0"/>
      <w:snapToGrid w:val="0"/>
      <w:spacing w:before="120" w:after="120" w:line="300" w:lineRule="auto"/>
      <w:ind w:firstLine="200" w:firstLineChars="200"/>
      <w:jc w:val="left"/>
    </w:pPr>
    <w:rPr>
      <w:rFonts w:ascii="Arial" w:hAnsi="Arial"/>
      <w:kern w:val="0"/>
      <w:sz w:val="24"/>
      <w:szCs w:val="24"/>
    </w:rPr>
  </w:style>
  <w:style w:type="paragraph" w:customStyle="1" w:styleId="626">
    <w:name w:val="杠"/>
    <w:basedOn w:val="22"/>
    <w:qFormat/>
    <w:uiPriority w:val="0"/>
    <w:pPr>
      <w:tabs>
        <w:tab w:val="left" w:pos="425"/>
      </w:tabs>
      <w:adjustRightInd w:val="0"/>
      <w:snapToGrid w:val="0"/>
      <w:spacing w:before="120" w:line="300" w:lineRule="auto"/>
      <w:ind w:left="1559" w:hanging="425" w:firstLineChars="0"/>
    </w:pPr>
    <w:rPr>
      <w:rFonts w:ascii="Arial" w:hAnsi="Arial" w:eastAsia="宋体" w:cs="Times New Roman"/>
      <w:sz w:val="24"/>
      <w:szCs w:val="20"/>
      <w:lang w:val="zh-CN" w:eastAsia="zh-CN"/>
    </w:rPr>
  </w:style>
  <w:style w:type="paragraph" w:customStyle="1" w:styleId="627">
    <w:name w:val="A1"/>
    <w:link w:val="1796"/>
    <w:uiPriority w:val="0"/>
    <w:pPr>
      <w:spacing w:before="120"/>
      <w:jc w:val="both"/>
    </w:pPr>
    <w:rPr>
      <w:rFonts w:ascii="Arial" w:hAnsi="Arial" w:eastAsia="宋体" w:cs="Times New Roman"/>
      <w:kern w:val="0"/>
      <w:sz w:val="22"/>
      <w:szCs w:val="20"/>
      <w:lang w:val="de-DE" w:eastAsia="de-DE" w:bidi="ar-SA"/>
    </w:rPr>
  </w:style>
  <w:style w:type="paragraph" w:customStyle="1" w:styleId="628">
    <w:name w:val="正表头"/>
    <w:basedOn w:val="308"/>
    <w:qFormat/>
    <w:uiPriority w:val="0"/>
    <w:pPr>
      <w:widowControl/>
      <w:tabs>
        <w:tab w:val="left" w:pos="480"/>
      </w:tabs>
      <w:autoSpaceDE w:val="0"/>
      <w:autoSpaceDN w:val="0"/>
      <w:adjustRightInd w:val="0"/>
      <w:spacing w:line="360" w:lineRule="auto"/>
      <w:ind w:firstLine="200" w:firstLineChars="200"/>
    </w:pPr>
    <w:rPr>
      <w:rFonts w:eastAsia="宋体"/>
      <w:spacing w:val="0"/>
      <w:kern w:val="0"/>
      <w:sz w:val="21"/>
      <w:szCs w:val="20"/>
    </w:rPr>
  </w:style>
  <w:style w:type="paragraph" w:customStyle="1" w:styleId="629">
    <w:name w:val="正表格内容"/>
    <w:basedOn w:val="1"/>
    <w:qFormat/>
    <w:uiPriority w:val="0"/>
    <w:pPr>
      <w:widowControl/>
      <w:tabs>
        <w:tab w:val="left" w:pos="480"/>
      </w:tabs>
      <w:autoSpaceDE w:val="0"/>
      <w:autoSpaceDN w:val="0"/>
      <w:adjustRightInd w:val="0"/>
      <w:spacing w:line="360" w:lineRule="auto"/>
      <w:ind w:firstLine="200" w:firstLineChars="200"/>
      <w:jc w:val="center"/>
    </w:pPr>
    <w:rPr>
      <w:rFonts w:ascii="Times New Roman" w:hAnsi="Times New Roman"/>
      <w:kern w:val="0"/>
      <w:sz w:val="18"/>
      <w:szCs w:val="20"/>
    </w:rPr>
  </w:style>
  <w:style w:type="paragraph" w:customStyle="1" w:styleId="630">
    <w:name w:val="Table_Head"/>
    <w:basedOn w:val="1"/>
    <w:qFormat/>
    <w:uiPriority w:val="0"/>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200" w:firstLineChars="200"/>
      <w:jc w:val="center"/>
    </w:pPr>
    <w:rPr>
      <w:rFonts w:ascii="Times New Roman" w:hAnsi="Times New Roman"/>
      <w:b/>
      <w:kern w:val="0"/>
      <w:sz w:val="22"/>
      <w:szCs w:val="20"/>
      <w:lang w:val="en-GB"/>
    </w:rPr>
  </w:style>
  <w:style w:type="paragraph" w:customStyle="1" w:styleId="631">
    <w:name w:val="TAC"/>
    <w:basedOn w:val="1"/>
    <w:qFormat/>
    <w:uiPriority w:val="0"/>
    <w:pPr>
      <w:keepNext/>
      <w:keepLines/>
      <w:widowControl/>
      <w:spacing w:line="360" w:lineRule="auto"/>
      <w:ind w:firstLine="200" w:firstLineChars="200"/>
      <w:jc w:val="center"/>
    </w:pPr>
    <w:rPr>
      <w:rFonts w:ascii="Arial" w:hAnsi="Arial"/>
      <w:kern w:val="0"/>
      <w:sz w:val="18"/>
      <w:szCs w:val="20"/>
      <w:lang w:val="en-GB"/>
    </w:rPr>
  </w:style>
  <w:style w:type="paragraph" w:customStyle="1" w:styleId="632">
    <w:name w:val="dot"/>
    <w:basedOn w:val="1"/>
    <w:qFormat/>
    <w:uiPriority w:val="0"/>
    <w:pPr>
      <w:numPr>
        <w:ilvl w:val="0"/>
        <w:numId w:val="19"/>
      </w:numPr>
      <w:spacing w:line="400" w:lineRule="exact"/>
      <w:ind w:firstLine="200" w:firstLineChars="200"/>
    </w:pPr>
    <w:rPr>
      <w:rFonts w:ascii="Times New Roman" w:hAnsi="Times New Roman"/>
      <w:sz w:val="24"/>
      <w:szCs w:val="20"/>
    </w:rPr>
  </w:style>
  <w:style w:type="paragraph" w:customStyle="1" w:styleId="633">
    <w:name w:val="Table_Text"/>
    <w:basedOn w:val="1"/>
    <w:qFormat/>
    <w:uiPriority w:val="0"/>
    <w:pPr>
      <w:keepLines/>
      <w:tabs>
        <w:tab w:val="left" w:pos="794"/>
        <w:tab w:val="left" w:pos="1191"/>
        <w:tab w:val="left" w:pos="1588"/>
        <w:tab w:val="left" w:pos="1985"/>
      </w:tabs>
      <w:autoSpaceDE w:val="0"/>
      <w:autoSpaceDN w:val="0"/>
      <w:adjustRightInd w:val="0"/>
      <w:spacing w:before="100" w:after="100" w:line="190" w:lineRule="exact"/>
      <w:ind w:firstLine="200" w:firstLineChars="200"/>
      <w:jc w:val="left"/>
    </w:pPr>
    <w:rPr>
      <w:rFonts w:ascii="Times New Roman" w:hAnsi="Times New Roman"/>
      <w:kern w:val="0"/>
      <w:sz w:val="18"/>
      <w:szCs w:val="20"/>
    </w:rPr>
  </w:style>
  <w:style w:type="paragraph" w:customStyle="1" w:styleId="634">
    <w:name w:val="Table_Legend"/>
    <w:basedOn w:val="1"/>
    <w:next w:val="1"/>
    <w:qFormat/>
    <w:uiPriority w:val="0"/>
    <w:pPr>
      <w:keepNext/>
      <w:tabs>
        <w:tab w:val="left" w:pos="454"/>
      </w:tabs>
      <w:autoSpaceDE w:val="0"/>
      <w:autoSpaceDN w:val="0"/>
      <w:adjustRightInd w:val="0"/>
      <w:spacing w:before="86" w:line="199" w:lineRule="exact"/>
      <w:ind w:firstLine="200" w:firstLineChars="200"/>
    </w:pPr>
    <w:rPr>
      <w:rFonts w:ascii="Times New Roman" w:hAnsi="Times New Roman"/>
      <w:kern w:val="0"/>
      <w:sz w:val="18"/>
      <w:szCs w:val="20"/>
    </w:rPr>
  </w:style>
  <w:style w:type="paragraph" w:customStyle="1" w:styleId="635">
    <w:name w:val="表格文字"/>
    <w:basedOn w:val="1"/>
    <w:qFormat/>
    <w:uiPriority w:val="0"/>
    <w:pPr>
      <w:widowControl/>
      <w:tabs>
        <w:tab w:val="left" w:pos="480"/>
      </w:tabs>
      <w:autoSpaceDE w:val="0"/>
      <w:autoSpaceDN w:val="0"/>
      <w:adjustRightInd w:val="0"/>
      <w:spacing w:beforeLines="50" w:line="360" w:lineRule="auto"/>
      <w:ind w:firstLine="200" w:firstLineChars="200"/>
    </w:pPr>
    <w:rPr>
      <w:rFonts w:ascii="Times New Roman" w:hAnsi="Times New Roman" w:eastAsia="楷体_GB2312"/>
      <w:kern w:val="0"/>
      <w:sz w:val="24"/>
      <w:szCs w:val="20"/>
    </w:rPr>
  </w:style>
  <w:style w:type="paragraph" w:customStyle="1" w:styleId="636">
    <w:name w:val="表格标题"/>
    <w:basedOn w:val="1"/>
    <w:qFormat/>
    <w:uiPriority w:val="0"/>
    <w:pPr>
      <w:widowControl/>
      <w:tabs>
        <w:tab w:val="left" w:pos="480"/>
      </w:tabs>
      <w:autoSpaceDE w:val="0"/>
      <w:autoSpaceDN w:val="0"/>
      <w:adjustRightInd w:val="0"/>
      <w:spacing w:beforeLines="50" w:line="360" w:lineRule="auto"/>
      <w:ind w:firstLine="200" w:firstLineChars="200"/>
      <w:jc w:val="center"/>
    </w:pPr>
    <w:rPr>
      <w:rFonts w:ascii="Times New Roman" w:hAnsi="Times New Roman" w:eastAsia="楷体_GB2312"/>
      <w:b/>
      <w:sz w:val="24"/>
      <w:szCs w:val="20"/>
    </w:rPr>
  </w:style>
  <w:style w:type="paragraph" w:customStyle="1" w:styleId="637">
    <w:name w:val="图标题"/>
    <w:basedOn w:val="22"/>
    <w:uiPriority w:val="0"/>
    <w:pPr>
      <w:numPr>
        <w:ilvl w:val="8"/>
        <w:numId w:val="20"/>
      </w:numPr>
      <w:tabs>
        <w:tab w:val="left" w:pos="1559"/>
      </w:tabs>
      <w:spacing w:line="360" w:lineRule="auto"/>
      <w:ind w:left="1559" w:hanging="1559" w:firstLineChars="0"/>
      <w:jc w:val="center"/>
    </w:pPr>
    <w:rPr>
      <w:rFonts w:ascii="Times New Roman" w:hAnsi="Times New Roman" w:eastAsia="楷体_GB2312" w:cs="Times New Roman"/>
      <w:b/>
      <w:sz w:val="24"/>
      <w:szCs w:val="20"/>
      <w:lang w:val="zh-CN" w:eastAsia="zh-CN"/>
    </w:rPr>
  </w:style>
  <w:style w:type="paragraph" w:customStyle="1" w:styleId="638">
    <w:name w:val="10"/>
    <w:basedOn w:val="1"/>
    <w:next w:val="49"/>
    <w:qFormat/>
    <w:uiPriority w:val="0"/>
    <w:pPr>
      <w:spacing w:after="120" w:line="360" w:lineRule="auto"/>
      <w:ind w:firstLine="480" w:firstLineChars="200"/>
    </w:pPr>
    <w:rPr>
      <w:rFonts w:ascii="Times New Roman" w:hAnsi="Times New Roman"/>
      <w:sz w:val="24"/>
      <w:szCs w:val="24"/>
    </w:rPr>
  </w:style>
  <w:style w:type="paragraph" w:customStyle="1" w:styleId="639">
    <w:name w:val="五级无标题条"/>
    <w:basedOn w:val="1"/>
    <w:qFormat/>
    <w:uiPriority w:val="0"/>
    <w:pPr>
      <w:tabs>
        <w:tab w:val="left" w:pos="780"/>
      </w:tabs>
      <w:spacing w:line="360" w:lineRule="auto"/>
      <w:ind w:left="780" w:leftChars="200" w:hanging="360" w:firstLineChars="200"/>
    </w:pPr>
    <w:rPr>
      <w:rFonts w:ascii="Times New Roman" w:hAnsi="Times New Roman"/>
      <w:sz w:val="24"/>
      <w:szCs w:val="24"/>
    </w:rPr>
  </w:style>
  <w:style w:type="paragraph" w:customStyle="1" w:styleId="640">
    <w:name w:val="正文图标题"/>
    <w:next w:val="1"/>
    <w:qFormat/>
    <w:uiPriority w:val="0"/>
    <w:pPr>
      <w:tabs>
        <w:tab w:val="left" w:pos="360"/>
        <w:tab w:val="left" w:pos="1200"/>
      </w:tabs>
      <w:ind w:left="1200" w:leftChars="400" w:hanging="360" w:hangingChars="200"/>
      <w:jc w:val="center"/>
    </w:pPr>
    <w:rPr>
      <w:rFonts w:ascii="黑体" w:hAnsi="Times New Roman" w:eastAsia="黑体" w:cs="Times New Roman"/>
      <w:kern w:val="0"/>
      <w:sz w:val="21"/>
      <w:szCs w:val="20"/>
      <w:lang w:val="en-US" w:eastAsia="zh-CN" w:bidi="ar-SA"/>
    </w:rPr>
  </w:style>
  <w:style w:type="paragraph" w:customStyle="1" w:styleId="641">
    <w:name w:val="注×："/>
    <w:qFormat/>
    <w:uiPriority w:val="0"/>
    <w:pPr>
      <w:widowControl w:val="0"/>
      <w:tabs>
        <w:tab w:val="left" w:pos="360"/>
        <w:tab w:val="left" w:pos="630"/>
        <w:tab w:val="left" w:pos="2040"/>
      </w:tabs>
      <w:autoSpaceDE w:val="0"/>
      <w:autoSpaceDN w:val="0"/>
      <w:ind w:left="800" w:leftChars="800" w:hanging="200" w:hangingChars="200"/>
      <w:jc w:val="both"/>
    </w:pPr>
    <w:rPr>
      <w:rFonts w:ascii="宋体" w:hAnsi="Times New Roman" w:eastAsia="宋体" w:cs="Times New Roman"/>
      <w:kern w:val="0"/>
      <w:sz w:val="18"/>
      <w:szCs w:val="20"/>
      <w:lang w:val="en-US" w:eastAsia="zh-CN" w:bidi="ar-SA"/>
    </w:rPr>
  </w:style>
  <w:style w:type="paragraph" w:customStyle="1" w:styleId="642">
    <w:name w:val="封面正文"/>
    <w:qFormat/>
    <w:uiPriority w:val="0"/>
    <w:pPr>
      <w:jc w:val="both"/>
    </w:pPr>
    <w:rPr>
      <w:rFonts w:ascii="Times New Roman" w:hAnsi="Times New Roman" w:eastAsia="宋体" w:cs="Times New Roman"/>
      <w:kern w:val="0"/>
      <w:sz w:val="20"/>
      <w:szCs w:val="20"/>
      <w:lang w:val="en-US" w:eastAsia="zh-CN" w:bidi="ar-SA"/>
    </w:rPr>
  </w:style>
  <w:style w:type="paragraph" w:customStyle="1" w:styleId="643">
    <w:name w:val="缺省文本"/>
    <w:basedOn w:val="1"/>
    <w:uiPriority w:val="0"/>
    <w:pPr>
      <w:autoSpaceDE w:val="0"/>
      <w:autoSpaceDN w:val="0"/>
      <w:adjustRightInd w:val="0"/>
      <w:spacing w:line="360" w:lineRule="auto"/>
      <w:ind w:firstLine="200" w:firstLineChars="200"/>
      <w:jc w:val="left"/>
    </w:pPr>
    <w:rPr>
      <w:rFonts w:ascii="Times New Roman" w:hAnsi="Times New Roman"/>
      <w:kern w:val="0"/>
      <w:sz w:val="24"/>
      <w:szCs w:val="24"/>
    </w:rPr>
  </w:style>
  <w:style w:type="paragraph" w:customStyle="1" w:styleId="644">
    <w:name w:val="Figure_#"/>
    <w:basedOn w:val="1"/>
    <w:next w:val="1"/>
    <w:qFormat/>
    <w:uiPriority w:val="0"/>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200" w:firstLineChars="200"/>
      <w:jc w:val="center"/>
    </w:pPr>
    <w:rPr>
      <w:rFonts w:ascii="Times New Roman" w:hAnsi="Times New Roman"/>
      <w:kern w:val="0"/>
      <w:sz w:val="24"/>
      <w:szCs w:val="20"/>
      <w:lang w:val="en-GB" w:eastAsia="en-US"/>
    </w:rPr>
  </w:style>
  <w:style w:type="paragraph" w:customStyle="1" w:styleId="645">
    <w:name w:val="标准书眉_奇数页"/>
    <w:next w:val="1"/>
    <w:qFormat/>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646">
    <w:name w:val="标准书脚_偶数页"/>
    <w:uiPriority w:val="0"/>
    <w:pPr>
      <w:spacing w:before="120"/>
    </w:pPr>
    <w:rPr>
      <w:rFonts w:ascii="Times New Roman" w:hAnsi="Times New Roman" w:eastAsia="宋体" w:cs="Times New Roman"/>
      <w:kern w:val="0"/>
      <w:sz w:val="18"/>
      <w:szCs w:val="20"/>
      <w:lang w:val="en-US" w:eastAsia="zh-CN" w:bidi="ar-SA"/>
    </w:rPr>
  </w:style>
  <w:style w:type="paragraph" w:customStyle="1" w:styleId="647">
    <w:name w:val="标准书脚_奇数页"/>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648">
    <w:name w:val="xl2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360" w:lineRule="auto"/>
      <w:ind w:firstLine="200" w:firstLineChars="200"/>
      <w:jc w:val="center"/>
    </w:pPr>
    <w:rPr>
      <w:rFonts w:ascii="Courier New" w:hAnsi="Courier New" w:cs="Courier New"/>
      <w:b/>
      <w:bCs/>
      <w:kern w:val="0"/>
      <w:sz w:val="24"/>
      <w:szCs w:val="24"/>
      <w:lang w:eastAsia="en-US"/>
    </w:rPr>
  </w:style>
  <w:style w:type="paragraph" w:customStyle="1" w:styleId="649">
    <w:name w:val="列项——"/>
    <w:qFormat/>
    <w:uiPriority w:val="0"/>
    <w:pPr>
      <w:widowControl w:val="0"/>
      <w:tabs>
        <w:tab w:val="left" w:pos="432"/>
        <w:tab w:val="left" w:pos="854"/>
      </w:tabs>
      <w:ind w:left="432" w:leftChars="200" w:hanging="432" w:hangingChars="200"/>
      <w:jc w:val="both"/>
    </w:pPr>
    <w:rPr>
      <w:rFonts w:ascii="宋体" w:hAnsi="Times New Roman" w:eastAsia="宋体" w:cs="Times New Roman"/>
      <w:kern w:val="0"/>
      <w:sz w:val="21"/>
      <w:szCs w:val="20"/>
      <w:lang w:val="en-US" w:eastAsia="zh-CN" w:bidi="ar-SA"/>
    </w:rPr>
  </w:style>
  <w:style w:type="paragraph" w:customStyle="1" w:styleId="650">
    <w:name w:val="字母编号列项（一级）"/>
    <w:qFormat/>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651">
    <w:name w:val="四级条标题"/>
    <w:basedOn w:val="1"/>
    <w:next w:val="179"/>
    <w:qFormat/>
    <w:uiPriority w:val="0"/>
    <w:pPr>
      <w:widowControl/>
      <w:tabs>
        <w:tab w:val="left" w:pos="2940"/>
      </w:tabs>
      <w:spacing w:line="360" w:lineRule="auto"/>
      <w:ind w:left="2940" w:hanging="420" w:firstLineChars="200"/>
      <w:outlineLvl w:val="5"/>
    </w:pPr>
    <w:rPr>
      <w:rFonts w:ascii="黑体" w:hAnsi="Times New Roman" w:eastAsia="黑体"/>
      <w:kern w:val="0"/>
      <w:sz w:val="28"/>
      <w:szCs w:val="20"/>
    </w:rPr>
  </w:style>
  <w:style w:type="paragraph" w:customStyle="1" w:styleId="652">
    <w:name w:val="l18"/>
    <w:basedOn w:val="1"/>
    <w:qFormat/>
    <w:uiPriority w:val="0"/>
    <w:pPr>
      <w:widowControl/>
      <w:spacing w:before="100" w:beforeAutospacing="1" w:after="100" w:afterAutospacing="1" w:line="408" w:lineRule="auto"/>
      <w:ind w:firstLine="400" w:firstLineChars="200"/>
      <w:jc w:val="left"/>
    </w:pPr>
    <w:rPr>
      <w:rFonts w:ascii="宋体" w:hAnsi="宋体"/>
      <w:color w:val="000000"/>
      <w:kern w:val="0"/>
      <w:sz w:val="22"/>
    </w:rPr>
  </w:style>
  <w:style w:type="paragraph" w:customStyle="1" w:styleId="653">
    <w:name w:val="二级无标题条"/>
    <w:basedOn w:val="1"/>
    <w:uiPriority w:val="0"/>
    <w:pPr>
      <w:spacing w:line="360" w:lineRule="auto"/>
      <w:ind w:firstLine="200" w:firstLineChars="200"/>
    </w:pPr>
    <w:rPr>
      <w:rFonts w:ascii="Times New Roman" w:hAnsi="Times New Roman"/>
      <w:sz w:val="28"/>
      <w:szCs w:val="24"/>
    </w:rPr>
  </w:style>
  <w:style w:type="paragraph" w:customStyle="1" w:styleId="654">
    <w:name w:val="附录标题1"/>
    <w:basedOn w:val="1"/>
    <w:next w:val="1"/>
    <w:qFormat/>
    <w:uiPriority w:val="0"/>
    <w:pPr>
      <w:adjustRightInd w:val="0"/>
      <w:spacing w:line="360" w:lineRule="atLeast"/>
      <w:ind w:left="432" w:hanging="144" w:firstLineChars="200"/>
      <w:jc w:val="center"/>
    </w:pPr>
    <w:rPr>
      <w:rFonts w:ascii="Times New Roman" w:hAnsi="Times New Roman"/>
      <w:b/>
      <w:kern w:val="0"/>
      <w:sz w:val="28"/>
      <w:szCs w:val="20"/>
    </w:rPr>
  </w:style>
  <w:style w:type="paragraph" w:customStyle="1" w:styleId="655">
    <w:name w:val="三级无标题条"/>
    <w:basedOn w:val="1"/>
    <w:qFormat/>
    <w:uiPriority w:val="0"/>
    <w:pPr>
      <w:tabs>
        <w:tab w:val="left" w:pos="1008"/>
      </w:tabs>
      <w:spacing w:line="360" w:lineRule="auto"/>
      <w:ind w:left="1008" w:hanging="1008" w:firstLineChars="200"/>
    </w:pPr>
    <w:rPr>
      <w:rFonts w:ascii="Times New Roman" w:hAnsi="Times New Roman"/>
      <w:sz w:val="28"/>
      <w:szCs w:val="24"/>
    </w:rPr>
  </w:style>
  <w:style w:type="paragraph" w:customStyle="1" w:styleId="656">
    <w:name w:val="章标题"/>
    <w:next w:val="179"/>
    <w:qFormat/>
    <w:uiPriority w:val="0"/>
    <w:pPr>
      <w:tabs>
        <w:tab w:val="left" w:pos="1260"/>
      </w:tabs>
      <w:spacing w:before="50" w:after="50"/>
      <w:ind w:left="1260" w:hanging="420"/>
      <w:jc w:val="both"/>
      <w:outlineLvl w:val="1"/>
    </w:pPr>
    <w:rPr>
      <w:rFonts w:ascii="黑体" w:hAnsi="Times New Roman" w:eastAsia="黑体" w:cs="Times New Roman"/>
      <w:kern w:val="0"/>
      <w:sz w:val="21"/>
      <w:szCs w:val="20"/>
      <w:lang w:val="en-US" w:eastAsia="zh-CN" w:bidi="ar-SA"/>
    </w:rPr>
  </w:style>
  <w:style w:type="paragraph" w:customStyle="1" w:styleId="657">
    <w:name w:val="注："/>
    <w:next w:val="179"/>
    <w:qFormat/>
    <w:uiPriority w:val="0"/>
    <w:pPr>
      <w:widowControl w:val="0"/>
      <w:tabs>
        <w:tab w:val="left" w:pos="432"/>
      </w:tabs>
      <w:autoSpaceDE w:val="0"/>
      <w:autoSpaceDN w:val="0"/>
      <w:ind w:left="432" w:hanging="432"/>
      <w:jc w:val="both"/>
    </w:pPr>
    <w:rPr>
      <w:rFonts w:ascii="宋体" w:hAnsi="Times New Roman" w:eastAsia="宋体" w:cs="Times New Roman"/>
      <w:kern w:val="0"/>
      <w:sz w:val="18"/>
      <w:szCs w:val="20"/>
      <w:lang w:val="en-US" w:eastAsia="zh-CN" w:bidi="ar-SA"/>
    </w:rPr>
  </w:style>
  <w:style w:type="paragraph" w:customStyle="1" w:styleId="658">
    <w:name w:val="数字编号列项（二级）"/>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659">
    <w:name w:val="标题2.2"/>
    <w:basedOn w:val="3"/>
    <w:qFormat/>
    <w:uiPriority w:val="0"/>
    <w:pPr>
      <w:widowControl/>
      <w:numPr>
        <w:ilvl w:val="0"/>
        <w:numId w:val="0"/>
      </w:numPr>
      <w:tabs>
        <w:tab w:val="left" w:pos="425"/>
      </w:tabs>
      <w:autoSpaceDE w:val="0"/>
      <w:autoSpaceDN w:val="0"/>
      <w:adjustRightInd w:val="0"/>
      <w:spacing w:before="0" w:after="120" w:line="240" w:lineRule="auto"/>
      <w:ind w:left="425" w:hanging="425"/>
    </w:pPr>
    <w:rPr>
      <w:rFonts w:ascii="Arial" w:hAnsi="Arial" w:eastAsiaTheme="minorEastAsia"/>
      <w:bCs w:val="0"/>
      <w:color w:val="0000FF"/>
      <w:kern w:val="0"/>
      <w:sz w:val="30"/>
      <w:szCs w:val="20"/>
      <w:lang w:val="zh-CN"/>
    </w:rPr>
  </w:style>
  <w:style w:type="paragraph" w:customStyle="1" w:styleId="660">
    <w:name w:val="123"/>
    <w:basedOn w:val="76"/>
    <w:qFormat/>
    <w:uiPriority w:val="0"/>
    <w:pPr>
      <w:widowControl/>
      <w:spacing w:line="600" w:lineRule="auto"/>
      <w:ind w:firstLine="200" w:firstLineChars="200"/>
      <w:jc w:val="left"/>
    </w:pPr>
    <w:rPr>
      <w:rFonts w:ascii="宋体" w:hAnsi="宋体" w:cs="Arial"/>
      <w:kern w:val="0"/>
      <w:lang w:val="en-GB" w:eastAsia="zh-CN"/>
    </w:rPr>
  </w:style>
  <w:style w:type="paragraph" w:customStyle="1" w:styleId="661">
    <w:name w:val="目次、索引正文"/>
    <w:qFormat/>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662">
    <w:name w:val="样式 标题 2 + 黑体 小四"/>
    <w:basedOn w:val="3"/>
    <w:qFormat/>
    <w:uiPriority w:val="0"/>
    <w:pPr>
      <w:numPr>
        <w:ilvl w:val="0"/>
        <w:numId w:val="0"/>
      </w:numPr>
      <w:autoSpaceDE w:val="0"/>
      <w:autoSpaceDN w:val="0"/>
      <w:adjustRightInd w:val="0"/>
      <w:spacing w:before="60" w:after="60" w:line="360" w:lineRule="auto"/>
      <w:jc w:val="left"/>
    </w:pPr>
    <w:rPr>
      <w:rFonts w:ascii="黑体" w:hAnsi="黑体" w:eastAsia="黑体" w:cs="Arial"/>
      <w:kern w:val="0"/>
      <w:sz w:val="24"/>
      <w:szCs w:val="30"/>
      <w:lang w:val="zh-CN"/>
    </w:rPr>
  </w:style>
  <w:style w:type="paragraph" w:customStyle="1" w:styleId="663">
    <w:name w:val="样式 标题 3 + 小四"/>
    <w:basedOn w:val="4"/>
    <w:uiPriority w:val="0"/>
    <w:pPr>
      <w:numPr>
        <w:ilvl w:val="0"/>
        <w:numId w:val="0"/>
      </w:numPr>
      <w:autoSpaceDE w:val="0"/>
      <w:autoSpaceDN w:val="0"/>
      <w:adjustRightInd w:val="0"/>
      <w:spacing w:before="20" w:after="20" w:line="360" w:lineRule="auto"/>
      <w:jc w:val="left"/>
    </w:pPr>
    <w:rPr>
      <w:rFonts w:ascii="宋体" w:hAnsi="Times New Roman" w:cs="宋体"/>
      <w:kern w:val="0"/>
      <w:sz w:val="24"/>
      <w:lang w:val="zh-CN" w:eastAsia="zh-CN"/>
    </w:rPr>
  </w:style>
  <w:style w:type="paragraph" w:customStyle="1" w:styleId="664">
    <w:name w:val="样式 标题 2 + 小四"/>
    <w:basedOn w:val="3"/>
    <w:qFormat/>
    <w:uiPriority w:val="0"/>
    <w:pPr>
      <w:numPr>
        <w:ilvl w:val="0"/>
        <w:numId w:val="0"/>
      </w:numPr>
      <w:autoSpaceDE w:val="0"/>
      <w:autoSpaceDN w:val="0"/>
      <w:adjustRightInd w:val="0"/>
      <w:spacing w:before="40" w:after="0" w:afterLines="200" w:line="360" w:lineRule="auto"/>
      <w:jc w:val="left"/>
    </w:pPr>
    <w:rPr>
      <w:rFonts w:ascii="Arial" w:hAnsi="Arial" w:eastAsiaTheme="minorEastAsia"/>
      <w:bCs w:val="0"/>
      <w:iCs/>
      <w:kern w:val="0"/>
      <w:sz w:val="24"/>
      <w:szCs w:val="24"/>
      <w:lang w:val="zh-CN"/>
    </w:rPr>
  </w:style>
  <w:style w:type="paragraph" w:customStyle="1" w:styleId="665">
    <w:name w:val="样式 样式 标题 2 + 小四 + 段后: 2 行"/>
    <w:basedOn w:val="664"/>
    <w:qFormat/>
    <w:uiPriority w:val="0"/>
    <w:pPr>
      <w:spacing w:before="100" w:after="100" w:afterLines="0" w:line="480" w:lineRule="auto"/>
    </w:pPr>
    <w:rPr>
      <w:rFonts w:cs="宋体"/>
      <w:szCs w:val="20"/>
    </w:rPr>
  </w:style>
  <w:style w:type="paragraph" w:customStyle="1" w:styleId="666">
    <w:name w:val="WW-正文（首行缩进两字）"/>
    <w:basedOn w:val="1"/>
    <w:uiPriority w:val="0"/>
    <w:pPr>
      <w:widowControl/>
      <w:suppressAutoHyphens/>
      <w:spacing w:line="360" w:lineRule="auto"/>
      <w:ind w:firstLine="420" w:firstLineChars="200"/>
      <w:jc w:val="left"/>
    </w:pPr>
    <w:rPr>
      <w:rFonts w:ascii="Times New Roman" w:hAnsi="Times New Roman"/>
      <w:sz w:val="20"/>
      <w:szCs w:val="20"/>
    </w:rPr>
  </w:style>
  <w:style w:type="paragraph" w:customStyle="1" w:styleId="667">
    <w:name w:val="font0"/>
    <w:basedOn w:val="1"/>
    <w:qFormat/>
    <w:uiPriority w:val="0"/>
    <w:pPr>
      <w:widowControl/>
      <w:spacing w:before="100" w:beforeAutospacing="1" w:after="100" w:afterAutospacing="1" w:line="360" w:lineRule="auto"/>
      <w:ind w:firstLine="200" w:firstLineChars="200"/>
      <w:jc w:val="left"/>
    </w:pPr>
    <w:rPr>
      <w:rFonts w:ascii="Times New Roman" w:hAnsi="Times New Roman"/>
      <w:kern w:val="0"/>
      <w:sz w:val="24"/>
      <w:szCs w:val="24"/>
    </w:rPr>
  </w:style>
  <w:style w:type="paragraph" w:customStyle="1" w:styleId="668">
    <w:name w:val="font1"/>
    <w:basedOn w:val="1"/>
    <w:qFormat/>
    <w:uiPriority w:val="0"/>
    <w:pPr>
      <w:widowControl/>
      <w:spacing w:before="100" w:beforeAutospacing="1" w:after="100" w:afterAutospacing="1" w:line="360" w:lineRule="auto"/>
      <w:ind w:firstLine="200" w:firstLineChars="200"/>
      <w:jc w:val="left"/>
    </w:pPr>
    <w:rPr>
      <w:rFonts w:ascii="Times New Roman" w:hAnsi="Times New Roman"/>
      <w:b/>
      <w:bCs/>
      <w:kern w:val="0"/>
      <w:sz w:val="24"/>
      <w:szCs w:val="24"/>
    </w:rPr>
  </w:style>
  <w:style w:type="paragraph" w:customStyle="1" w:styleId="669">
    <w:name w:val="Char Char Char1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70">
    <w:name w:val="zi"/>
    <w:basedOn w:val="1"/>
    <w:qFormat/>
    <w:uiPriority w:val="0"/>
    <w:pPr>
      <w:widowControl/>
      <w:spacing w:before="100" w:beforeAutospacing="1" w:after="100" w:afterAutospacing="1" w:line="336" w:lineRule="atLeast"/>
      <w:ind w:firstLine="200" w:firstLineChars="200"/>
      <w:jc w:val="left"/>
    </w:pPr>
    <w:rPr>
      <w:rFonts w:ascii="ˎ̥" w:hAnsi="ˎ̥" w:cs="宋体"/>
      <w:color w:val="000000"/>
      <w:kern w:val="0"/>
      <w:sz w:val="22"/>
    </w:rPr>
  </w:style>
  <w:style w:type="paragraph" w:customStyle="1" w:styleId="671">
    <w:name w:val="表项"/>
    <w:next w:val="1"/>
    <w:uiPriority w:val="0"/>
    <w:pPr>
      <w:keepNext/>
      <w:spacing w:line="300" w:lineRule="auto"/>
      <w:jc w:val="center"/>
    </w:pPr>
    <w:rPr>
      <w:rFonts w:ascii="Arial" w:hAnsi="Arial" w:eastAsia="黑体" w:cs="Times New Roman"/>
      <w:kern w:val="0"/>
      <w:sz w:val="21"/>
      <w:szCs w:val="20"/>
      <w:lang w:val="en-US" w:eastAsia="zh-CN" w:bidi="ar-SA"/>
    </w:rPr>
  </w:style>
  <w:style w:type="paragraph" w:customStyle="1" w:styleId="672">
    <w:name w:val="正文 1"/>
    <w:basedOn w:val="1"/>
    <w:uiPriority w:val="0"/>
    <w:pPr>
      <w:widowControl/>
      <w:adjustRightInd w:val="0"/>
      <w:snapToGrid w:val="0"/>
      <w:spacing w:before="40" w:after="40" w:line="360" w:lineRule="auto"/>
      <w:ind w:left="1134" w:firstLine="200" w:firstLineChars="200"/>
      <w:jc w:val="left"/>
    </w:pPr>
    <w:rPr>
      <w:rFonts w:ascii="Times New Roman" w:hAnsi="Times New Roman"/>
      <w:sz w:val="28"/>
      <w:szCs w:val="20"/>
    </w:rPr>
  </w:style>
  <w:style w:type="paragraph" w:customStyle="1" w:styleId="673">
    <w:name w:val="表身（左）"/>
    <w:uiPriority w:val="0"/>
    <w:pPr>
      <w:adjustRightInd w:val="0"/>
      <w:snapToGrid w:val="0"/>
      <w:spacing w:line="300" w:lineRule="auto"/>
    </w:pPr>
    <w:rPr>
      <w:rFonts w:ascii="Times New Roman" w:hAnsi="Times New Roman" w:eastAsia="宋体" w:cs="Times New Roman"/>
      <w:kern w:val="0"/>
      <w:sz w:val="18"/>
      <w:szCs w:val="20"/>
      <w:lang w:val="en-US" w:eastAsia="zh-CN" w:bidi="ar-SA"/>
    </w:rPr>
  </w:style>
  <w:style w:type="paragraph" w:customStyle="1" w:styleId="674">
    <w:name w:val="正文文本 31"/>
    <w:basedOn w:val="1"/>
    <w:qFormat/>
    <w:uiPriority w:val="0"/>
    <w:pPr>
      <w:adjustRightInd w:val="0"/>
      <w:spacing w:line="360" w:lineRule="auto"/>
      <w:ind w:firstLine="200" w:firstLineChars="200"/>
      <w:jc w:val="center"/>
    </w:pPr>
    <w:rPr>
      <w:rFonts w:ascii="宋体" w:hAnsi="Times New Roman"/>
      <w:b/>
      <w:color w:val="FF0000"/>
      <w:kern w:val="0"/>
      <w:sz w:val="24"/>
      <w:szCs w:val="20"/>
      <w:u w:val="single"/>
      <w:lang w:val="zh-CN" w:eastAsia="zh-CN"/>
    </w:rPr>
  </w:style>
  <w:style w:type="paragraph" w:customStyle="1" w:styleId="675">
    <w:name w:val="默认段落字体 Para Char Char Char Char Char Char Char"/>
    <w:basedOn w:val="1"/>
    <w:qFormat/>
    <w:uiPriority w:val="0"/>
    <w:pPr>
      <w:spacing w:line="360" w:lineRule="auto"/>
      <w:ind w:firstLine="200" w:firstLineChars="200"/>
    </w:pPr>
    <w:rPr>
      <w:rFonts w:ascii="Tahoma" w:hAnsi="Tahoma"/>
      <w:sz w:val="24"/>
      <w:szCs w:val="20"/>
    </w:rPr>
  </w:style>
  <w:style w:type="paragraph" w:customStyle="1" w:styleId="676">
    <w:name w:val="样式 首行缩进:  0.74 厘米 行距: 1.5 倍行距"/>
    <w:basedOn w:val="1"/>
    <w:uiPriority w:val="0"/>
    <w:pPr>
      <w:spacing w:line="360" w:lineRule="auto"/>
      <w:ind w:firstLine="420" w:firstLineChars="200"/>
    </w:pPr>
    <w:rPr>
      <w:rFonts w:cs="宋体"/>
      <w:sz w:val="24"/>
      <w:szCs w:val="20"/>
    </w:rPr>
  </w:style>
  <w:style w:type="paragraph" w:customStyle="1" w:styleId="677">
    <w:name w:val="样式 行距: 1.5 倍行距"/>
    <w:basedOn w:val="1"/>
    <w:uiPriority w:val="0"/>
    <w:pPr>
      <w:spacing w:line="360" w:lineRule="auto"/>
      <w:ind w:firstLine="420" w:firstLineChars="200"/>
    </w:pPr>
    <w:rPr>
      <w:rFonts w:cs="宋体"/>
      <w:sz w:val="24"/>
      <w:szCs w:val="20"/>
    </w:rPr>
  </w:style>
  <w:style w:type="paragraph" w:customStyle="1" w:styleId="678">
    <w:name w:val="样式 行距: 1.5 倍行距1"/>
    <w:basedOn w:val="1"/>
    <w:uiPriority w:val="0"/>
    <w:pPr>
      <w:spacing w:line="360" w:lineRule="auto"/>
      <w:ind w:firstLine="200" w:firstLineChars="200"/>
    </w:pPr>
    <w:rPr>
      <w:rFonts w:cs="宋体"/>
      <w:sz w:val="24"/>
      <w:szCs w:val="20"/>
    </w:rPr>
  </w:style>
  <w:style w:type="paragraph" w:customStyle="1" w:styleId="679">
    <w:name w:val="签名页文字"/>
    <w:basedOn w:val="1"/>
    <w:qFormat/>
    <w:uiPriority w:val="0"/>
    <w:pPr>
      <w:spacing w:line="600" w:lineRule="exact"/>
      <w:ind w:left="1100" w:leftChars="1100" w:firstLine="200" w:firstLineChars="200"/>
    </w:pPr>
    <w:rPr>
      <w:rFonts w:ascii="Times New Roman" w:hAnsi="Times New Roman"/>
      <w:sz w:val="32"/>
      <w:szCs w:val="32"/>
    </w:rPr>
  </w:style>
  <w:style w:type="paragraph" w:customStyle="1" w:styleId="680">
    <w:name w:val="TableText1"/>
    <w:basedOn w:val="149"/>
    <w:next w:val="149"/>
    <w:qFormat/>
    <w:uiPriority w:val="0"/>
    <w:pPr>
      <w:spacing w:before="40" w:after="20"/>
    </w:pPr>
    <w:rPr>
      <w:rFonts w:ascii="Arial,Bold" w:hAnsi="Arial,Bold" w:eastAsia="宋体" w:cs="Times New Roman"/>
      <w:color w:val="auto"/>
      <w:sz w:val="20"/>
    </w:rPr>
  </w:style>
  <w:style w:type="paragraph" w:customStyle="1" w:styleId="681">
    <w:name w:val="正文文本 21"/>
    <w:basedOn w:val="1"/>
    <w:uiPriority w:val="0"/>
    <w:pPr>
      <w:widowControl/>
      <w:tabs>
        <w:tab w:val="left" w:pos="360"/>
      </w:tabs>
      <w:spacing w:line="360" w:lineRule="auto"/>
      <w:ind w:firstLine="200" w:firstLineChars="200"/>
    </w:pPr>
    <w:rPr>
      <w:rFonts w:ascii="Times New Roman" w:hAnsi="Times New Roman"/>
      <w:kern w:val="0"/>
      <w:sz w:val="24"/>
      <w:szCs w:val="20"/>
      <w:lang w:val="en-GB"/>
    </w:rPr>
  </w:style>
  <w:style w:type="paragraph" w:customStyle="1" w:styleId="682">
    <w:name w:val="c_"/>
    <w:qFormat/>
    <w:uiPriority w:val="0"/>
    <w:pPr>
      <w:widowControl w:val="0"/>
      <w:autoSpaceDE w:val="0"/>
      <w:autoSpaceDN w:val="0"/>
      <w:adjustRightInd w:val="0"/>
      <w:jc w:val="both"/>
    </w:pPr>
    <w:rPr>
      <w:rFonts w:ascii="五" w:hAnsi="Times New Roman" w:eastAsia="五" w:cs="Times New Roman"/>
      <w:kern w:val="0"/>
      <w:sz w:val="24"/>
      <w:szCs w:val="20"/>
      <w:lang w:val="en-US" w:eastAsia="zh-CN" w:bidi="ar-SA"/>
    </w:rPr>
  </w:style>
  <w:style w:type="paragraph" w:customStyle="1" w:styleId="683">
    <w:name w:val="Char Char Char Char Char Char Char Char Char Char Char Char Char Char Char Char Char1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4">
    <w:name w:val="默认段落字体 Para Char"/>
    <w:basedOn w:val="1"/>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85">
    <w:name w:val="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6">
    <w:name w:val="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7">
    <w:name w:val="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88">
    <w:name w:val="Char Char Char Char Char 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89">
    <w:name w:val="Char Char 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0">
    <w:name w:val="Char Char Char 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1">
    <w:name w:val="Char Char Char Char Char Char Char Char Char Char Char Char Char Char Char Char Char1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2">
    <w:name w:val="Char Char Char Char Char Char Char Char Char Char Char Char Char Char Char Char Char1"/>
    <w:basedOn w:val="1"/>
    <w:uiPriority w:val="0"/>
    <w:pPr>
      <w:spacing w:line="360" w:lineRule="auto"/>
      <w:ind w:firstLine="200" w:firstLineChars="200"/>
    </w:pPr>
    <w:rPr>
      <w:rFonts w:ascii="Times New Roman" w:hAnsi="Times New Roman"/>
      <w:sz w:val="24"/>
      <w:szCs w:val="24"/>
    </w:rPr>
  </w:style>
  <w:style w:type="paragraph" w:customStyle="1" w:styleId="693">
    <w:name w:val="Char Char Char Char Char Char Char Char Char Char Char Char Char Char Char Char Char1 Char Char Char"/>
    <w:basedOn w:val="1"/>
    <w:uiPriority w:val="0"/>
    <w:pPr>
      <w:spacing w:line="360" w:lineRule="auto"/>
      <w:ind w:firstLine="200" w:firstLineChars="200"/>
    </w:pPr>
    <w:rPr>
      <w:rFonts w:ascii="Times New Roman" w:hAnsi="Times New Roman"/>
      <w:sz w:val="24"/>
      <w:szCs w:val="24"/>
    </w:rPr>
  </w:style>
  <w:style w:type="paragraph" w:customStyle="1" w:styleId="694">
    <w:name w:val="Char Char Char Char Char Char Char Char Char Char Char Char"/>
    <w:basedOn w:val="1"/>
    <w:uiPriority w:val="0"/>
    <w:pPr>
      <w:spacing w:line="360" w:lineRule="auto"/>
      <w:ind w:firstLine="200" w:firstLineChars="200"/>
    </w:pPr>
    <w:rPr>
      <w:rFonts w:ascii="Times New Roman" w:hAnsi="Times New Roman"/>
      <w:sz w:val="24"/>
      <w:szCs w:val="24"/>
    </w:rPr>
  </w:style>
  <w:style w:type="paragraph" w:customStyle="1" w:styleId="695">
    <w:name w:val="Char Char Char Char Char Char Char Char Char Char Char Char Char Char1 Char"/>
    <w:basedOn w:val="1"/>
    <w:qFormat/>
    <w:uiPriority w:val="0"/>
    <w:pPr>
      <w:spacing w:line="360" w:lineRule="auto"/>
      <w:ind w:firstLine="200" w:firstLineChars="200"/>
    </w:pPr>
    <w:rPr>
      <w:rFonts w:ascii="Times New Roman" w:hAnsi="Times New Roman"/>
      <w:sz w:val="24"/>
      <w:szCs w:val="24"/>
    </w:rPr>
  </w:style>
  <w:style w:type="paragraph" w:customStyle="1" w:styleId="696">
    <w:name w:val="Char Char Char Char Char Char Char Char Char Char Char Char Char Char Char Char Char1 Char Char Char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7">
    <w:name w:val="Char Char Char Char Char Char Char Char Char Char Char Char Char Char Char Char Char1 Char Char Char Char Char Char Char Char Char"/>
    <w:basedOn w:val="1"/>
    <w:qFormat/>
    <w:uiPriority w:val="0"/>
    <w:pPr>
      <w:spacing w:line="360" w:lineRule="auto"/>
      <w:ind w:firstLine="200" w:firstLineChars="200"/>
    </w:pPr>
    <w:rPr>
      <w:rFonts w:ascii="Times New Roman" w:hAnsi="Times New Roman"/>
      <w:sz w:val="24"/>
      <w:szCs w:val="24"/>
    </w:rPr>
  </w:style>
  <w:style w:type="paragraph" w:customStyle="1" w:styleId="698">
    <w:name w:val="Char Char Char1 Char Char Char Char Char Char Char Char Char"/>
    <w:basedOn w:val="1"/>
    <w:qFormat/>
    <w:uiPriority w:val="0"/>
    <w:pPr>
      <w:adjustRightInd w:val="0"/>
      <w:spacing w:line="312" w:lineRule="atLeast"/>
      <w:ind w:firstLine="200" w:firstLineChars="200"/>
    </w:pPr>
    <w:rPr>
      <w:rFonts w:ascii="Times New Roman" w:hAnsi="Times New Roman"/>
      <w:kern w:val="0"/>
      <w:sz w:val="28"/>
      <w:szCs w:val="20"/>
    </w:rPr>
  </w:style>
  <w:style w:type="paragraph" w:customStyle="1" w:styleId="699">
    <w:name w:val="样式 宋体 首行缩进:  0.83 厘米 段前: 6 磅 段后: 6 磅 行距: 单倍行距"/>
    <w:basedOn w:val="1"/>
    <w:qFormat/>
    <w:uiPriority w:val="0"/>
    <w:pPr>
      <w:spacing w:line="360" w:lineRule="auto"/>
      <w:ind w:firstLine="471" w:firstLineChars="200"/>
    </w:pPr>
    <w:rPr>
      <w:rFonts w:ascii="宋体" w:hAnsi="宋体" w:eastAsia="楷体_GB2312" w:cs="宋体"/>
      <w:sz w:val="28"/>
      <w:szCs w:val="32"/>
    </w:rPr>
  </w:style>
  <w:style w:type="paragraph" w:customStyle="1" w:styleId="700">
    <w:name w:val="样式 四号 行距: 最小值 24 磅"/>
    <w:basedOn w:val="1"/>
    <w:next w:val="1"/>
    <w:uiPriority w:val="0"/>
    <w:pPr>
      <w:adjustRightInd w:val="0"/>
      <w:spacing w:line="360" w:lineRule="auto"/>
      <w:ind w:firstLine="568" w:firstLineChars="200"/>
    </w:pPr>
    <w:rPr>
      <w:rFonts w:ascii="Times New Roman" w:hAnsi="Times New Roman" w:cs="宋体"/>
      <w:spacing w:val="2"/>
      <w:kern w:val="0"/>
      <w:sz w:val="28"/>
      <w:szCs w:val="20"/>
    </w:rPr>
  </w:style>
  <w:style w:type="paragraph" w:customStyle="1" w:styleId="701">
    <w:name w:val="TitlePage_Header"/>
    <w:basedOn w:val="1"/>
    <w:qFormat/>
    <w:uiPriority w:val="0"/>
    <w:pPr>
      <w:widowControl/>
      <w:spacing w:before="240" w:after="240" w:line="360" w:lineRule="auto"/>
      <w:ind w:left="3240" w:firstLine="200" w:firstLineChars="200"/>
      <w:jc w:val="left"/>
    </w:pPr>
    <w:rPr>
      <w:rFonts w:ascii="Arial" w:hAnsi="Arial"/>
      <w:b/>
      <w:kern w:val="0"/>
      <w:sz w:val="32"/>
      <w:szCs w:val="20"/>
      <w:lang w:val="en-GB" w:eastAsia="en-US"/>
    </w:rPr>
  </w:style>
  <w:style w:type="paragraph" w:customStyle="1" w:styleId="702">
    <w:name w:val="小点"/>
    <w:basedOn w:val="1"/>
    <w:uiPriority w:val="0"/>
    <w:pPr>
      <w:numPr>
        <w:ilvl w:val="0"/>
        <w:numId w:val="21"/>
      </w:numPr>
      <w:topLinePunct/>
      <w:autoSpaceDE w:val="0"/>
      <w:autoSpaceDN w:val="0"/>
      <w:adjustRightInd w:val="0"/>
      <w:snapToGrid w:val="0"/>
      <w:spacing w:line="300" w:lineRule="auto"/>
      <w:ind w:firstLine="200" w:firstLineChars="200"/>
      <w:jc w:val="left"/>
    </w:pPr>
    <w:rPr>
      <w:rFonts w:ascii="Arial" w:hAnsi="Arial"/>
      <w:color w:val="000000"/>
      <w:kern w:val="0"/>
      <w:sz w:val="24"/>
      <w:szCs w:val="20"/>
    </w:rPr>
  </w:style>
  <w:style w:type="paragraph" w:customStyle="1" w:styleId="703">
    <w:name w:val="宋体 四号"/>
    <w:basedOn w:val="1"/>
    <w:uiPriority w:val="0"/>
    <w:pPr>
      <w:snapToGrid w:val="0"/>
      <w:spacing w:line="480" w:lineRule="atLeast"/>
      <w:ind w:firstLine="525" w:firstLineChars="200"/>
    </w:pPr>
    <w:rPr>
      <w:rFonts w:ascii="Times New Roman" w:hAnsi="Times New Roman"/>
      <w:color w:val="000000"/>
      <w:sz w:val="24"/>
      <w:szCs w:val="24"/>
    </w:rPr>
  </w:style>
  <w:style w:type="paragraph" w:customStyle="1" w:styleId="704">
    <w:name w:val="图注"/>
    <w:next w:val="1"/>
    <w:link w:val="1794"/>
    <w:qFormat/>
    <w:uiPriority w:val="0"/>
    <w:pPr>
      <w:numPr>
        <w:ilvl w:val="0"/>
        <w:numId w:val="22"/>
      </w:numPr>
      <w:spacing w:after="50"/>
      <w:jc w:val="center"/>
    </w:pPr>
    <w:rPr>
      <w:rFonts w:ascii="Arial" w:hAnsi="Arial" w:eastAsia="宋体" w:cs="Times New Roman"/>
      <w:color w:val="000000"/>
      <w:kern w:val="0"/>
      <w:sz w:val="24"/>
      <w:szCs w:val="20"/>
      <w:lang w:val="en-US" w:eastAsia="zh-CN" w:bidi="ar-SA"/>
    </w:rPr>
  </w:style>
  <w:style w:type="paragraph" w:customStyle="1" w:styleId="705">
    <w:name w:val="样式 正文首行缩进 + 小四"/>
    <w:basedOn w:val="15"/>
    <w:qFormat/>
    <w:uiPriority w:val="0"/>
    <w:pPr>
      <w:suppressAutoHyphens w:val="0"/>
      <w:autoSpaceDN/>
      <w:spacing w:after="120" w:line="240" w:lineRule="auto"/>
      <w:ind w:firstLine="600" w:firstLineChars="250"/>
      <w:jc w:val="both"/>
      <w:textAlignment w:val="auto"/>
    </w:pPr>
    <w:rPr>
      <w:rFonts w:ascii="Times New Roman" w:hAnsi="Times New Roman" w:eastAsia="宋体" w:cs="宋体"/>
      <w:szCs w:val="20"/>
      <w:lang w:val="zh-CN" w:eastAsia="zh-CN"/>
    </w:rPr>
  </w:style>
  <w:style w:type="paragraph" w:customStyle="1" w:styleId="706">
    <w:name w:val="样式 正文首行缩进 + 小四 段后: 0 磅 行距: 固定值 24 磅"/>
    <w:basedOn w:val="15"/>
    <w:qFormat/>
    <w:uiPriority w:val="0"/>
    <w:pPr>
      <w:suppressAutoHyphens w:val="0"/>
      <w:autoSpaceDN/>
      <w:ind w:firstLine="100" w:firstLineChars="100"/>
      <w:jc w:val="both"/>
      <w:textAlignment w:val="auto"/>
    </w:pPr>
    <w:rPr>
      <w:rFonts w:ascii="Times New Roman" w:hAnsi="Times New Roman" w:eastAsia="宋体" w:cs="宋体"/>
      <w:szCs w:val="20"/>
      <w:lang w:val="zh-CN" w:eastAsia="zh-CN"/>
    </w:rPr>
  </w:style>
  <w:style w:type="paragraph" w:customStyle="1" w:styleId="707">
    <w:name w:val="样式 左侧:  0 厘米 悬挂缩进: 2 字符 行距: 1.5 倍行距"/>
    <w:basedOn w:val="1"/>
    <w:qFormat/>
    <w:uiPriority w:val="0"/>
    <w:pPr>
      <w:spacing w:line="360" w:lineRule="auto"/>
      <w:ind w:left="420" w:hanging="420" w:hangingChars="200"/>
    </w:pPr>
    <w:rPr>
      <w:rFonts w:cs="宋体"/>
      <w:sz w:val="24"/>
      <w:szCs w:val="20"/>
    </w:rPr>
  </w:style>
  <w:style w:type="paragraph" w:customStyle="1" w:styleId="708">
    <w:name w:val="附录标识"/>
    <w:basedOn w:val="1"/>
    <w:next w:val="1"/>
    <w:qFormat/>
    <w:uiPriority w:val="0"/>
    <w:pPr>
      <w:widowControl/>
      <w:shd w:val="clear" w:color="auto" w:fill="FFFFFF"/>
      <w:spacing w:before="640" w:after="200" w:line="360" w:lineRule="auto"/>
      <w:ind w:left="-540" w:firstLine="200" w:firstLineChars="200"/>
      <w:jc w:val="center"/>
      <w:outlineLvl w:val="0"/>
    </w:pPr>
    <w:rPr>
      <w:rFonts w:ascii="黑体" w:hAnsi="Times New Roman" w:eastAsia="黑体"/>
      <w:b/>
      <w:kern w:val="0"/>
      <w:sz w:val="28"/>
      <w:szCs w:val="20"/>
    </w:rPr>
  </w:style>
  <w:style w:type="paragraph" w:customStyle="1" w:styleId="709">
    <w:name w:val="附录章标题"/>
    <w:next w:val="1"/>
    <w:link w:val="933"/>
    <w:uiPriority w:val="0"/>
    <w:pPr>
      <w:numPr>
        <w:ilvl w:val="1"/>
        <w:numId w:val="23"/>
      </w:numPr>
      <w:wordWrap w:val="0"/>
      <w:overflowPunct w:val="0"/>
      <w:autoSpaceDE w:val="0"/>
      <w:spacing w:beforeLines="50" w:afterLines="50"/>
      <w:ind w:left="4680"/>
      <w:jc w:val="both"/>
      <w:outlineLvl w:val="1"/>
    </w:pPr>
    <w:rPr>
      <w:rFonts w:ascii="黑体" w:hAnsi="Times New Roman" w:eastAsia="黑体" w:cs="Times New Roman"/>
      <w:b/>
      <w:kern w:val="21"/>
      <w:sz w:val="21"/>
      <w:szCs w:val="20"/>
      <w:lang w:val="en-US" w:eastAsia="zh-CN" w:bidi="ar-SA"/>
    </w:rPr>
  </w:style>
  <w:style w:type="paragraph" w:customStyle="1" w:styleId="710">
    <w:name w:val="附录一级条标题"/>
    <w:basedOn w:val="709"/>
    <w:next w:val="1"/>
    <w:qFormat/>
    <w:uiPriority w:val="0"/>
    <w:pPr>
      <w:numPr>
        <w:ilvl w:val="2"/>
      </w:numPr>
      <w:autoSpaceDN w:val="0"/>
      <w:spacing w:beforeLines="0" w:afterLines="0"/>
      <w:ind w:left="1820" w:hanging="420"/>
      <w:outlineLvl w:val="2"/>
    </w:pPr>
  </w:style>
  <w:style w:type="paragraph" w:customStyle="1" w:styleId="711">
    <w:name w:val="附录二级条标题"/>
    <w:basedOn w:val="710"/>
    <w:next w:val="1"/>
    <w:qFormat/>
    <w:uiPriority w:val="0"/>
    <w:pPr>
      <w:numPr>
        <w:ilvl w:val="3"/>
      </w:numPr>
      <w:ind w:left="2240" w:hanging="420"/>
      <w:outlineLvl w:val="3"/>
    </w:pPr>
  </w:style>
  <w:style w:type="paragraph" w:customStyle="1" w:styleId="712">
    <w:name w:val="附录三级条标题"/>
    <w:basedOn w:val="711"/>
    <w:next w:val="1"/>
    <w:qFormat/>
    <w:uiPriority w:val="0"/>
    <w:pPr>
      <w:numPr>
        <w:ilvl w:val="4"/>
      </w:numPr>
      <w:ind w:left="2660" w:hanging="420"/>
      <w:outlineLvl w:val="4"/>
    </w:pPr>
  </w:style>
  <w:style w:type="paragraph" w:customStyle="1" w:styleId="713">
    <w:name w:val="附录四级条标题"/>
    <w:basedOn w:val="712"/>
    <w:next w:val="1"/>
    <w:qFormat/>
    <w:uiPriority w:val="0"/>
    <w:pPr>
      <w:numPr>
        <w:ilvl w:val="5"/>
      </w:numPr>
      <w:ind w:left="3080" w:hanging="420"/>
      <w:outlineLvl w:val="5"/>
    </w:pPr>
  </w:style>
  <w:style w:type="paragraph" w:customStyle="1" w:styleId="714">
    <w:name w:val="附录五级条标题"/>
    <w:basedOn w:val="713"/>
    <w:next w:val="1"/>
    <w:uiPriority w:val="0"/>
    <w:pPr>
      <w:numPr>
        <w:ilvl w:val="6"/>
      </w:numPr>
      <w:ind w:left="3500" w:hanging="420"/>
      <w:outlineLvl w:val="6"/>
    </w:pPr>
  </w:style>
  <w:style w:type="paragraph" w:customStyle="1" w:styleId="715">
    <w:name w:val="封面文档编号"/>
    <w:basedOn w:val="1"/>
    <w:uiPriority w:val="0"/>
    <w:pPr>
      <w:spacing w:line="640" w:lineRule="exact"/>
      <w:ind w:firstLine="200" w:firstLineChars="200"/>
      <w:jc w:val="center"/>
    </w:pPr>
    <w:rPr>
      <w:rFonts w:ascii="黑体" w:hAnsi="Times New Roman" w:eastAsia="黑体"/>
      <w:b/>
      <w:sz w:val="32"/>
      <w:szCs w:val="32"/>
    </w:rPr>
  </w:style>
  <w:style w:type="paragraph" w:customStyle="1" w:styleId="716">
    <w:name w:val="È±Ê¡ÎÄ±¾"/>
    <w:basedOn w:val="1"/>
    <w:qFormat/>
    <w:uiPriority w:val="0"/>
    <w:pPr>
      <w:widowControl/>
      <w:overflowPunct w:val="0"/>
      <w:autoSpaceDE w:val="0"/>
      <w:autoSpaceDN w:val="0"/>
      <w:adjustRightInd w:val="0"/>
      <w:spacing w:line="360" w:lineRule="auto"/>
      <w:ind w:firstLine="200" w:firstLineChars="200"/>
      <w:jc w:val="left"/>
    </w:pPr>
    <w:rPr>
      <w:rFonts w:ascii="Times New Roman" w:hAnsi="Times New Roman"/>
      <w:kern w:val="0"/>
      <w:sz w:val="24"/>
      <w:szCs w:val="20"/>
    </w:rPr>
  </w:style>
  <w:style w:type="paragraph" w:customStyle="1" w:styleId="717">
    <w:name w:val="表身"/>
    <w:uiPriority w:val="0"/>
    <w:pPr>
      <w:keepNext/>
      <w:spacing w:before="60" w:after="60" w:line="300" w:lineRule="auto"/>
      <w:jc w:val="both"/>
    </w:pPr>
    <w:rPr>
      <w:rFonts w:ascii="Times New Roman" w:hAnsi="Times New Roman" w:eastAsia="宋体" w:cs="Times New Roman"/>
      <w:kern w:val="0"/>
      <w:sz w:val="18"/>
      <w:szCs w:val="20"/>
      <w:lang w:val="en-US" w:eastAsia="zh-CN" w:bidi="ar-SA"/>
    </w:rPr>
  </w:style>
  <w:style w:type="paragraph" w:customStyle="1" w:styleId="718">
    <w:name w:val="*Body Text"/>
    <w:uiPriority w:val="0"/>
    <w:pPr>
      <w:spacing w:after="120"/>
    </w:pPr>
    <w:rPr>
      <w:rFonts w:ascii="Arial" w:hAnsi="Arial" w:eastAsia="宋体" w:cs="Times New Roman"/>
      <w:color w:val="000000"/>
      <w:kern w:val="0"/>
      <w:sz w:val="22"/>
      <w:szCs w:val="20"/>
      <w:lang w:val="en-US" w:eastAsia="en-US" w:bidi="ar-SA"/>
    </w:rPr>
  </w:style>
  <w:style w:type="paragraph" w:customStyle="1" w:styleId="719">
    <w:name w:val="项目符号"/>
    <w:basedOn w:val="1"/>
    <w:qFormat/>
    <w:uiPriority w:val="0"/>
    <w:pPr>
      <w:tabs>
        <w:tab w:val="left" w:pos="600"/>
      </w:tabs>
      <w:spacing w:line="480" w:lineRule="atLeast"/>
      <w:ind w:left="600" w:hanging="600" w:firstLineChars="200"/>
    </w:pPr>
    <w:rPr>
      <w:rFonts w:ascii="Times New Roman" w:hAnsi="Times New Roman"/>
      <w:sz w:val="24"/>
      <w:szCs w:val="24"/>
    </w:rPr>
  </w:style>
  <w:style w:type="paragraph" w:customStyle="1" w:styleId="720">
    <w:name w:val="封面二级标题文字"/>
    <w:basedOn w:val="1"/>
    <w:qFormat/>
    <w:uiPriority w:val="0"/>
    <w:pPr>
      <w:spacing w:line="480" w:lineRule="atLeast"/>
      <w:ind w:firstLine="200" w:firstLineChars="200"/>
      <w:jc w:val="center"/>
    </w:pPr>
    <w:rPr>
      <w:rFonts w:ascii="黑体" w:hAnsi="Times New Roman" w:eastAsia="黑体"/>
      <w:b/>
      <w:sz w:val="44"/>
      <w:szCs w:val="44"/>
    </w:rPr>
  </w:style>
  <w:style w:type="character" w:customStyle="1" w:styleId="721">
    <w:name w:val="封面“EPC联合体”中文文字 Char Char"/>
    <w:link w:val="722"/>
    <w:locked/>
    <w:uiPriority w:val="0"/>
    <w:rPr>
      <w:rFonts w:ascii="宋体" w:hAnsi="宋体"/>
      <w:b/>
      <w:sz w:val="32"/>
      <w:szCs w:val="32"/>
    </w:rPr>
  </w:style>
  <w:style w:type="paragraph" w:customStyle="1" w:styleId="722">
    <w:name w:val="封面“EPC联合体”中文文字"/>
    <w:basedOn w:val="1"/>
    <w:link w:val="721"/>
    <w:uiPriority w:val="0"/>
    <w:pPr>
      <w:spacing w:line="480" w:lineRule="atLeast"/>
      <w:ind w:firstLine="200" w:firstLineChars="200"/>
      <w:jc w:val="center"/>
    </w:pPr>
    <w:rPr>
      <w:rFonts w:ascii="宋体" w:hAnsi="宋体" w:eastAsiaTheme="minorEastAsia" w:cstheme="minorBidi"/>
      <w:b/>
      <w:sz w:val="32"/>
      <w:szCs w:val="32"/>
    </w:rPr>
  </w:style>
  <w:style w:type="paragraph" w:customStyle="1" w:styleId="723">
    <w:name w:val="封面日期地点文字"/>
    <w:basedOn w:val="1"/>
    <w:uiPriority w:val="0"/>
    <w:pPr>
      <w:spacing w:line="360" w:lineRule="exact"/>
      <w:ind w:firstLine="200" w:firstLineChars="200"/>
      <w:jc w:val="center"/>
    </w:pPr>
    <w:rPr>
      <w:rFonts w:ascii="Times New Roman" w:hAnsi="Times New Roman"/>
      <w:sz w:val="32"/>
      <w:szCs w:val="32"/>
    </w:rPr>
  </w:style>
  <w:style w:type="character" w:customStyle="1" w:styleId="724">
    <w:name w:val="封面“EPC联合体”西文文字 Char Char"/>
    <w:link w:val="725"/>
    <w:semiHidden/>
    <w:qFormat/>
    <w:locked/>
    <w:uiPriority w:val="0"/>
    <w:rPr>
      <w:rFonts w:ascii="宋体" w:hAnsi="宋体"/>
      <w:b/>
      <w:sz w:val="32"/>
      <w:szCs w:val="32"/>
    </w:rPr>
  </w:style>
  <w:style w:type="paragraph" w:customStyle="1" w:styleId="725">
    <w:name w:val="封面“EPC联合体”西文文字"/>
    <w:basedOn w:val="722"/>
    <w:link w:val="724"/>
    <w:semiHidden/>
    <w:qFormat/>
    <w:uiPriority w:val="0"/>
  </w:style>
  <w:style w:type="paragraph" w:customStyle="1" w:styleId="726">
    <w:name w:val="版本记录标题文字"/>
    <w:basedOn w:val="1"/>
    <w:semiHidden/>
    <w:qFormat/>
    <w:uiPriority w:val="0"/>
    <w:pPr>
      <w:spacing w:line="480" w:lineRule="atLeast"/>
      <w:ind w:firstLine="200" w:firstLineChars="200"/>
    </w:pPr>
    <w:rPr>
      <w:rFonts w:ascii="Times New Roman" w:hAnsi="Times New Roman"/>
      <w:sz w:val="24"/>
      <w:szCs w:val="24"/>
    </w:rPr>
  </w:style>
  <w:style w:type="paragraph" w:customStyle="1" w:styleId="727">
    <w:name w:val="版本记录表格内文字"/>
    <w:basedOn w:val="1"/>
    <w:semiHidden/>
    <w:qFormat/>
    <w:uiPriority w:val="0"/>
    <w:pPr>
      <w:spacing w:line="360" w:lineRule="auto"/>
      <w:ind w:firstLine="200" w:firstLineChars="200"/>
      <w:jc w:val="center"/>
    </w:pPr>
    <w:rPr>
      <w:rFonts w:ascii="Times New Roman" w:hAnsi="Times New Roman"/>
      <w:sz w:val="24"/>
      <w:szCs w:val="24"/>
    </w:rPr>
  </w:style>
  <w:style w:type="paragraph" w:customStyle="1" w:styleId="728">
    <w:name w:val="“目录”"/>
    <w:basedOn w:val="1"/>
    <w:uiPriority w:val="0"/>
    <w:pPr>
      <w:spacing w:line="480" w:lineRule="atLeast"/>
      <w:ind w:firstLine="200" w:firstLineChars="200"/>
      <w:jc w:val="center"/>
    </w:pPr>
    <w:rPr>
      <w:rFonts w:ascii="Times New Roman" w:hAnsi="Times New Roman"/>
      <w:b/>
      <w:sz w:val="44"/>
      <w:szCs w:val="24"/>
    </w:rPr>
  </w:style>
  <w:style w:type="paragraph" w:customStyle="1" w:styleId="729">
    <w:name w:val="1级列项"/>
    <w:basedOn w:val="1"/>
    <w:qFormat/>
    <w:uiPriority w:val="0"/>
    <w:pPr>
      <w:tabs>
        <w:tab w:val="left" w:pos="1125"/>
      </w:tabs>
      <w:spacing w:line="480" w:lineRule="atLeast"/>
      <w:ind w:left="1125" w:hanging="480" w:firstLineChars="200"/>
    </w:pPr>
    <w:rPr>
      <w:rFonts w:ascii="Times New Roman" w:hAnsi="Times New Roman"/>
      <w:sz w:val="24"/>
      <w:szCs w:val="24"/>
    </w:rPr>
  </w:style>
  <w:style w:type="paragraph" w:customStyle="1" w:styleId="730">
    <w:name w:val="2级列项"/>
    <w:basedOn w:val="729"/>
    <w:qFormat/>
    <w:uiPriority w:val="0"/>
    <w:pPr>
      <w:numPr>
        <w:ilvl w:val="1"/>
        <w:numId w:val="24"/>
      </w:numPr>
      <w:tabs>
        <w:tab w:val="left" w:pos="839"/>
        <w:tab w:val="clear" w:pos="845"/>
      </w:tabs>
      <w:ind w:left="0" w:firstLine="420"/>
    </w:pPr>
  </w:style>
  <w:style w:type="paragraph" w:customStyle="1" w:styleId="731">
    <w:name w:val="图名/表名/表头样式"/>
    <w:basedOn w:val="1"/>
    <w:uiPriority w:val="0"/>
    <w:pPr>
      <w:spacing w:line="480" w:lineRule="atLeast"/>
      <w:ind w:firstLine="200" w:firstLineChars="200"/>
      <w:jc w:val="center"/>
    </w:pPr>
    <w:rPr>
      <w:rFonts w:ascii="Times New Roman" w:hAnsi="Times New Roman"/>
      <w:b/>
      <w:sz w:val="28"/>
      <w:szCs w:val="21"/>
    </w:rPr>
  </w:style>
  <w:style w:type="paragraph" w:customStyle="1" w:styleId="732">
    <w:name w:val="表格文字样式"/>
    <w:basedOn w:val="1"/>
    <w:qFormat/>
    <w:uiPriority w:val="0"/>
    <w:pPr>
      <w:spacing w:line="480" w:lineRule="atLeast"/>
      <w:ind w:firstLine="200" w:firstLineChars="200"/>
    </w:pPr>
    <w:rPr>
      <w:rFonts w:ascii="Times New Roman" w:hAnsi="Times New Roman"/>
      <w:sz w:val="28"/>
      <w:szCs w:val="21"/>
    </w:rPr>
  </w:style>
  <w:style w:type="paragraph" w:customStyle="1" w:styleId="733">
    <w:name w:val="附图标题"/>
    <w:basedOn w:val="1"/>
    <w:next w:val="1"/>
    <w:uiPriority w:val="0"/>
    <w:pPr>
      <w:tabs>
        <w:tab w:val="left" w:pos="900"/>
        <w:tab w:val="left" w:pos="975"/>
      </w:tabs>
      <w:spacing w:afterLines="100" w:line="360" w:lineRule="auto"/>
      <w:ind w:left="900" w:hanging="330" w:firstLineChars="200"/>
      <w:jc w:val="center"/>
    </w:pPr>
    <w:rPr>
      <w:rFonts w:ascii="Arial" w:hAnsi="Arial" w:eastAsia="黑体"/>
      <w:b/>
      <w:sz w:val="18"/>
      <w:szCs w:val="24"/>
    </w:rPr>
  </w:style>
  <w:style w:type="paragraph" w:customStyle="1" w:styleId="734">
    <w:name w:val="封面"/>
    <w:basedOn w:val="1"/>
    <w:semiHidden/>
    <w:qFormat/>
    <w:uiPriority w:val="0"/>
    <w:pPr>
      <w:widowControl/>
      <w:spacing w:line="360" w:lineRule="auto"/>
      <w:ind w:firstLine="200" w:firstLineChars="200"/>
      <w:jc w:val="center"/>
    </w:pPr>
    <w:rPr>
      <w:rFonts w:ascii="华文中宋" w:hAnsi="华文中宋" w:eastAsia="华文中宋"/>
      <w:b/>
      <w:bCs/>
      <w:kern w:val="0"/>
      <w:sz w:val="44"/>
      <w:szCs w:val="20"/>
    </w:rPr>
  </w:style>
  <w:style w:type="paragraph" w:customStyle="1" w:styleId="735">
    <w:name w:val="目录标题"/>
    <w:next w:val="55"/>
    <w:link w:val="1810"/>
    <w:qFormat/>
    <w:uiPriority w:val="0"/>
    <w:pPr>
      <w:jc w:val="center"/>
    </w:pPr>
    <w:rPr>
      <w:rFonts w:ascii="Times New Roman" w:hAnsi="Times New Roman" w:eastAsia="宋体" w:cs="Times New Roman"/>
      <w:b/>
      <w:spacing w:val="60"/>
      <w:kern w:val="0"/>
      <w:sz w:val="28"/>
      <w:szCs w:val="20"/>
      <w:lang w:val="en-US" w:eastAsia="zh-CN" w:bidi="ar-SA"/>
    </w:rPr>
  </w:style>
  <w:style w:type="paragraph" w:customStyle="1" w:styleId="736">
    <w:name w:val="概述"/>
    <w:basedOn w:val="1"/>
    <w:uiPriority w:val="0"/>
    <w:pPr>
      <w:widowControl/>
      <w:spacing w:line="360" w:lineRule="auto"/>
      <w:ind w:firstLine="420" w:firstLineChars="200"/>
      <w:jc w:val="left"/>
    </w:pPr>
    <w:rPr>
      <w:rFonts w:ascii="Arial" w:hAnsi="Arial"/>
      <w:kern w:val="0"/>
      <w:sz w:val="28"/>
      <w:szCs w:val="20"/>
    </w:rPr>
  </w:style>
  <w:style w:type="character" w:customStyle="1" w:styleId="737">
    <w:name w:val="正文首行缩进2字符 Char"/>
    <w:link w:val="738"/>
    <w:qFormat/>
    <w:locked/>
    <w:uiPriority w:val="0"/>
    <w:rPr>
      <w:rFonts w:ascii="Segoe UI" w:hAnsi="宋体" w:cs="宋体"/>
      <w:sz w:val="24"/>
    </w:rPr>
  </w:style>
  <w:style w:type="paragraph" w:customStyle="1" w:styleId="738">
    <w:name w:val="正文首行缩进2字符"/>
    <w:basedOn w:val="1"/>
    <w:link w:val="737"/>
    <w:qFormat/>
    <w:uiPriority w:val="0"/>
    <w:pPr>
      <w:spacing w:beforeLines="50" w:afterLines="50" w:line="360" w:lineRule="auto"/>
      <w:ind w:firstLine="480" w:firstLineChars="200"/>
    </w:pPr>
    <w:rPr>
      <w:rFonts w:ascii="Segoe UI" w:hAnsi="宋体" w:cs="宋体" w:eastAsiaTheme="minorEastAsia"/>
      <w:sz w:val="24"/>
    </w:rPr>
  </w:style>
  <w:style w:type="paragraph" w:customStyle="1" w:styleId="739">
    <w:name w:val="Char Char Char Char Char Char Char Char Char Char Char Char Char Char Char Char"/>
    <w:basedOn w:val="1"/>
    <w:uiPriority w:val="0"/>
    <w:pPr>
      <w:tabs>
        <w:tab w:val="left" w:pos="360"/>
      </w:tabs>
      <w:adjustRightInd w:val="0"/>
      <w:spacing w:line="360" w:lineRule="auto"/>
      <w:ind w:left="482" w:firstLine="200" w:firstLineChars="200"/>
    </w:pPr>
    <w:rPr>
      <w:rFonts w:ascii="宋体" w:hAnsi="Times New Roman"/>
      <w:kern w:val="0"/>
      <w:sz w:val="24"/>
      <w:szCs w:val="20"/>
    </w:rPr>
  </w:style>
  <w:style w:type="character" w:customStyle="1" w:styleId="740">
    <w:name w:val="Body Indent 1st Char"/>
    <w:link w:val="741"/>
    <w:qFormat/>
    <w:locked/>
    <w:uiPriority w:val="0"/>
    <w:rPr>
      <w:rFonts w:ascii="Book Antiqua" w:hAnsi="Book Antiqua"/>
      <w:sz w:val="24"/>
    </w:rPr>
  </w:style>
  <w:style w:type="paragraph" w:customStyle="1" w:styleId="741">
    <w:name w:val="Body Indent 1st"/>
    <w:basedOn w:val="1"/>
    <w:link w:val="740"/>
    <w:uiPriority w:val="0"/>
    <w:pPr>
      <w:widowControl/>
      <w:spacing w:before="180" w:after="60" w:line="360" w:lineRule="auto"/>
      <w:ind w:firstLine="476" w:firstLineChars="200"/>
    </w:pPr>
    <w:rPr>
      <w:rFonts w:ascii="Book Antiqua" w:hAnsi="Book Antiqua" w:eastAsiaTheme="minorEastAsia" w:cstheme="minorBidi"/>
      <w:sz w:val="24"/>
    </w:rPr>
  </w:style>
  <w:style w:type="character" w:customStyle="1" w:styleId="742">
    <w:name w:val="一级正文 Char"/>
    <w:link w:val="743"/>
    <w:locked/>
    <w:uiPriority w:val="0"/>
    <w:rPr>
      <w:sz w:val="24"/>
      <w:szCs w:val="24"/>
      <w:lang w:val="zh-CN" w:eastAsia="zh-CN"/>
    </w:rPr>
  </w:style>
  <w:style w:type="paragraph" w:customStyle="1" w:styleId="743">
    <w:name w:val="一级正文"/>
    <w:basedOn w:val="1"/>
    <w:link w:val="742"/>
    <w:qFormat/>
    <w:uiPriority w:val="0"/>
    <w:pPr>
      <w:spacing w:line="360" w:lineRule="auto"/>
      <w:ind w:firstLine="480" w:firstLineChars="200"/>
    </w:pPr>
    <w:rPr>
      <w:rFonts w:asciiTheme="minorHAnsi" w:hAnsiTheme="minorHAnsi" w:eastAsiaTheme="minorEastAsia" w:cstheme="minorBidi"/>
      <w:sz w:val="24"/>
      <w:szCs w:val="24"/>
      <w:lang w:val="zh-CN" w:eastAsia="zh-CN"/>
    </w:rPr>
  </w:style>
  <w:style w:type="character" w:customStyle="1" w:styleId="744">
    <w:name w:val="正文无缩进 Char"/>
    <w:link w:val="745"/>
    <w:qFormat/>
    <w:locked/>
    <w:uiPriority w:val="0"/>
    <w:rPr>
      <w:rFonts w:ascii="宋体" w:hAnsi="宋体" w:cs="宋体"/>
    </w:rPr>
  </w:style>
  <w:style w:type="paragraph" w:customStyle="1" w:styleId="745">
    <w:name w:val="正文无缩进"/>
    <w:basedOn w:val="16"/>
    <w:link w:val="744"/>
    <w:qFormat/>
    <w:uiPriority w:val="0"/>
    <w:pPr>
      <w:widowControl w:val="0"/>
      <w:overflowPunct/>
      <w:autoSpaceDE/>
      <w:autoSpaceDN/>
      <w:adjustRightInd/>
      <w:spacing w:before="0" w:beforeLines="50" w:after="0" w:afterLines="50" w:line="360" w:lineRule="auto"/>
      <w:ind w:left="0" w:firstLine="200" w:firstLineChars="200"/>
      <w:jc w:val="both"/>
      <w:textAlignment w:val="auto"/>
    </w:pPr>
    <w:rPr>
      <w:rFonts w:ascii="宋体" w:hAnsi="宋体" w:cs="宋体" w:eastAsiaTheme="minorEastAsia"/>
      <w:kern w:val="2"/>
      <w:sz w:val="21"/>
      <w:szCs w:val="22"/>
    </w:rPr>
  </w:style>
  <w:style w:type="paragraph" w:customStyle="1" w:styleId="746">
    <w:name w:val="封面副标题"/>
    <w:uiPriority w:val="0"/>
    <w:pPr>
      <w:tabs>
        <w:tab w:val="left" w:pos="1365"/>
      </w:tabs>
      <w:spacing w:line="360" w:lineRule="auto"/>
      <w:jc w:val="center"/>
    </w:pPr>
    <w:rPr>
      <w:rFonts w:ascii="Arial" w:hAnsi="Arial" w:eastAsia="黑体" w:cs="Times New Roman"/>
      <w:kern w:val="0"/>
      <w:sz w:val="32"/>
      <w:szCs w:val="24"/>
      <w:lang w:val="en-US" w:eastAsia="zh-CN" w:bidi="ar-SA"/>
    </w:rPr>
  </w:style>
  <w:style w:type="paragraph" w:customStyle="1" w:styleId="747">
    <w:name w:val="p15"/>
    <w:basedOn w:val="1"/>
    <w:qFormat/>
    <w:uiPriority w:val="99"/>
    <w:pPr>
      <w:widowControl/>
      <w:snapToGrid w:val="0"/>
      <w:spacing w:line="400" w:lineRule="atLeast"/>
      <w:ind w:firstLine="200" w:firstLineChars="200"/>
    </w:pPr>
    <w:rPr>
      <w:rFonts w:ascii="Times New Roman" w:hAnsi="Times New Roman"/>
      <w:kern w:val="0"/>
      <w:sz w:val="24"/>
      <w:szCs w:val="24"/>
    </w:rPr>
  </w:style>
  <w:style w:type="paragraph" w:customStyle="1" w:styleId="748">
    <w:name w:val="四级无标题条"/>
    <w:basedOn w:val="1"/>
    <w:uiPriority w:val="0"/>
    <w:pPr>
      <w:spacing w:line="360" w:lineRule="auto"/>
      <w:ind w:firstLine="200" w:firstLineChars="200"/>
    </w:pPr>
    <w:rPr>
      <w:rFonts w:ascii="Times New Roman" w:hAnsi="Times New Roman" w:eastAsia="黑体"/>
      <w:b/>
      <w:sz w:val="28"/>
      <w:szCs w:val="24"/>
    </w:rPr>
  </w:style>
  <w:style w:type="paragraph" w:customStyle="1" w:styleId="749">
    <w:name w:val="五级条标题"/>
    <w:basedOn w:val="651"/>
    <w:next w:val="179"/>
    <w:uiPriority w:val="0"/>
    <w:pPr>
      <w:tabs>
        <w:tab w:val="left" w:pos="1407"/>
        <w:tab w:val="left" w:pos="1440"/>
        <w:tab w:val="clear" w:pos="2940"/>
      </w:tabs>
      <w:ind w:left="0" w:firstLine="0"/>
      <w:outlineLvl w:val="6"/>
    </w:pPr>
    <w:rPr>
      <w:b/>
    </w:rPr>
  </w:style>
  <w:style w:type="paragraph" w:customStyle="1" w:styleId="750">
    <w:name w:val="一级无标题条"/>
    <w:basedOn w:val="1"/>
    <w:qFormat/>
    <w:uiPriority w:val="0"/>
    <w:pPr>
      <w:tabs>
        <w:tab w:val="left" w:pos="420"/>
        <w:tab w:val="left" w:pos="450"/>
      </w:tabs>
      <w:spacing w:line="360" w:lineRule="auto"/>
      <w:ind w:left="450" w:hanging="450" w:firstLineChars="200"/>
    </w:pPr>
    <w:rPr>
      <w:rFonts w:ascii="Times New Roman" w:hAnsi="Times New Roman"/>
      <w:b/>
      <w:sz w:val="28"/>
      <w:szCs w:val="24"/>
    </w:rPr>
  </w:style>
  <w:style w:type="paragraph" w:customStyle="1" w:styleId="751">
    <w:name w:val="前言、引言标题"/>
    <w:next w:val="1"/>
    <w:uiPriority w:val="0"/>
    <w:pPr>
      <w:shd w:val="clear" w:color="auto" w:fill="FFFFFF"/>
      <w:spacing w:before="640" w:after="560"/>
      <w:jc w:val="center"/>
      <w:outlineLvl w:val="0"/>
    </w:pPr>
    <w:rPr>
      <w:rFonts w:ascii="黑体" w:hAnsi="Times New Roman" w:eastAsia="黑体" w:cs="Times New Roman"/>
      <w:b/>
      <w:kern w:val="0"/>
      <w:sz w:val="32"/>
      <w:szCs w:val="20"/>
      <w:lang w:val="en-US" w:eastAsia="zh-CN" w:bidi="ar-SA"/>
    </w:rPr>
  </w:style>
  <w:style w:type="paragraph" w:customStyle="1" w:styleId="752">
    <w:name w:val="font24"/>
    <w:basedOn w:val="1"/>
    <w:uiPriority w:val="0"/>
    <w:pPr>
      <w:widowControl/>
      <w:spacing w:before="100" w:beforeAutospacing="1" w:after="100" w:afterAutospacing="1" w:line="360" w:lineRule="auto"/>
      <w:ind w:firstLine="200" w:firstLineChars="200"/>
      <w:jc w:val="left"/>
    </w:pPr>
    <w:rPr>
      <w:rFonts w:ascii="宋体" w:hAnsi="宋体" w:cs="宋体"/>
      <w:kern w:val="0"/>
      <w:sz w:val="22"/>
    </w:rPr>
  </w:style>
  <w:style w:type="paragraph" w:customStyle="1" w:styleId="753">
    <w:name w:val="样式 标题 4h4H4PIM 44sect 1.2.3.4Ref Heading 1rh1sect 1.2.3...."/>
    <w:basedOn w:val="5"/>
    <w:next w:val="1"/>
    <w:qFormat/>
    <w:uiPriority w:val="0"/>
    <w:pPr>
      <w:numPr>
        <w:ilvl w:val="3"/>
        <w:numId w:val="25"/>
      </w:numPr>
      <w:adjustRightInd w:val="0"/>
      <w:spacing w:before="120" w:after="120" w:line="280" w:lineRule="atLeast"/>
      <w:ind w:hanging="1610"/>
    </w:pPr>
    <w:rPr>
      <w:rFonts w:ascii="Arial" w:hAnsi="Arial" w:cs="宋体"/>
      <w:kern w:val="0"/>
      <w:sz w:val="24"/>
      <w:szCs w:val="20"/>
      <w:lang w:val="zh-CN" w:eastAsia="zh-CN"/>
    </w:rPr>
  </w:style>
  <w:style w:type="paragraph" w:customStyle="1" w:styleId="754">
    <w:name w:val="样式 标题 1h1H1Title1Normal + Font: HelveticaBoldSpace Before ...1"/>
    <w:basedOn w:val="2"/>
    <w:uiPriority w:val="0"/>
    <w:pPr>
      <w:keepNext w:val="0"/>
      <w:keepLines w:val="0"/>
      <w:pageBreakBefore/>
      <w:numPr>
        <w:numId w:val="25"/>
      </w:numPr>
      <w:tabs>
        <w:tab w:val="left" w:pos="960"/>
      </w:tabs>
      <w:spacing w:before="0" w:beforeLines="50" w:after="0" w:afterLines="50" w:line="360" w:lineRule="auto"/>
      <w:ind w:left="2936"/>
    </w:pPr>
    <w:rPr>
      <w:rFonts w:ascii="Arial" w:hAnsi="Arial" w:eastAsia="黑体"/>
      <w:b w:val="0"/>
      <w:bCs w:val="0"/>
      <w:kern w:val="2"/>
      <w:sz w:val="32"/>
      <w:szCs w:val="20"/>
      <w:lang w:val="zh-CN" w:eastAsia="zh-CN"/>
    </w:rPr>
  </w:style>
  <w:style w:type="paragraph" w:customStyle="1" w:styleId="755">
    <w:name w:val="样式 标题 2Title2h2Heading 2 HiddenHeading 2 CCBSheading 2第一章 ..."/>
    <w:basedOn w:val="3"/>
    <w:uiPriority w:val="0"/>
    <w:pPr>
      <w:numPr>
        <w:numId w:val="25"/>
      </w:numPr>
      <w:tabs>
        <w:tab w:val="left" w:pos="960"/>
        <w:tab w:val="left" w:pos="1440"/>
      </w:tabs>
      <w:snapToGrid w:val="0"/>
      <w:spacing w:before="0" w:beforeLines="50" w:after="0" w:line="360" w:lineRule="auto"/>
      <w:ind w:left="3704"/>
      <w:jc w:val="left"/>
    </w:pPr>
    <w:rPr>
      <w:rFonts w:ascii="Arial" w:hAnsi="Arial" w:cs="宋体" w:eastAsiaTheme="minorEastAsia"/>
      <w:sz w:val="28"/>
      <w:szCs w:val="20"/>
      <w:lang w:val="zh-CN"/>
    </w:rPr>
  </w:style>
  <w:style w:type="paragraph" w:customStyle="1" w:styleId="756">
    <w:name w:val="样式 标题 3h3Heading 3 - oldLevel 3 HeadH3level_3PIM 3sect1.2..."/>
    <w:basedOn w:val="4"/>
    <w:qFormat/>
    <w:uiPriority w:val="0"/>
    <w:pPr>
      <w:numPr>
        <w:numId w:val="25"/>
      </w:numPr>
      <w:tabs>
        <w:tab w:val="left" w:pos="960"/>
        <w:tab w:val="left" w:pos="2160"/>
      </w:tabs>
      <w:adjustRightInd w:val="0"/>
      <w:spacing w:before="120" w:after="120" w:line="360" w:lineRule="auto"/>
      <w:ind w:hanging="1548"/>
    </w:pPr>
    <w:rPr>
      <w:rFonts w:ascii="宋体" w:hAnsi="宋体" w:cs="宋体"/>
      <w:b w:val="0"/>
      <w:sz w:val="24"/>
      <w:szCs w:val="24"/>
      <w:lang w:val="zh-CN" w:eastAsia="zh-CN"/>
    </w:rPr>
  </w:style>
  <w:style w:type="paragraph" w:customStyle="1" w:styleId="757">
    <w:name w:val="1.1"/>
    <w:basedOn w:val="1"/>
    <w:link w:val="1025"/>
    <w:qFormat/>
    <w:uiPriority w:val="0"/>
    <w:pPr>
      <w:spacing w:line="360" w:lineRule="auto"/>
      <w:ind w:firstLine="580" w:firstLineChars="200"/>
    </w:pPr>
    <w:rPr>
      <w:rFonts w:ascii="Times New Roman" w:hAnsi="Times New Roman" w:eastAsia="仿宋_GB2312"/>
      <w:color w:val="000000"/>
      <w:sz w:val="30"/>
      <w:szCs w:val="30"/>
      <w:lang w:val="zh-CN" w:eastAsia="zh-CN"/>
    </w:rPr>
  </w:style>
  <w:style w:type="character" w:customStyle="1" w:styleId="758">
    <w:name w:val="样式 标准正文 + 宋体 小四 Char"/>
    <w:link w:val="759"/>
    <w:locked/>
    <w:uiPriority w:val="0"/>
    <w:rPr>
      <w:rFonts w:ascii="宋体" w:hAnsi="宋体"/>
      <w:sz w:val="24"/>
      <w:lang w:val="zh-CN" w:eastAsia="zh-CN"/>
    </w:rPr>
  </w:style>
  <w:style w:type="paragraph" w:customStyle="1" w:styleId="759">
    <w:name w:val="样式 标准正文 + 宋体 小四"/>
    <w:basedOn w:val="1"/>
    <w:link w:val="758"/>
    <w:qFormat/>
    <w:uiPriority w:val="0"/>
    <w:pPr>
      <w:spacing w:line="360" w:lineRule="auto"/>
      <w:ind w:firstLine="200" w:firstLineChars="200"/>
    </w:pPr>
    <w:rPr>
      <w:rFonts w:ascii="宋体" w:hAnsi="宋体" w:eastAsiaTheme="minorEastAsia" w:cstheme="minorBidi"/>
      <w:sz w:val="24"/>
      <w:lang w:val="zh-CN" w:eastAsia="zh-CN"/>
    </w:rPr>
  </w:style>
  <w:style w:type="paragraph" w:customStyle="1" w:styleId="760">
    <w:name w:val="font25"/>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0"/>
      <w:szCs w:val="20"/>
    </w:rPr>
  </w:style>
  <w:style w:type="paragraph" w:customStyle="1" w:styleId="761">
    <w:name w:val="font26"/>
    <w:basedOn w:val="1"/>
    <w:qFormat/>
    <w:uiPriority w:val="0"/>
    <w:pPr>
      <w:widowControl/>
      <w:spacing w:before="100" w:beforeAutospacing="1" w:after="100" w:afterAutospacing="1" w:line="360" w:lineRule="auto"/>
      <w:ind w:firstLine="200" w:firstLineChars="200"/>
      <w:jc w:val="left"/>
    </w:pPr>
    <w:rPr>
      <w:rFonts w:ascii="宋体" w:hAnsi="宋体" w:cs="宋体"/>
      <w:color w:val="000000"/>
      <w:kern w:val="0"/>
      <w:sz w:val="18"/>
      <w:szCs w:val="18"/>
    </w:rPr>
  </w:style>
  <w:style w:type="paragraph" w:customStyle="1" w:styleId="762">
    <w:name w:val="font27"/>
    <w:basedOn w:val="1"/>
    <w:qFormat/>
    <w:uiPriority w:val="0"/>
    <w:pPr>
      <w:widowControl/>
      <w:spacing w:before="100" w:beforeAutospacing="1" w:after="100" w:afterAutospacing="1" w:line="360" w:lineRule="auto"/>
      <w:ind w:firstLine="200" w:firstLineChars="200"/>
      <w:jc w:val="left"/>
    </w:pPr>
    <w:rPr>
      <w:rFonts w:ascii="Times New Roman" w:hAnsi="Times New Roman"/>
      <w:color w:val="000000"/>
      <w:kern w:val="0"/>
      <w:sz w:val="18"/>
      <w:szCs w:val="18"/>
    </w:rPr>
  </w:style>
  <w:style w:type="paragraph" w:customStyle="1" w:styleId="763">
    <w:name w:val="font28"/>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4">
    <w:name w:val="font29"/>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5">
    <w:name w:val="font30"/>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6">
    <w:name w:val="font31"/>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7">
    <w:name w:val="font32"/>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8">
    <w:name w:val="font33"/>
    <w:basedOn w:val="1"/>
    <w:qFormat/>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69">
    <w:name w:val="font34"/>
    <w:basedOn w:val="1"/>
    <w:qFormat/>
    <w:uiPriority w:val="0"/>
    <w:pPr>
      <w:widowControl/>
      <w:spacing w:before="100" w:beforeAutospacing="1" w:after="100" w:afterAutospacing="1" w:line="360" w:lineRule="auto"/>
      <w:ind w:firstLine="200" w:firstLineChars="200"/>
      <w:jc w:val="left"/>
    </w:pPr>
    <w:rPr>
      <w:rFonts w:ascii="宋体" w:hAnsi="宋体" w:cs="宋体"/>
      <w:color w:val="000000"/>
      <w:kern w:val="0"/>
      <w:sz w:val="28"/>
      <w:szCs w:val="21"/>
    </w:rPr>
  </w:style>
  <w:style w:type="paragraph" w:customStyle="1" w:styleId="770">
    <w:name w:val="font35"/>
    <w:basedOn w:val="1"/>
    <w:uiPriority w:val="0"/>
    <w:pPr>
      <w:widowControl/>
      <w:spacing w:before="100" w:beforeAutospacing="1" w:after="100" w:afterAutospacing="1" w:line="360" w:lineRule="auto"/>
      <w:ind w:firstLine="200" w:firstLineChars="200"/>
      <w:jc w:val="left"/>
    </w:pPr>
    <w:rPr>
      <w:rFonts w:ascii="宋体" w:hAnsi="宋体" w:cs="宋体"/>
      <w:kern w:val="0"/>
      <w:sz w:val="18"/>
      <w:szCs w:val="18"/>
    </w:rPr>
  </w:style>
  <w:style w:type="paragraph" w:customStyle="1" w:styleId="771">
    <w:name w:val="正文21"/>
    <w:uiPriority w:val="0"/>
    <w:pPr>
      <w:tabs>
        <w:tab w:val="left" w:pos="425"/>
        <w:tab w:val="right" w:pos="1474"/>
      </w:tabs>
      <w:spacing w:line="360" w:lineRule="auto"/>
      <w:ind w:left="425" w:hanging="425"/>
    </w:pPr>
    <w:rPr>
      <w:rFonts w:ascii="Times New Roman" w:hAnsi="Times New Roman" w:eastAsia="宋体" w:cs="Times New Roman"/>
      <w:kern w:val="0"/>
      <w:sz w:val="24"/>
      <w:szCs w:val="20"/>
      <w:lang w:val="en-US" w:eastAsia="zh-CN" w:bidi="ar-SA"/>
    </w:rPr>
  </w:style>
  <w:style w:type="character" w:customStyle="1" w:styleId="772">
    <w:name w:val="标题 3 + 四号 非加粗 Char Char"/>
    <w:uiPriority w:val="0"/>
    <w:rPr>
      <w:rFonts w:hint="eastAsia" w:ascii="宋体" w:hAnsi="宋体" w:eastAsia="宋体"/>
      <w:b/>
      <w:kern w:val="2"/>
      <w:sz w:val="24"/>
      <w:lang w:val="en-US" w:eastAsia="zh-CN" w:bidi="ar-SA"/>
    </w:rPr>
  </w:style>
  <w:style w:type="character" w:customStyle="1" w:styleId="773">
    <w:name w:val="标题 21"/>
    <w:qFormat/>
    <w:uiPriority w:val="0"/>
    <w:rPr>
      <w:rFonts w:hint="default" w:ascii="Arial" w:hAnsi="Arial" w:eastAsia="宋体" w:cs="Arial"/>
      <w:b/>
      <w:iCs/>
      <w:sz w:val="28"/>
      <w:lang w:val="en-US" w:eastAsia="zh-CN" w:bidi="ar-SA"/>
    </w:rPr>
  </w:style>
  <w:style w:type="character" w:customStyle="1" w:styleId="774">
    <w:name w:val="样式 标题 2 + 黑体 小四 Char"/>
    <w:uiPriority w:val="0"/>
    <w:rPr>
      <w:rFonts w:hint="eastAsia" w:ascii="黑体" w:hAnsi="黑体" w:eastAsia="黑体" w:cs="Arial"/>
      <w:b/>
      <w:bCs/>
      <w:iCs/>
      <w:sz w:val="24"/>
      <w:szCs w:val="32"/>
      <w:lang w:val="en-US" w:eastAsia="zh-CN" w:bidi="ar-SA"/>
    </w:rPr>
  </w:style>
  <w:style w:type="character" w:customStyle="1" w:styleId="775">
    <w:name w:val="样式 标题 2 + 小四 Char"/>
    <w:qFormat/>
    <w:uiPriority w:val="0"/>
    <w:rPr>
      <w:rFonts w:hint="default" w:ascii="Arial" w:hAnsi="Arial" w:eastAsia="宋体" w:cs="Arial"/>
      <w:b/>
      <w:iCs/>
      <w:sz w:val="24"/>
      <w:szCs w:val="24"/>
      <w:lang w:val="en-US" w:eastAsia="zh-CN" w:bidi="ar-SA"/>
    </w:rPr>
  </w:style>
  <w:style w:type="character" w:customStyle="1" w:styleId="776">
    <w:name w:val="Char Char1"/>
    <w:qFormat/>
    <w:uiPriority w:val="0"/>
    <w:rPr>
      <w:rFonts w:hint="eastAsia" w:ascii="宋体" w:hAnsi="宋体" w:eastAsia="宋体"/>
      <w:kern w:val="2"/>
      <w:sz w:val="28"/>
      <w:lang w:val="en-US" w:eastAsia="zh-CN" w:bidi="ar-SA"/>
    </w:rPr>
  </w:style>
  <w:style w:type="character" w:customStyle="1" w:styleId="777">
    <w:name w:val="Char Char4"/>
    <w:qFormat/>
    <w:uiPriority w:val="0"/>
    <w:rPr>
      <w:rFonts w:hint="eastAsia" w:ascii="宋体" w:hAnsi="宋体" w:eastAsia="宋体"/>
      <w:b/>
      <w:sz w:val="28"/>
      <w:lang w:val="en-US" w:eastAsia="zh-CN" w:bidi="ar-SA"/>
    </w:rPr>
  </w:style>
  <w:style w:type="character" w:customStyle="1" w:styleId="778">
    <w:name w:val="样式 正文首行缩进 + 小四1 Char"/>
    <w:qFormat/>
    <w:uiPriority w:val="0"/>
    <w:rPr>
      <w:rFonts w:hint="eastAsia" w:ascii="宋体" w:hAnsi="宋体" w:eastAsia="宋体"/>
      <w:kern w:val="2"/>
      <w:sz w:val="24"/>
      <w:szCs w:val="24"/>
      <w:lang w:val="en-US" w:eastAsia="zh-CN" w:bidi="ar-SA"/>
    </w:rPr>
  </w:style>
  <w:style w:type="character" w:customStyle="1" w:styleId="779">
    <w:name w:val="zi1"/>
    <w:uiPriority w:val="0"/>
    <w:rPr>
      <w:rFonts w:hint="default" w:ascii="ˎ̥" w:hAnsi="ˎ̥"/>
      <w:color w:val="000000"/>
      <w:sz w:val="22"/>
      <w:szCs w:val="22"/>
      <w:u w:val="none"/>
    </w:rPr>
  </w:style>
  <w:style w:type="character" w:customStyle="1" w:styleId="780">
    <w:name w:val="“上标”样式"/>
    <w:qFormat/>
    <w:uiPriority w:val="0"/>
    <w:rPr>
      <w:rFonts w:hint="default" w:ascii="Times New Roman" w:hAnsi="Times New Roman" w:eastAsia="宋体" w:cs="Times New Roman"/>
      <w:sz w:val="24"/>
      <w:vertAlign w:val="superscript"/>
    </w:rPr>
  </w:style>
  <w:style w:type="character" w:customStyle="1" w:styleId="781">
    <w:name w:val="“下标”样式"/>
    <w:qFormat/>
    <w:uiPriority w:val="0"/>
    <w:rPr>
      <w:vertAlign w:val="subscript"/>
    </w:rPr>
  </w:style>
  <w:style w:type="character" w:customStyle="1" w:styleId="782">
    <w:name w:val="articlebody3"/>
    <w:qFormat/>
    <w:uiPriority w:val="0"/>
    <w:rPr>
      <w:sz w:val="21"/>
      <w:szCs w:val="21"/>
    </w:rPr>
  </w:style>
  <w:style w:type="character" w:customStyle="1" w:styleId="783">
    <w:name w:val="正文文本 Char Char"/>
    <w:qFormat/>
    <w:uiPriority w:val="0"/>
    <w:rPr>
      <w:rFonts w:hint="default" w:ascii="Times New Roman" w:hAnsi="Times New Roman" w:eastAsia="宋体" w:cs="Times New Roman"/>
      <w:sz w:val="26"/>
      <w:szCs w:val="20"/>
    </w:rPr>
  </w:style>
  <w:style w:type="character" w:customStyle="1" w:styleId="784">
    <w:name w:val="Char Char Char"/>
    <w:qFormat/>
    <w:uiPriority w:val="0"/>
    <w:rPr>
      <w:rFonts w:hint="eastAsia" w:ascii="宋体" w:hAnsi="Courier New" w:eastAsia="宋体"/>
      <w:kern w:val="2"/>
      <w:sz w:val="21"/>
      <w:lang w:val="en-US" w:eastAsia="zh-CN" w:bidi="ar-SA"/>
    </w:rPr>
  </w:style>
  <w:style w:type="character" w:customStyle="1" w:styleId="785">
    <w:name w:val="样式1 Char Char"/>
    <w:qFormat/>
    <w:uiPriority w:val="0"/>
    <w:rPr>
      <w:rFonts w:hint="default" w:ascii="Arial" w:hAnsi="Arial" w:cs="Arial"/>
      <w:b/>
      <w:sz w:val="24"/>
      <w:lang w:val="zh-CN" w:eastAsia="zh-CN"/>
    </w:rPr>
  </w:style>
  <w:style w:type="character" w:customStyle="1" w:styleId="786">
    <w:name w:val="样式 标题 2 + 小四 Char Char"/>
    <w:uiPriority w:val="0"/>
    <w:rPr>
      <w:rFonts w:hint="default" w:ascii="Arial" w:hAnsi="Arial" w:eastAsia="宋体" w:cs="Arial"/>
      <w:b/>
      <w:iCs/>
      <w:sz w:val="24"/>
      <w:szCs w:val="24"/>
      <w:lang w:val="en-US" w:eastAsia="zh-CN" w:bidi="ar-SA"/>
    </w:rPr>
  </w:style>
  <w:style w:type="character" w:customStyle="1" w:styleId="787">
    <w:name w:val="样式 标题 2 + 黑体 小四 Char Char"/>
    <w:uiPriority w:val="0"/>
    <w:rPr>
      <w:rFonts w:hint="eastAsia" w:ascii="黑体" w:hAnsi="黑体" w:eastAsia="黑体" w:cs="Arial"/>
      <w:b/>
      <w:bCs/>
      <w:iCs/>
      <w:sz w:val="24"/>
      <w:szCs w:val="32"/>
      <w:lang w:val="en-US" w:eastAsia="zh-CN" w:bidi="ar-SA"/>
    </w:rPr>
  </w:style>
  <w:style w:type="paragraph" w:customStyle="1" w:styleId="788">
    <w:name w:val="标准书眉_偶数页"/>
    <w:basedOn w:val="645"/>
    <w:next w:val="1"/>
    <w:uiPriority w:val="0"/>
    <w:pPr>
      <w:jc w:val="left"/>
    </w:pPr>
  </w:style>
  <w:style w:type="paragraph" w:customStyle="1" w:styleId="789">
    <w:name w:val="一级条标题"/>
    <w:basedOn w:val="656"/>
    <w:next w:val="179"/>
    <w:link w:val="959"/>
    <w:uiPriority w:val="0"/>
    <w:pPr>
      <w:tabs>
        <w:tab w:val="left" w:pos="1680"/>
        <w:tab w:val="clear" w:pos="1260"/>
      </w:tabs>
      <w:spacing w:before="0" w:after="0"/>
      <w:ind w:left="1680"/>
      <w:outlineLvl w:val="2"/>
    </w:pPr>
    <w:rPr>
      <w:lang w:val="zh-CN" w:eastAsia="zh-CN"/>
    </w:rPr>
  </w:style>
  <w:style w:type="paragraph" w:customStyle="1" w:styleId="790">
    <w:name w:val="二级条标题"/>
    <w:basedOn w:val="789"/>
    <w:next w:val="179"/>
    <w:link w:val="896"/>
    <w:qFormat/>
    <w:uiPriority w:val="0"/>
    <w:pPr>
      <w:tabs>
        <w:tab w:val="left" w:pos="2100"/>
        <w:tab w:val="clear" w:pos="1680"/>
      </w:tabs>
      <w:ind w:left="2100"/>
      <w:outlineLvl w:val="3"/>
    </w:pPr>
  </w:style>
  <w:style w:type="paragraph" w:customStyle="1" w:styleId="791">
    <w:name w:val="三级条标题"/>
    <w:basedOn w:val="790"/>
    <w:next w:val="179"/>
    <w:qFormat/>
    <w:uiPriority w:val="0"/>
    <w:pPr>
      <w:tabs>
        <w:tab w:val="left" w:pos="2520"/>
        <w:tab w:val="clear" w:pos="2100"/>
      </w:tabs>
      <w:ind w:left="2520"/>
      <w:outlineLvl w:val="4"/>
    </w:pPr>
  </w:style>
  <w:style w:type="paragraph" w:customStyle="1" w:styleId="792">
    <w:name w:val="样式 样式 样式 标题 2 + 段前: 0.5 行 段后: 0.5 行 + 段前: 0.5 行 段后: 0.5 行 + (西文)..."/>
    <w:basedOn w:val="1"/>
    <w:link w:val="793"/>
    <w:uiPriority w:val="0"/>
    <w:pPr>
      <w:keepNext/>
      <w:keepLines/>
      <w:tabs>
        <w:tab w:val="left" w:pos="0"/>
      </w:tabs>
      <w:spacing w:beforeLines="50" w:afterLines="50" w:line="360" w:lineRule="auto"/>
      <w:ind w:firstLine="200" w:firstLineChars="200"/>
      <w:jc w:val="left"/>
      <w:outlineLvl w:val="1"/>
    </w:pPr>
    <w:rPr>
      <w:rFonts w:ascii="宋体" w:hAnsi="宋体"/>
      <w:b/>
      <w:bCs/>
      <w:sz w:val="28"/>
      <w:szCs w:val="20"/>
      <w:lang w:val="zh-CN" w:eastAsia="zh-CN"/>
    </w:rPr>
  </w:style>
  <w:style w:type="character" w:customStyle="1" w:styleId="793">
    <w:name w:val="样式 样式 样式 标题 2 + 段前: 0.5 行 段后: 0.5 行 + 段前: 0.5 行 段后: 0.5 行 + (西文)... Char"/>
    <w:link w:val="792"/>
    <w:qFormat/>
    <w:uiPriority w:val="0"/>
    <w:rPr>
      <w:rFonts w:ascii="宋体" w:hAnsi="宋体" w:eastAsia="宋体" w:cs="Times New Roman"/>
      <w:b/>
      <w:bCs/>
      <w:sz w:val="28"/>
      <w:szCs w:val="20"/>
      <w:lang w:val="zh-CN" w:eastAsia="zh-CN"/>
    </w:rPr>
  </w:style>
  <w:style w:type="paragraph" w:customStyle="1" w:styleId="794">
    <w:name w:val="样式 样式 标题 4 + Times New Roman + 段前: 0.5 行 段后: 0.5 行1"/>
    <w:basedOn w:val="1"/>
    <w:qFormat/>
    <w:uiPriority w:val="0"/>
    <w:pPr>
      <w:keepNext/>
      <w:keepLines/>
      <w:tabs>
        <w:tab w:val="left" w:pos="0"/>
      </w:tabs>
      <w:spacing w:beforeLines="50" w:afterLines="50" w:line="480" w:lineRule="exact"/>
      <w:ind w:firstLine="200" w:firstLineChars="200"/>
      <w:outlineLvl w:val="3"/>
    </w:pPr>
    <w:rPr>
      <w:rFonts w:ascii="Times New Roman" w:hAnsi="Times New Roman" w:cs="宋体"/>
      <w:b/>
      <w:bCs/>
      <w:sz w:val="24"/>
      <w:szCs w:val="20"/>
    </w:rPr>
  </w:style>
  <w:style w:type="paragraph" w:customStyle="1" w:styleId="795">
    <w:name w:val="样式 标题 3 + 段前: 0.5 行 段后: 0.5 行2"/>
    <w:basedOn w:val="4"/>
    <w:qFormat/>
    <w:uiPriority w:val="0"/>
    <w:pPr>
      <w:numPr>
        <w:ilvl w:val="0"/>
        <w:numId w:val="0"/>
      </w:numPr>
      <w:tabs>
        <w:tab w:val="left" w:pos="0"/>
      </w:tabs>
      <w:spacing w:before="0" w:beforeLines="50" w:after="0" w:afterLines="50" w:line="480" w:lineRule="exact"/>
    </w:pPr>
    <w:rPr>
      <w:rFonts w:ascii="Times New Roman" w:hAnsi="Times New Roman" w:cs="宋体"/>
      <w:sz w:val="28"/>
      <w:szCs w:val="20"/>
      <w:lang w:val="zh-CN" w:eastAsia="zh-CN"/>
    </w:rPr>
  </w:style>
  <w:style w:type="paragraph" w:customStyle="1" w:styleId="796">
    <w:name w:val="样式 正文首行缩进 + 段前: 0.5 行 段后: 0.5 行"/>
    <w:basedOn w:val="15"/>
    <w:link w:val="842"/>
    <w:qFormat/>
    <w:uiPriority w:val="0"/>
    <w:pPr>
      <w:suppressAutoHyphens w:val="0"/>
      <w:autoSpaceDN/>
      <w:spacing w:beforeLines="50" w:after="120" w:afterLines="50" w:line="480" w:lineRule="exact"/>
      <w:ind w:firstLine="0" w:firstLineChars="0"/>
      <w:jc w:val="both"/>
      <w:textAlignment w:val="auto"/>
    </w:pPr>
    <w:rPr>
      <w:rFonts w:ascii="Times New Roman" w:hAnsi="Times New Roman" w:eastAsia="宋体" w:cs="Times New Roman"/>
      <w:szCs w:val="20"/>
      <w:lang w:val="zh-CN" w:eastAsia="zh-CN"/>
    </w:rPr>
  </w:style>
  <w:style w:type="paragraph" w:customStyle="1" w:styleId="797">
    <w:name w:val="KD_BodyText"/>
    <w:basedOn w:val="1"/>
    <w:qFormat/>
    <w:uiPriority w:val="0"/>
    <w:pPr>
      <w:spacing w:line="360" w:lineRule="auto"/>
      <w:ind w:firstLine="200" w:firstLineChars="200"/>
    </w:pPr>
    <w:rPr>
      <w:sz w:val="24"/>
      <w:szCs w:val="24"/>
    </w:rPr>
  </w:style>
  <w:style w:type="paragraph" w:customStyle="1" w:styleId="798">
    <w:name w:val="0"/>
    <w:basedOn w:val="1"/>
    <w:uiPriority w:val="0"/>
    <w:pPr>
      <w:widowControl/>
      <w:spacing w:line="360" w:lineRule="auto"/>
      <w:ind w:firstLine="200" w:firstLineChars="200"/>
    </w:pPr>
    <w:rPr>
      <w:rFonts w:ascii="Times New Roman" w:hAnsi="Times New Roman"/>
      <w:kern w:val="0"/>
      <w:sz w:val="28"/>
      <w:szCs w:val="21"/>
    </w:rPr>
  </w:style>
  <w:style w:type="paragraph" w:customStyle="1" w:styleId="799">
    <w:name w:val="科东_正文"/>
    <w:basedOn w:val="1"/>
    <w:link w:val="800"/>
    <w:qFormat/>
    <w:uiPriority w:val="0"/>
    <w:pPr>
      <w:spacing w:line="360" w:lineRule="auto"/>
      <w:ind w:firstLine="200" w:firstLineChars="200"/>
    </w:pPr>
    <w:rPr>
      <w:rFonts w:ascii="Times New Roman" w:hAnsi="Times New Roman"/>
      <w:sz w:val="24"/>
      <w:szCs w:val="20"/>
      <w:lang w:val="zh-CN" w:eastAsia="zh-CN"/>
    </w:rPr>
  </w:style>
  <w:style w:type="character" w:customStyle="1" w:styleId="800">
    <w:name w:val="科东_正文 Char"/>
    <w:link w:val="799"/>
    <w:uiPriority w:val="0"/>
    <w:rPr>
      <w:rFonts w:ascii="Times New Roman" w:hAnsi="Times New Roman" w:eastAsia="宋体" w:cs="Times New Roman"/>
      <w:sz w:val="24"/>
      <w:szCs w:val="20"/>
      <w:lang w:val="zh-CN" w:eastAsia="zh-CN"/>
    </w:rPr>
  </w:style>
  <w:style w:type="paragraph" w:customStyle="1" w:styleId="801">
    <w:name w:val="Tabletext"/>
    <w:basedOn w:val="1"/>
    <w:qFormat/>
    <w:uiPriority w:val="0"/>
    <w:pPr>
      <w:keepLines/>
      <w:spacing w:after="120" w:line="240" w:lineRule="atLeast"/>
      <w:ind w:firstLine="200" w:firstLineChars="200"/>
      <w:jc w:val="left"/>
    </w:pPr>
    <w:rPr>
      <w:rFonts w:ascii="宋体" w:hAnsi="Times New Roman"/>
      <w:kern w:val="0"/>
      <w:sz w:val="20"/>
      <w:szCs w:val="20"/>
    </w:rPr>
  </w:style>
  <w:style w:type="paragraph" w:customStyle="1" w:styleId="802">
    <w:name w:val="KD_PlainTxt"/>
    <w:basedOn w:val="1"/>
    <w:qFormat/>
    <w:uiPriority w:val="0"/>
    <w:pPr>
      <w:spacing w:line="360" w:lineRule="auto"/>
      <w:ind w:firstLine="200" w:firstLineChars="200"/>
    </w:pPr>
    <w:rPr>
      <w:sz w:val="24"/>
      <w:szCs w:val="24"/>
    </w:rPr>
  </w:style>
  <w:style w:type="paragraph" w:customStyle="1" w:styleId="803">
    <w:name w:val="KD_TabContent"/>
    <w:basedOn w:val="1"/>
    <w:next w:val="1"/>
    <w:qFormat/>
    <w:uiPriority w:val="0"/>
    <w:pPr>
      <w:spacing w:line="360" w:lineRule="auto"/>
      <w:ind w:firstLine="200" w:firstLineChars="200"/>
    </w:pPr>
    <w:rPr>
      <w:sz w:val="28"/>
      <w:szCs w:val="24"/>
    </w:rPr>
  </w:style>
  <w:style w:type="paragraph" w:customStyle="1" w:styleId="804">
    <w:name w:val="KD_TabNote"/>
    <w:basedOn w:val="1"/>
    <w:qFormat/>
    <w:uiPriority w:val="0"/>
    <w:pPr>
      <w:keepNext/>
      <w:spacing w:afterLines="50" w:line="360" w:lineRule="auto"/>
      <w:ind w:firstLine="200" w:firstLineChars="200"/>
      <w:jc w:val="center"/>
    </w:pPr>
    <w:rPr>
      <w:sz w:val="28"/>
      <w:szCs w:val="24"/>
    </w:rPr>
  </w:style>
  <w:style w:type="paragraph" w:customStyle="1" w:styleId="805">
    <w:name w:val="BodyText"/>
    <w:basedOn w:val="1"/>
    <w:qFormat/>
    <w:uiPriority w:val="0"/>
    <w:pPr>
      <w:adjustRightInd w:val="0"/>
      <w:snapToGrid w:val="0"/>
      <w:spacing w:before="120" w:line="360" w:lineRule="auto"/>
      <w:ind w:firstLine="200" w:firstLineChars="200"/>
      <w:jc w:val="left"/>
      <w:textAlignment w:val="baseline"/>
    </w:pPr>
    <w:rPr>
      <w:rFonts w:ascii="宋体" w:hAnsi="宋体"/>
      <w:color w:val="000000"/>
      <w:kern w:val="0"/>
      <w:sz w:val="28"/>
      <w:szCs w:val="20"/>
    </w:rPr>
  </w:style>
  <w:style w:type="paragraph" w:customStyle="1" w:styleId="806">
    <w:name w:val="Char Char Char Char Char Char Char Char Char1 Char Char Char"/>
    <w:basedOn w:val="1"/>
    <w:qFormat/>
    <w:uiPriority w:val="0"/>
    <w:pPr>
      <w:spacing w:line="360" w:lineRule="auto"/>
      <w:ind w:firstLine="200" w:firstLineChars="200"/>
    </w:pPr>
    <w:rPr>
      <w:rFonts w:ascii="Times New Roman" w:hAnsi="Times New Roman" w:eastAsia="仿宋_GB2312"/>
      <w:sz w:val="32"/>
      <w:szCs w:val="20"/>
    </w:rPr>
  </w:style>
  <w:style w:type="paragraph" w:customStyle="1" w:styleId="807">
    <w:name w:val="dhcc"/>
    <w:basedOn w:val="1"/>
    <w:qFormat/>
    <w:uiPriority w:val="0"/>
    <w:pPr>
      <w:spacing w:line="360" w:lineRule="auto"/>
      <w:ind w:firstLine="480" w:firstLineChars="200"/>
    </w:pPr>
    <w:rPr>
      <w:rFonts w:ascii="Times New Roman" w:hAnsi="Times New Roman"/>
      <w:sz w:val="24"/>
      <w:szCs w:val="20"/>
    </w:rPr>
  </w:style>
  <w:style w:type="paragraph" w:customStyle="1" w:styleId="808">
    <w:name w:val="样式 (符号) 宋体 黑色 两端对齐 段前: 6 磅 行距: 1.5 倍行距1"/>
    <w:basedOn w:val="1"/>
    <w:qFormat/>
    <w:uiPriority w:val="0"/>
    <w:pPr>
      <w:autoSpaceDE w:val="0"/>
      <w:autoSpaceDN w:val="0"/>
      <w:adjustRightInd w:val="0"/>
      <w:spacing w:before="120" w:line="360" w:lineRule="auto"/>
      <w:ind w:firstLine="480" w:firstLineChars="200"/>
      <w:textAlignment w:val="bottom"/>
    </w:pPr>
    <w:rPr>
      <w:rFonts w:ascii="宋体" w:hAnsi="宋体" w:cs="宋体"/>
      <w:color w:val="000000"/>
      <w:kern w:val="0"/>
      <w:sz w:val="24"/>
      <w:szCs w:val="20"/>
    </w:rPr>
  </w:style>
  <w:style w:type="paragraph" w:customStyle="1" w:styleId="809">
    <w:name w:val="_"/>
    <w:basedOn w:val="1"/>
    <w:uiPriority w:val="0"/>
    <w:pPr>
      <w:adjustRightInd w:val="0"/>
      <w:spacing w:line="360" w:lineRule="auto"/>
      <w:ind w:left="480" w:firstLine="200" w:firstLineChars="200"/>
      <w:textAlignment w:val="baseline"/>
    </w:pPr>
    <w:rPr>
      <w:rFonts w:ascii="Times New Roman" w:hAnsi="Times New Roman"/>
      <w:kern w:val="0"/>
      <w:sz w:val="24"/>
      <w:szCs w:val="20"/>
    </w:rPr>
  </w:style>
  <w:style w:type="paragraph" w:customStyle="1" w:styleId="810">
    <w:name w:val="1 Char Char Char Char"/>
    <w:basedOn w:val="1"/>
    <w:qFormat/>
    <w:uiPriority w:val="0"/>
    <w:pPr>
      <w:spacing w:line="360" w:lineRule="auto"/>
      <w:ind w:firstLine="200" w:firstLineChars="200"/>
    </w:pPr>
    <w:rPr>
      <w:rFonts w:ascii="Times New Roman" w:hAnsi="Times New Roman"/>
      <w:sz w:val="28"/>
      <w:szCs w:val="24"/>
    </w:rPr>
  </w:style>
  <w:style w:type="paragraph" w:customStyle="1" w:styleId="811">
    <w:name w:val="Char Char Char Char Char Char Char1"/>
    <w:basedOn w:val="1"/>
    <w:qFormat/>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paragraph" w:customStyle="1" w:styleId="812">
    <w:name w:val="a"/>
    <w:basedOn w:val="1"/>
    <w:qFormat/>
    <w:uiPriority w:val="0"/>
    <w:pPr>
      <w:widowControl/>
      <w:spacing w:line="360" w:lineRule="atLeast"/>
      <w:ind w:firstLine="420" w:firstLineChars="200"/>
      <w:jc w:val="left"/>
    </w:pPr>
    <w:rPr>
      <w:rFonts w:ascii="Times New Roman" w:hAnsi="Times New Roman"/>
      <w:kern w:val="0"/>
      <w:sz w:val="28"/>
      <w:szCs w:val="21"/>
    </w:rPr>
  </w:style>
  <w:style w:type="paragraph" w:customStyle="1" w:styleId="813">
    <w:name w:val="KD_BulList1"/>
    <w:basedOn w:val="1"/>
    <w:qFormat/>
    <w:uiPriority w:val="0"/>
    <w:pPr>
      <w:numPr>
        <w:ilvl w:val="0"/>
        <w:numId w:val="26"/>
      </w:numPr>
      <w:spacing w:line="360" w:lineRule="auto"/>
      <w:ind w:firstLine="200" w:firstLineChars="200"/>
    </w:pPr>
    <w:rPr>
      <w:sz w:val="24"/>
      <w:szCs w:val="24"/>
    </w:rPr>
  </w:style>
  <w:style w:type="paragraph" w:customStyle="1" w:styleId="814">
    <w:name w:val="样式 标题 1章标题 1Section Headh1l1&amp;31st levelList level 1H11..."/>
    <w:basedOn w:val="2"/>
    <w:qFormat/>
    <w:uiPriority w:val="0"/>
    <w:pPr>
      <w:pageBreakBefore/>
      <w:numPr>
        <w:numId w:val="27"/>
      </w:numPr>
      <w:tabs>
        <w:tab w:val="left" w:pos="425"/>
      </w:tabs>
      <w:spacing w:before="120" w:after="120" w:line="360" w:lineRule="auto"/>
    </w:pPr>
    <w:rPr>
      <w:rFonts w:ascii="黑体" w:hAnsi="黑体" w:eastAsia="黑体" w:cs="宋体"/>
      <w:sz w:val="21"/>
      <w:szCs w:val="28"/>
      <w:lang w:val="zh-CN" w:eastAsia="zh-CN"/>
    </w:rPr>
  </w:style>
  <w:style w:type="character" w:customStyle="1" w:styleId="815">
    <w:name w:val="apple-style-span"/>
    <w:basedOn w:val="77"/>
    <w:uiPriority w:val="0"/>
  </w:style>
  <w:style w:type="paragraph" w:customStyle="1" w:styleId="816">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817">
    <w:name w:val="样式1正文（首行缩进两字） Char"/>
    <w:basedOn w:val="1"/>
    <w:next w:val="1"/>
    <w:link w:val="818"/>
    <w:qFormat/>
    <w:uiPriority w:val="0"/>
    <w:pPr>
      <w:spacing w:line="276" w:lineRule="auto"/>
      <w:ind w:firstLine="420" w:firstLineChars="200"/>
      <w:jc w:val="left"/>
    </w:pPr>
    <w:rPr>
      <w:rFonts w:ascii="Times New Roman" w:hAnsi="Times New Roman"/>
      <w:sz w:val="28"/>
      <w:szCs w:val="21"/>
      <w:lang w:val="zh-CN" w:eastAsia="zh-CN"/>
    </w:rPr>
  </w:style>
  <w:style w:type="character" w:customStyle="1" w:styleId="818">
    <w:name w:val="样式1正文（首行缩进两字） Char Char"/>
    <w:link w:val="817"/>
    <w:qFormat/>
    <w:locked/>
    <w:uiPriority w:val="0"/>
    <w:rPr>
      <w:rFonts w:ascii="Times New Roman" w:hAnsi="Times New Roman" w:eastAsia="宋体" w:cs="Times New Roman"/>
      <w:sz w:val="28"/>
      <w:szCs w:val="21"/>
      <w:lang w:val="zh-CN" w:eastAsia="zh-CN"/>
    </w:rPr>
  </w:style>
  <w:style w:type="paragraph" w:customStyle="1" w:styleId="819">
    <w:name w:val="标准附录"/>
    <w:basedOn w:val="1"/>
    <w:qFormat/>
    <w:uiPriority w:val="0"/>
    <w:pPr>
      <w:spacing w:line="360" w:lineRule="auto"/>
      <w:ind w:firstLine="200" w:firstLineChars="200"/>
      <w:jc w:val="center"/>
    </w:pPr>
    <w:rPr>
      <w:rFonts w:ascii="Times New Roman" w:hAnsi="Times New Roman" w:eastAsia="黑体"/>
      <w:b/>
      <w:sz w:val="28"/>
      <w:szCs w:val="21"/>
    </w:rPr>
  </w:style>
  <w:style w:type="paragraph" w:customStyle="1" w:styleId="820">
    <w:name w:val="样式 目录 3 + 左侧:  2 字符"/>
    <w:basedOn w:val="42"/>
    <w:uiPriority w:val="0"/>
    <w:pPr>
      <w:tabs>
        <w:tab w:val="left" w:pos="1260"/>
        <w:tab w:val="right" w:leader="dot" w:pos="8296"/>
      </w:tabs>
      <w:ind w:left="200" w:leftChars="200" w:firstLine="146" w:firstLineChars="73"/>
    </w:pPr>
    <w:rPr>
      <w:rFonts w:ascii="Times New Roman" w:hAnsi="Times New Roman" w:cs="宋体"/>
      <w:iCs w:val="0"/>
      <w:sz w:val="21"/>
    </w:rPr>
  </w:style>
  <w:style w:type="paragraph" w:customStyle="1" w:styleId="821">
    <w:name w:val="00 正文"/>
    <w:basedOn w:val="37"/>
    <w:qFormat/>
    <w:uiPriority w:val="0"/>
    <w:pPr>
      <w:widowControl/>
      <w:snapToGrid w:val="0"/>
      <w:spacing w:before="120"/>
      <w:ind w:left="108" w:right="28" w:firstLine="357"/>
    </w:pPr>
    <w:rPr>
      <w:rFonts w:cs="宋体"/>
      <w:color w:val="auto"/>
      <w:kern w:val="0"/>
      <w:sz w:val="21"/>
      <w:szCs w:val="20"/>
      <w:lang w:eastAsia="en-US"/>
    </w:rPr>
  </w:style>
  <w:style w:type="paragraph" w:customStyle="1" w:styleId="822">
    <w:name w:val="00 正文 Bullet"/>
    <w:basedOn w:val="37"/>
    <w:next w:val="33"/>
    <w:qFormat/>
    <w:uiPriority w:val="0"/>
    <w:pPr>
      <w:widowControl/>
      <w:numPr>
        <w:ilvl w:val="0"/>
        <w:numId w:val="28"/>
      </w:numPr>
      <w:tabs>
        <w:tab w:val="clear" w:pos="1701"/>
      </w:tabs>
      <w:ind w:left="0" w:right="28" w:hanging="420"/>
    </w:pPr>
    <w:rPr>
      <w:rFonts w:cs="宋体"/>
      <w:color w:val="auto"/>
      <w:kern w:val="0"/>
      <w:sz w:val="21"/>
      <w:szCs w:val="20"/>
    </w:rPr>
  </w:style>
  <w:style w:type="paragraph" w:customStyle="1" w:styleId="823">
    <w:name w:val="Char Char2 Char Char"/>
    <w:basedOn w:val="1"/>
    <w:qFormat/>
    <w:uiPriority w:val="0"/>
    <w:pPr>
      <w:spacing w:line="360" w:lineRule="auto"/>
      <w:ind w:firstLine="357" w:firstLineChars="170"/>
    </w:pPr>
    <w:rPr>
      <w:rFonts w:ascii="Tahoma" w:hAnsi="Tahoma"/>
      <w:sz w:val="28"/>
      <w:szCs w:val="20"/>
    </w:rPr>
  </w:style>
  <w:style w:type="paragraph" w:customStyle="1" w:styleId="824">
    <w:name w:val="KD_NumList2"/>
    <w:basedOn w:val="1"/>
    <w:qFormat/>
    <w:uiPriority w:val="0"/>
    <w:pPr>
      <w:numPr>
        <w:ilvl w:val="1"/>
        <w:numId w:val="29"/>
      </w:numPr>
      <w:spacing w:line="360" w:lineRule="auto"/>
      <w:ind w:firstLine="200" w:firstLineChars="200"/>
    </w:pPr>
    <w:rPr>
      <w:sz w:val="24"/>
      <w:szCs w:val="24"/>
    </w:rPr>
  </w:style>
  <w:style w:type="paragraph" w:customStyle="1" w:styleId="825">
    <w:name w:val="KD_BulList2"/>
    <w:basedOn w:val="1"/>
    <w:qFormat/>
    <w:uiPriority w:val="0"/>
    <w:pPr>
      <w:numPr>
        <w:ilvl w:val="1"/>
        <w:numId w:val="30"/>
      </w:numPr>
      <w:spacing w:line="360" w:lineRule="auto"/>
      <w:ind w:firstLine="200" w:firstLineChars="200"/>
    </w:pPr>
    <w:rPr>
      <w:rFonts w:eastAsia="仿宋_GB2312"/>
      <w:sz w:val="24"/>
      <w:szCs w:val="24"/>
    </w:rPr>
  </w:style>
  <w:style w:type="paragraph" w:customStyle="1" w:styleId="826">
    <w:name w:val="样式 正文文字缩进 + 首行缩进:  2 字符"/>
    <w:basedOn w:val="33"/>
    <w:qFormat/>
    <w:uiPriority w:val="0"/>
    <w:pPr>
      <w:widowControl/>
      <w:spacing w:after="0" w:line="360" w:lineRule="auto"/>
      <w:ind w:left="0" w:leftChars="0" w:firstLine="480" w:firstLineChars="200"/>
    </w:pPr>
    <w:rPr>
      <w:rFonts w:ascii="宋体" w:hAnsi="Times New Roman" w:eastAsia="宋体" w:cs="宋体"/>
      <w:kern w:val="0"/>
      <w:sz w:val="24"/>
      <w:szCs w:val="20"/>
      <w:lang w:val="zh-CN" w:eastAsia="zh-CN"/>
    </w:rPr>
  </w:style>
  <w:style w:type="paragraph" w:customStyle="1" w:styleId="827">
    <w:name w:val="SG186表格正文居中"/>
    <w:basedOn w:val="828"/>
    <w:qFormat/>
    <w:uiPriority w:val="0"/>
    <w:pPr>
      <w:jc w:val="center"/>
      <w:textAlignment w:val="center"/>
    </w:pPr>
  </w:style>
  <w:style w:type="paragraph" w:customStyle="1" w:styleId="828">
    <w:name w:val="SG186表格正文"/>
    <w:basedOn w:val="1"/>
    <w:qFormat/>
    <w:uiPriority w:val="0"/>
    <w:pPr>
      <w:spacing w:line="360" w:lineRule="auto"/>
      <w:ind w:firstLine="200" w:firstLineChars="200"/>
      <w:jc w:val="left"/>
    </w:pPr>
    <w:rPr>
      <w:rFonts w:hint="eastAsia" w:ascii="宋体" w:hAnsi="Times New Roman"/>
      <w:sz w:val="28"/>
      <w:szCs w:val="20"/>
    </w:rPr>
  </w:style>
  <w:style w:type="paragraph" w:customStyle="1" w:styleId="829">
    <w:name w:val="SG186_正文加粗"/>
    <w:basedOn w:val="1"/>
    <w:qFormat/>
    <w:uiPriority w:val="0"/>
    <w:pPr>
      <w:spacing w:beforeLines="50" w:afterLines="50" w:line="360" w:lineRule="auto"/>
      <w:ind w:firstLine="200" w:firstLineChars="200"/>
    </w:pPr>
    <w:rPr>
      <w:rFonts w:hint="eastAsia" w:ascii="Times New Roman" w:hAnsi="Times New Roman"/>
      <w:b/>
      <w:sz w:val="28"/>
      <w:szCs w:val="20"/>
    </w:rPr>
  </w:style>
  <w:style w:type="paragraph" w:customStyle="1" w:styleId="830">
    <w:name w:val="SG186表格正文_表头"/>
    <w:basedOn w:val="828"/>
    <w:qFormat/>
    <w:uiPriority w:val="0"/>
    <w:pPr>
      <w:jc w:val="center"/>
    </w:pPr>
    <w:rPr>
      <w:rFonts w:ascii="Times New Roman"/>
      <w:b/>
    </w:rPr>
  </w:style>
  <w:style w:type="character" w:customStyle="1" w:styleId="831">
    <w:name w:val="Char Char5"/>
    <w:qFormat/>
    <w:locked/>
    <w:uiPriority w:val="0"/>
    <w:rPr>
      <w:rFonts w:ascii="宋体" w:hAnsi="Courier New" w:eastAsia="宋体" w:cs="Courier New"/>
      <w:kern w:val="2"/>
      <w:sz w:val="21"/>
      <w:szCs w:val="21"/>
      <w:lang w:val="en-US" w:eastAsia="zh-CN" w:bidi="ar-SA"/>
    </w:rPr>
  </w:style>
  <w:style w:type="paragraph" w:customStyle="1" w:styleId="832">
    <w:name w:val="Char Char1 Char1"/>
    <w:basedOn w:val="26"/>
    <w:qFormat/>
    <w:uiPriority w:val="0"/>
    <w:pPr>
      <w:shd w:val="clear" w:color="auto" w:fill="000080"/>
      <w:spacing w:line="360" w:lineRule="auto"/>
      <w:ind w:firstLine="200" w:firstLineChars="200"/>
    </w:pPr>
    <w:rPr>
      <w:rFonts w:ascii="Times New Roman" w:hAnsi="Times New Roman"/>
      <w:sz w:val="21"/>
      <w:szCs w:val="20"/>
    </w:rPr>
  </w:style>
  <w:style w:type="paragraph" w:customStyle="1" w:styleId="833">
    <w:name w:val="正文－恩普"/>
    <w:basedOn w:val="22"/>
    <w:qFormat/>
    <w:uiPriority w:val="0"/>
    <w:pPr>
      <w:framePr w:wrap="around" w:vAnchor="text" w:hAnchor="text" w:y="1"/>
      <w:spacing w:line="360" w:lineRule="auto"/>
      <w:ind w:firstLine="200"/>
    </w:pPr>
    <w:rPr>
      <w:rFonts w:ascii="Times New Roman" w:hAnsi="Times New Roman" w:eastAsia="宋体" w:cs="Times New Roman"/>
      <w:sz w:val="24"/>
      <w:lang w:val="zh-CN" w:eastAsia="zh-CN"/>
    </w:rPr>
  </w:style>
  <w:style w:type="paragraph" w:customStyle="1" w:styleId="834">
    <w:name w:val="Char Char1 Char Char Char Char Char Char Char Char Char Char Char Char"/>
    <w:basedOn w:val="1"/>
    <w:qFormat/>
    <w:uiPriority w:val="0"/>
    <w:pPr>
      <w:widowControl/>
      <w:spacing w:after="160" w:line="240" w:lineRule="exact"/>
      <w:ind w:firstLine="200" w:firstLineChars="200"/>
      <w:jc w:val="left"/>
    </w:pPr>
    <w:rPr>
      <w:rFonts w:ascii="Verdana" w:hAnsi="Verdana" w:eastAsia="仿宋_GB2312"/>
      <w:kern w:val="0"/>
      <w:sz w:val="30"/>
      <w:szCs w:val="30"/>
      <w:lang w:eastAsia="en-US"/>
    </w:rPr>
  </w:style>
  <w:style w:type="character" w:customStyle="1" w:styleId="835">
    <w:name w:val="Char Char41"/>
    <w:qFormat/>
    <w:uiPriority w:val="0"/>
    <w:rPr>
      <w:rFonts w:eastAsia="宋体"/>
      <w:b/>
      <w:bCs/>
      <w:kern w:val="2"/>
      <w:sz w:val="32"/>
      <w:szCs w:val="32"/>
      <w:lang w:val="en-US" w:eastAsia="zh-CN" w:bidi="ar-SA"/>
    </w:rPr>
  </w:style>
  <w:style w:type="paragraph" w:customStyle="1" w:styleId="836">
    <w:name w:val="测试样式"/>
    <w:basedOn w:val="2"/>
    <w:qFormat/>
    <w:uiPriority w:val="0"/>
    <w:pPr>
      <w:pageBreakBefore/>
      <w:numPr>
        <w:numId w:val="0"/>
      </w:numPr>
      <w:tabs>
        <w:tab w:val="left" w:pos="425"/>
      </w:tabs>
      <w:spacing w:before="120" w:after="120" w:line="360" w:lineRule="auto"/>
      <w:ind w:left="425" w:hanging="425"/>
    </w:pPr>
    <w:rPr>
      <w:rFonts w:ascii="黑体" w:hAnsi="黑体" w:eastAsia="黑体"/>
      <w:bCs w:val="0"/>
      <w:sz w:val="28"/>
      <w:szCs w:val="28"/>
      <w:lang w:val="zh-CN" w:eastAsia="zh-CN"/>
    </w:rPr>
  </w:style>
  <w:style w:type="paragraph" w:customStyle="1" w:styleId="837">
    <w:name w:val="SG186_正文缩进"/>
    <w:basedOn w:val="1"/>
    <w:qFormat/>
    <w:uiPriority w:val="0"/>
    <w:pPr>
      <w:spacing w:line="360" w:lineRule="auto"/>
      <w:ind w:firstLine="200" w:firstLineChars="200"/>
    </w:pPr>
    <w:rPr>
      <w:rFonts w:hint="eastAsia" w:ascii="Times New Roman" w:hAnsi="Times New Roman"/>
      <w:sz w:val="24"/>
      <w:szCs w:val="20"/>
    </w:rPr>
  </w:style>
  <w:style w:type="character" w:customStyle="1" w:styleId="838">
    <w:name w:val="Char Char2"/>
    <w:qFormat/>
    <w:uiPriority w:val="0"/>
    <w:rPr>
      <w:kern w:val="2"/>
      <w:sz w:val="21"/>
      <w:szCs w:val="24"/>
    </w:rPr>
  </w:style>
  <w:style w:type="character" w:customStyle="1" w:styleId="839">
    <w:name w:val="样式2 Char"/>
    <w:link w:val="562"/>
    <w:qFormat/>
    <w:uiPriority w:val="0"/>
    <w:rPr>
      <w:rFonts w:ascii="宋体" w:hAnsi="Tahoma" w:eastAsia="宋体" w:cs="Times New Roman"/>
      <w:spacing w:val="8"/>
      <w:sz w:val="28"/>
      <w:szCs w:val="24"/>
      <w:lang w:val="zh-CN" w:eastAsia="zh-CN"/>
    </w:rPr>
  </w:style>
  <w:style w:type="character" w:customStyle="1" w:styleId="840">
    <w:name w:val="Char Char3"/>
    <w:qFormat/>
    <w:uiPriority w:val="0"/>
    <w:rPr>
      <w:rFonts w:eastAsia="宋体"/>
      <w:kern w:val="2"/>
      <w:sz w:val="21"/>
      <w:szCs w:val="24"/>
      <w:lang w:val="en-US" w:eastAsia="zh-CN" w:bidi="ar-SA"/>
    </w:rPr>
  </w:style>
  <w:style w:type="paragraph" w:customStyle="1" w:styleId="841">
    <w:name w:val="Char Char Char Char1 Char Char Char Char Char Char Char Char"/>
    <w:basedOn w:val="1"/>
    <w:qFormat/>
    <w:uiPriority w:val="0"/>
    <w:pPr>
      <w:spacing w:line="360" w:lineRule="auto"/>
      <w:ind w:firstLine="200" w:firstLineChars="200"/>
    </w:pPr>
    <w:rPr>
      <w:rFonts w:ascii="Times New Roman" w:hAnsi="Times New Roman"/>
      <w:sz w:val="24"/>
      <w:szCs w:val="24"/>
    </w:rPr>
  </w:style>
  <w:style w:type="character" w:customStyle="1" w:styleId="842">
    <w:name w:val="样式 正文首行缩进 + 段前: 0.5 行 段后: 0.5 行 Char"/>
    <w:link w:val="796"/>
    <w:qFormat/>
    <w:locked/>
    <w:uiPriority w:val="0"/>
    <w:rPr>
      <w:rFonts w:ascii="Times New Roman" w:hAnsi="Times New Roman" w:eastAsia="宋体" w:cs="Times New Roman"/>
      <w:sz w:val="24"/>
      <w:szCs w:val="20"/>
      <w:lang w:val="zh-CN" w:eastAsia="zh-CN"/>
    </w:rPr>
  </w:style>
  <w:style w:type="paragraph" w:customStyle="1" w:styleId="843">
    <w:name w:val="正文-一体化"/>
    <w:basedOn w:val="1"/>
    <w:link w:val="844"/>
    <w:qFormat/>
    <w:uiPriority w:val="0"/>
    <w:pPr>
      <w:adjustRightInd w:val="0"/>
      <w:snapToGrid w:val="0"/>
      <w:spacing w:beforeLines="50" w:afterLines="50" w:line="360" w:lineRule="auto"/>
      <w:ind w:firstLine="480" w:firstLineChars="200"/>
    </w:pPr>
    <w:rPr>
      <w:rFonts w:ascii="Times New Roman" w:hAnsi="Times New Roman"/>
      <w:sz w:val="24"/>
      <w:szCs w:val="24"/>
      <w:lang w:val="zh-CN" w:eastAsia="zh-CN"/>
    </w:rPr>
  </w:style>
  <w:style w:type="character" w:customStyle="1" w:styleId="844">
    <w:name w:val="正文-一体化 Char"/>
    <w:link w:val="843"/>
    <w:qFormat/>
    <w:uiPriority w:val="0"/>
    <w:rPr>
      <w:rFonts w:ascii="Times New Roman" w:hAnsi="Times New Roman" w:eastAsia="宋体" w:cs="Times New Roman"/>
      <w:sz w:val="24"/>
      <w:szCs w:val="24"/>
      <w:lang w:val="zh-CN" w:eastAsia="zh-CN"/>
    </w:rPr>
  </w:style>
  <w:style w:type="paragraph" w:customStyle="1" w:styleId="845">
    <w:name w:val="_标准条文"/>
    <w:basedOn w:val="1"/>
    <w:qFormat/>
    <w:uiPriority w:val="0"/>
    <w:pPr>
      <w:overflowPunct w:val="0"/>
      <w:snapToGrid w:val="0"/>
      <w:spacing w:line="276" w:lineRule="auto"/>
      <w:ind w:firstLine="420" w:firstLineChars="200"/>
    </w:pPr>
    <w:rPr>
      <w:rFonts w:ascii="Arial" w:hAnsi="Arial" w:cs="宋体"/>
      <w:sz w:val="28"/>
      <w:szCs w:val="20"/>
    </w:rPr>
  </w:style>
  <w:style w:type="paragraph" w:customStyle="1" w:styleId="846">
    <w:name w:val="样式 Arial 小四 行距: 1.5 倍行距 首行缩进:  2 字符"/>
    <w:basedOn w:val="1"/>
    <w:link w:val="847"/>
    <w:qFormat/>
    <w:uiPriority w:val="0"/>
    <w:pPr>
      <w:adjustRightInd w:val="0"/>
      <w:snapToGrid w:val="0"/>
      <w:spacing w:line="360" w:lineRule="auto"/>
      <w:ind w:firstLine="480" w:firstLineChars="200"/>
      <w:jc w:val="left"/>
    </w:pPr>
    <w:rPr>
      <w:rFonts w:ascii="Arial" w:hAnsi="Arial"/>
      <w:sz w:val="24"/>
      <w:szCs w:val="20"/>
      <w:lang w:val="zh-CN" w:eastAsia="zh-CN"/>
    </w:rPr>
  </w:style>
  <w:style w:type="character" w:customStyle="1" w:styleId="847">
    <w:name w:val="样式 Arial 小四 行距: 1.5 倍行距 首行缩进:  2 字符 Char"/>
    <w:link w:val="846"/>
    <w:qFormat/>
    <w:uiPriority w:val="0"/>
    <w:rPr>
      <w:rFonts w:ascii="Arial" w:hAnsi="Arial" w:eastAsia="宋体" w:cs="Times New Roman"/>
      <w:sz w:val="24"/>
      <w:szCs w:val="20"/>
      <w:lang w:val="zh-CN" w:eastAsia="zh-CN"/>
    </w:rPr>
  </w:style>
  <w:style w:type="paragraph" w:customStyle="1" w:styleId="848">
    <w:name w:val="Char3"/>
    <w:basedOn w:val="1"/>
    <w:qFormat/>
    <w:uiPriority w:val="0"/>
    <w:pPr>
      <w:spacing w:line="360" w:lineRule="auto"/>
      <w:ind w:firstLine="200" w:firstLineChars="200"/>
    </w:pPr>
    <w:rPr>
      <w:rFonts w:ascii="Tahoma" w:hAnsi="Tahoma"/>
      <w:sz w:val="24"/>
      <w:szCs w:val="20"/>
    </w:rPr>
  </w:style>
  <w:style w:type="paragraph" w:customStyle="1" w:styleId="849">
    <w:name w:val="_Style 17"/>
    <w:basedOn w:val="1"/>
    <w:next w:val="22"/>
    <w:qFormat/>
    <w:uiPriority w:val="0"/>
    <w:pPr>
      <w:spacing w:before="90" w:after="90" w:line="360" w:lineRule="auto"/>
      <w:ind w:firstLine="540" w:firstLineChars="225"/>
    </w:pPr>
    <w:rPr>
      <w:rFonts w:ascii="Times New Roman" w:hAnsi="Times New Roman"/>
      <w:sz w:val="24"/>
      <w:szCs w:val="20"/>
    </w:rPr>
  </w:style>
  <w:style w:type="paragraph" w:customStyle="1" w:styleId="850">
    <w:name w:val="样式 标题 1 + 小四 段前: 15.6 磅 段后: 15.6 磅"/>
    <w:basedOn w:val="2"/>
    <w:uiPriority w:val="0"/>
    <w:pPr>
      <w:pageBreakBefore/>
      <w:numPr>
        <w:numId w:val="31"/>
      </w:numPr>
      <w:tabs>
        <w:tab w:val="left" w:pos="425"/>
        <w:tab w:val="left" w:pos="432"/>
      </w:tabs>
      <w:spacing w:before="240" w:after="240" w:line="360" w:lineRule="auto"/>
      <w:ind w:left="431" w:hanging="431"/>
    </w:pPr>
    <w:rPr>
      <w:rFonts w:ascii="黑体" w:hAnsi="黑体" w:eastAsia="黑体"/>
      <w:bCs w:val="0"/>
      <w:sz w:val="30"/>
      <w:szCs w:val="28"/>
      <w:lang w:val="zh-CN" w:eastAsia="zh-CN"/>
    </w:rPr>
  </w:style>
  <w:style w:type="paragraph" w:customStyle="1" w:styleId="851">
    <w:name w:val="Char Char Char Char Char Char Char Char Char Char"/>
    <w:basedOn w:val="1"/>
    <w:qFormat/>
    <w:uiPriority w:val="0"/>
    <w:pPr>
      <w:tabs>
        <w:tab w:val="left" w:pos="360"/>
      </w:tabs>
      <w:spacing w:line="360" w:lineRule="auto"/>
      <w:ind w:left="360" w:hanging="360" w:hangingChars="200"/>
    </w:pPr>
    <w:rPr>
      <w:rFonts w:ascii="Times New Roman" w:hAnsi="Times New Roman"/>
      <w:sz w:val="24"/>
      <w:szCs w:val="24"/>
    </w:rPr>
  </w:style>
  <w:style w:type="paragraph" w:customStyle="1" w:styleId="852">
    <w:name w:val="正文首行缩进:  2 字符 Char"/>
    <w:basedOn w:val="1"/>
    <w:link w:val="853"/>
    <w:qFormat/>
    <w:uiPriority w:val="0"/>
    <w:pPr>
      <w:widowControl/>
      <w:spacing w:line="360" w:lineRule="auto"/>
      <w:ind w:firstLine="200" w:firstLineChars="200"/>
      <w:jc w:val="left"/>
    </w:pPr>
    <w:rPr>
      <w:rFonts w:ascii="Arial" w:hAnsi="Arial"/>
      <w:sz w:val="24"/>
      <w:szCs w:val="24"/>
      <w:lang w:val="zh-CN" w:eastAsia="zh-CN"/>
    </w:rPr>
  </w:style>
  <w:style w:type="character" w:customStyle="1" w:styleId="853">
    <w:name w:val="正文首行缩进:  2 字符 Char Char"/>
    <w:link w:val="852"/>
    <w:qFormat/>
    <w:uiPriority w:val="0"/>
    <w:rPr>
      <w:rFonts w:ascii="Arial" w:hAnsi="Arial" w:eastAsia="宋体" w:cs="Times New Roman"/>
      <w:sz w:val="24"/>
      <w:szCs w:val="24"/>
      <w:lang w:val="zh-CN" w:eastAsia="zh-CN"/>
    </w:rPr>
  </w:style>
  <w:style w:type="paragraph" w:customStyle="1" w:styleId="854">
    <w:name w:val="列表（编号一级）（绿盟科技）"/>
    <w:basedOn w:val="1"/>
    <w:qFormat/>
    <w:uiPriority w:val="0"/>
    <w:pPr>
      <w:widowControl/>
      <w:numPr>
        <w:ilvl w:val="0"/>
        <w:numId w:val="32"/>
      </w:numPr>
      <w:spacing w:before="78" w:beforeLines="25" w:line="300" w:lineRule="auto"/>
      <w:ind w:firstLine="200" w:firstLineChars="200"/>
      <w:jc w:val="left"/>
    </w:pPr>
    <w:rPr>
      <w:rFonts w:ascii="Arial" w:hAnsi="Arial"/>
      <w:kern w:val="0"/>
      <w:sz w:val="28"/>
      <w:szCs w:val="21"/>
    </w:rPr>
  </w:style>
  <w:style w:type="character" w:customStyle="1" w:styleId="855">
    <w:name w:val="正文首行缩进（绿盟科技） Char"/>
    <w:link w:val="856"/>
    <w:qFormat/>
    <w:uiPriority w:val="0"/>
    <w:rPr>
      <w:rFonts w:ascii="Arial" w:hAnsi="Arial"/>
      <w:szCs w:val="21"/>
    </w:rPr>
  </w:style>
  <w:style w:type="paragraph" w:customStyle="1" w:styleId="856">
    <w:name w:val="正文首行缩进（绿盟科技）"/>
    <w:basedOn w:val="1"/>
    <w:link w:val="855"/>
    <w:qFormat/>
    <w:uiPriority w:val="0"/>
    <w:pPr>
      <w:widowControl/>
      <w:spacing w:after="50" w:line="300" w:lineRule="auto"/>
      <w:ind w:firstLine="200" w:firstLineChars="200"/>
      <w:jc w:val="left"/>
    </w:pPr>
    <w:rPr>
      <w:rFonts w:ascii="Arial" w:hAnsi="Arial" w:eastAsiaTheme="minorEastAsia" w:cstheme="minorBidi"/>
      <w:szCs w:val="21"/>
    </w:rPr>
  </w:style>
  <w:style w:type="paragraph" w:customStyle="1" w:styleId="857">
    <w:name w:val="列表（编号二级）（绿盟科技）"/>
    <w:basedOn w:val="854"/>
    <w:qFormat/>
    <w:uiPriority w:val="0"/>
    <w:pPr>
      <w:numPr>
        <w:ilvl w:val="1"/>
      </w:numPr>
      <w:pBdr>
        <w:left w:val="single" w:color="auto" w:sz="4" w:space="0"/>
        <w:bottom w:val="single" w:color="auto" w:sz="8" w:space="0"/>
        <w:right w:val="single" w:color="auto" w:sz="4" w:space="0"/>
      </w:pBdr>
      <w:spacing w:before="100" w:beforeLines="0" w:beforeAutospacing="1" w:after="100" w:afterAutospacing="1" w:line="240" w:lineRule="auto"/>
      <w:ind w:left="0" w:firstLine="0"/>
      <w:jc w:val="center"/>
    </w:pPr>
    <w:rPr>
      <w:rFonts w:ascii="Helv" w:hAnsi="Helv"/>
      <w:b/>
      <w:bCs/>
      <w:szCs w:val="28"/>
    </w:rPr>
  </w:style>
  <w:style w:type="paragraph" w:customStyle="1" w:styleId="858">
    <w:name w:val="Char Char6"/>
    <w:basedOn w:val="1"/>
    <w:qFormat/>
    <w:uiPriority w:val="0"/>
    <w:pPr>
      <w:spacing w:line="360" w:lineRule="auto"/>
      <w:ind w:firstLine="200" w:firstLineChars="200"/>
    </w:pPr>
    <w:rPr>
      <w:rFonts w:ascii="Verdana" w:hAnsi="Verdana"/>
      <w:kern w:val="0"/>
      <w:sz w:val="24"/>
      <w:szCs w:val="20"/>
      <w:lang w:eastAsia="en-US"/>
    </w:rPr>
  </w:style>
  <w:style w:type="paragraph" w:customStyle="1" w:styleId="859">
    <w:name w:val="Char1 Char Char Char"/>
    <w:basedOn w:val="1"/>
    <w:qFormat/>
    <w:uiPriority w:val="0"/>
    <w:pPr>
      <w:spacing w:line="360" w:lineRule="auto"/>
      <w:ind w:firstLine="200" w:firstLineChars="200"/>
    </w:pPr>
    <w:rPr>
      <w:rFonts w:ascii="Times New Roman" w:hAnsi="Times New Roman"/>
      <w:sz w:val="28"/>
      <w:szCs w:val="24"/>
    </w:rPr>
  </w:style>
  <w:style w:type="paragraph" w:customStyle="1" w:styleId="860">
    <w:name w:val="正文表标题"/>
    <w:next w:val="1"/>
    <w:qFormat/>
    <w:uiPriority w:val="0"/>
    <w:pPr>
      <w:tabs>
        <w:tab w:val="left" w:pos="420"/>
      </w:tabs>
      <w:jc w:val="center"/>
    </w:pPr>
    <w:rPr>
      <w:rFonts w:ascii="黑体" w:hAnsi="Times New Roman" w:eastAsia="黑体" w:cs="Times New Roman"/>
      <w:b/>
      <w:kern w:val="0"/>
      <w:sz w:val="21"/>
      <w:szCs w:val="20"/>
      <w:lang w:val="en-US" w:eastAsia="zh-CN" w:bidi="ar-SA"/>
    </w:rPr>
  </w:style>
  <w:style w:type="paragraph" w:customStyle="1" w:styleId="861">
    <w:name w:val="数字EU"/>
    <w:basedOn w:val="1"/>
    <w:link w:val="862"/>
    <w:uiPriority w:val="0"/>
    <w:pPr>
      <w:wordWrap w:val="0"/>
      <w:overflowPunct w:val="0"/>
      <w:topLinePunct/>
      <w:spacing w:line="360" w:lineRule="auto"/>
      <w:ind w:firstLine="200" w:firstLineChars="200"/>
    </w:pPr>
    <w:rPr>
      <w:rFonts w:ascii="EU-F1" w:hAnsi="Times New Roman"/>
      <w:kern w:val="21"/>
      <w:sz w:val="28"/>
      <w:szCs w:val="21"/>
      <w:lang w:val="zh-CN" w:eastAsia="zh-CN"/>
    </w:rPr>
  </w:style>
  <w:style w:type="character" w:customStyle="1" w:styleId="862">
    <w:name w:val="数字EU Char"/>
    <w:link w:val="861"/>
    <w:qFormat/>
    <w:uiPriority w:val="0"/>
    <w:rPr>
      <w:rFonts w:ascii="EU-F1" w:hAnsi="Times New Roman" w:eastAsia="宋体" w:cs="Times New Roman"/>
      <w:kern w:val="21"/>
      <w:sz w:val="28"/>
      <w:szCs w:val="21"/>
      <w:lang w:val="zh-CN" w:eastAsia="zh-CN"/>
    </w:rPr>
  </w:style>
  <w:style w:type="paragraph" w:customStyle="1" w:styleId="863">
    <w:name w:val="术语定义条标题"/>
    <w:basedOn w:val="1"/>
    <w:next w:val="1"/>
    <w:qFormat/>
    <w:uiPriority w:val="0"/>
    <w:pPr>
      <w:widowControl/>
      <w:numPr>
        <w:ilvl w:val="0"/>
        <w:numId w:val="33"/>
      </w:numPr>
      <w:tabs>
        <w:tab w:val="left" w:pos="420"/>
        <w:tab w:val="clear" w:pos="360"/>
      </w:tabs>
      <w:spacing w:line="360" w:lineRule="auto"/>
      <w:ind w:firstLine="200" w:firstLineChars="200"/>
      <w:jc w:val="left"/>
    </w:pPr>
    <w:rPr>
      <w:rFonts w:ascii="黑体" w:hAnsi="Times New Roman" w:eastAsia="黑体"/>
      <w:kern w:val="0"/>
      <w:sz w:val="24"/>
      <w:szCs w:val="20"/>
    </w:rPr>
  </w:style>
  <w:style w:type="paragraph" w:customStyle="1" w:styleId="864">
    <w:name w:val="术语定义二级条标题"/>
    <w:basedOn w:val="863"/>
    <w:next w:val="1"/>
    <w:qFormat/>
    <w:uiPriority w:val="0"/>
    <w:pPr>
      <w:numPr>
        <w:ilvl w:val="1"/>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5">
    <w:name w:val="术语定义三级条标题"/>
    <w:basedOn w:val="863"/>
    <w:next w:val="1"/>
    <w:qFormat/>
    <w:uiPriority w:val="0"/>
    <w:pPr>
      <w:numPr>
        <w:ilvl w:val="2"/>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6">
    <w:name w:val="术语定义四级条标题"/>
    <w:basedOn w:val="863"/>
    <w:next w:val="1"/>
    <w:qFormat/>
    <w:uiPriority w:val="0"/>
    <w:pPr>
      <w:numPr>
        <w:ilvl w:val="3"/>
      </w:numPr>
      <w:pBdr>
        <w:left w:val="single" w:color="auto" w:sz="4" w:space="0"/>
        <w:right w:val="single" w:color="auto" w:sz="4" w:space="0"/>
      </w:pBdr>
      <w:tabs>
        <w:tab w:val="clear" w:pos="420"/>
      </w:tabs>
      <w:spacing w:before="100" w:beforeAutospacing="1" w:after="100" w:afterAutospacing="1" w:line="240" w:lineRule="auto"/>
      <w:jc w:val="center"/>
    </w:pPr>
    <w:rPr>
      <w:rFonts w:ascii="宋体" w:hAnsi="宋体" w:eastAsia="宋体"/>
      <w:b/>
      <w:bCs/>
      <w:sz w:val="28"/>
      <w:szCs w:val="28"/>
    </w:rPr>
  </w:style>
  <w:style w:type="paragraph" w:customStyle="1" w:styleId="867">
    <w:name w:val="术语定义五级条标题"/>
    <w:basedOn w:val="1"/>
    <w:next w:val="1"/>
    <w:qFormat/>
    <w:uiPriority w:val="0"/>
    <w:pPr>
      <w:widowControl/>
      <w:numPr>
        <w:ilvl w:val="4"/>
        <w:numId w:val="33"/>
      </w:numPr>
      <w:tabs>
        <w:tab w:val="left" w:pos="420"/>
        <w:tab w:val="clear" w:pos="1440"/>
      </w:tabs>
      <w:spacing w:line="360" w:lineRule="auto"/>
      <w:ind w:firstLine="200" w:firstLineChars="200"/>
    </w:pPr>
    <w:rPr>
      <w:rFonts w:ascii="黑体" w:hAnsi="Times New Roman" w:eastAsia="黑体"/>
      <w:kern w:val="0"/>
      <w:sz w:val="24"/>
      <w:szCs w:val="20"/>
    </w:rPr>
  </w:style>
  <w:style w:type="paragraph" w:customStyle="1" w:styleId="868">
    <w:name w:val="正文 首行缩进:  2 字符"/>
    <w:basedOn w:val="1"/>
    <w:link w:val="869"/>
    <w:qFormat/>
    <w:uiPriority w:val="0"/>
    <w:pPr>
      <w:spacing w:line="360" w:lineRule="auto"/>
      <w:ind w:firstLine="480" w:firstLineChars="200"/>
    </w:pPr>
    <w:rPr>
      <w:rFonts w:ascii="Times New Roman" w:hAnsi="Times New Roman"/>
      <w:sz w:val="28"/>
      <w:szCs w:val="20"/>
      <w:lang w:val="zh-CN" w:eastAsia="zh-CN"/>
    </w:rPr>
  </w:style>
  <w:style w:type="character" w:customStyle="1" w:styleId="869">
    <w:name w:val="正文 首行缩进:  2 字符 Char"/>
    <w:link w:val="868"/>
    <w:uiPriority w:val="0"/>
    <w:rPr>
      <w:rFonts w:ascii="Times New Roman" w:hAnsi="Times New Roman" w:eastAsia="宋体" w:cs="Times New Roman"/>
      <w:sz w:val="28"/>
      <w:szCs w:val="20"/>
      <w:lang w:val="zh-CN" w:eastAsia="zh-CN"/>
    </w:rPr>
  </w:style>
  <w:style w:type="paragraph" w:customStyle="1" w:styleId="870">
    <w:name w:val="样式187"/>
    <w:basedOn w:val="1"/>
    <w:qFormat/>
    <w:uiPriority w:val="0"/>
    <w:pPr>
      <w:keepNext/>
      <w:keepLines/>
      <w:pageBreakBefore/>
      <w:tabs>
        <w:tab w:val="left" w:pos="845"/>
      </w:tabs>
      <w:spacing w:before="240" w:after="360" w:line="360" w:lineRule="auto"/>
      <w:ind w:left="845" w:hanging="425" w:firstLineChars="200"/>
      <w:jc w:val="center"/>
      <w:outlineLvl w:val="0"/>
    </w:pPr>
    <w:rPr>
      <w:rFonts w:ascii="Arial" w:hAnsi="Times New Roman" w:eastAsia="黑体" w:cs="Arial"/>
      <w:b/>
      <w:bCs/>
      <w:kern w:val="44"/>
      <w:sz w:val="36"/>
      <w:szCs w:val="36"/>
    </w:rPr>
  </w:style>
  <w:style w:type="paragraph" w:customStyle="1" w:styleId="871">
    <w:name w:val="样式 样式3 +"/>
    <w:basedOn w:val="1"/>
    <w:qFormat/>
    <w:uiPriority w:val="0"/>
    <w:pPr>
      <w:keepNext/>
      <w:keepLines/>
      <w:tabs>
        <w:tab w:val="left" w:pos="709"/>
        <w:tab w:val="left" w:pos="1129"/>
      </w:tabs>
      <w:spacing w:before="240" w:after="240" w:line="360" w:lineRule="auto"/>
      <w:ind w:left="1129" w:hanging="709" w:firstLineChars="200"/>
      <w:outlineLvl w:val="2"/>
    </w:pPr>
    <w:rPr>
      <w:rFonts w:ascii="Arial" w:hAnsi="Times New Roman" w:eastAsia="黑体"/>
      <w:b/>
      <w:bCs/>
      <w:kern w:val="0"/>
      <w:sz w:val="30"/>
      <w:szCs w:val="30"/>
    </w:rPr>
  </w:style>
  <w:style w:type="paragraph" w:customStyle="1" w:styleId="872">
    <w:name w:val="样式17"/>
    <w:basedOn w:val="1"/>
    <w:link w:val="907"/>
    <w:qFormat/>
    <w:uiPriority w:val="0"/>
    <w:pPr>
      <w:keepNext/>
      <w:tabs>
        <w:tab w:val="left" w:pos="851"/>
        <w:tab w:val="left" w:pos="1271"/>
      </w:tabs>
      <w:spacing w:before="240" w:after="240" w:line="360" w:lineRule="auto"/>
      <w:ind w:left="1271" w:hanging="851" w:firstLineChars="200"/>
      <w:outlineLvl w:val="3"/>
    </w:pPr>
    <w:rPr>
      <w:rFonts w:ascii="Arial" w:hAnsi="Arial" w:eastAsia="黑体"/>
      <w:b/>
      <w:bCs/>
      <w:sz w:val="28"/>
      <w:szCs w:val="20"/>
      <w:lang w:val="zh-CN" w:eastAsia="zh-CN"/>
    </w:rPr>
  </w:style>
  <w:style w:type="character" w:customStyle="1" w:styleId="873">
    <w:name w:val="段 Char Char"/>
    <w:uiPriority w:val="0"/>
    <w:rPr>
      <w:rFonts w:ascii="宋体"/>
      <w:sz w:val="21"/>
      <w:lang w:bidi="ar-SA"/>
    </w:rPr>
  </w:style>
  <w:style w:type="paragraph" w:customStyle="1" w:styleId="874">
    <w:name w:val="一级编号----一体化"/>
    <w:basedOn w:val="1"/>
    <w:qFormat/>
    <w:uiPriority w:val="0"/>
    <w:pPr>
      <w:numPr>
        <w:ilvl w:val="0"/>
        <w:numId w:val="34"/>
      </w:numPr>
      <w:snapToGrid w:val="0"/>
      <w:spacing w:beforeLines="50" w:afterLines="50" w:line="300" w:lineRule="auto"/>
      <w:ind w:firstLine="200" w:firstLineChars="200"/>
    </w:pPr>
    <w:rPr>
      <w:rFonts w:ascii="宋体" w:hAnsi="宋体" w:cs="宋体"/>
      <w:sz w:val="28"/>
      <w:szCs w:val="20"/>
    </w:rPr>
  </w:style>
  <w:style w:type="character" w:customStyle="1" w:styleId="875">
    <w:name w:val="样式 正文首行缩进 + 段前: 0.5 行 段后: 0.5 行 Char Char"/>
    <w:qFormat/>
    <w:locked/>
    <w:uiPriority w:val="0"/>
    <w:rPr>
      <w:rFonts w:ascii="宋体" w:hAnsi="宋体" w:cs="宋体"/>
      <w:sz w:val="24"/>
    </w:rPr>
  </w:style>
  <w:style w:type="paragraph" w:customStyle="1" w:styleId="876">
    <w:name w:val="样式 正文首行缩进 + 首行缩进:  1 字符1"/>
    <w:basedOn w:val="15"/>
    <w:link w:val="877"/>
    <w:qFormat/>
    <w:uiPriority w:val="0"/>
    <w:pPr>
      <w:suppressAutoHyphens w:val="0"/>
      <w:autoSpaceDN/>
      <w:jc w:val="both"/>
      <w:textAlignment w:val="auto"/>
    </w:pPr>
    <w:rPr>
      <w:rFonts w:ascii="Times New Roman" w:hAnsi="Times New Roman" w:eastAsia="宋体" w:cs="Times New Roman"/>
      <w:szCs w:val="20"/>
      <w:lang w:val="zh-CN" w:eastAsia="zh-CN"/>
    </w:rPr>
  </w:style>
  <w:style w:type="character" w:customStyle="1" w:styleId="877">
    <w:name w:val="样式 正文首行缩进 + 首行缩进:  1 字符1 Char"/>
    <w:link w:val="876"/>
    <w:qFormat/>
    <w:uiPriority w:val="0"/>
    <w:rPr>
      <w:rFonts w:ascii="Times New Roman" w:hAnsi="Times New Roman" w:eastAsia="宋体" w:cs="Times New Roman"/>
      <w:sz w:val="24"/>
      <w:szCs w:val="20"/>
      <w:lang w:val="zh-CN" w:eastAsia="zh-CN"/>
    </w:rPr>
  </w:style>
  <w:style w:type="character" w:customStyle="1" w:styleId="878">
    <w:name w:val="科东_正文 Char Char"/>
    <w:uiPriority w:val="0"/>
    <w:rPr>
      <w:sz w:val="24"/>
      <w:szCs w:val="24"/>
    </w:rPr>
  </w:style>
  <w:style w:type="character" w:customStyle="1" w:styleId="879">
    <w:name w:val="正文-一体化 Char Char"/>
    <w:qFormat/>
    <w:uiPriority w:val="0"/>
    <w:rPr>
      <w:sz w:val="24"/>
      <w:szCs w:val="24"/>
    </w:rPr>
  </w:style>
  <w:style w:type="character" w:customStyle="1" w:styleId="880">
    <w:name w:val="HTML 地址 Char"/>
    <w:link w:val="881"/>
    <w:qFormat/>
    <w:uiPriority w:val="0"/>
    <w:rPr>
      <w:i/>
      <w:iCs/>
      <w:szCs w:val="24"/>
    </w:rPr>
  </w:style>
  <w:style w:type="paragraph" w:customStyle="1" w:styleId="881">
    <w:name w:val="HTML 地址1"/>
    <w:basedOn w:val="1"/>
    <w:link w:val="880"/>
    <w:qFormat/>
    <w:uiPriority w:val="0"/>
    <w:pPr>
      <w:spacing w:before="156" w:beforeLines="50" w:after="156" w:afterLines="50" w:line="360" w:lineRule="auto"/>
      <w:ind w:firstLine="200" w:firstLineChars="200"/>
    </w:pPr>
    <w:rPr>
      <w:rFonts w:asciiTheme="minorHAnsi" w:hAnsiTheme="minorHAnsi" w:eastAsiaTheme="minorEastAsia" w:cstheme="minorBidi"/>
      <w:i/>
      <w:iCs/>
      <w:szCs w:val="24"/>
    </w:rPr>
  </w:style>
  <w:style w:type="character" w:customStyle="1" w:styleId="882">
    <w:name w:val="个人撰写风格"/>
    <w:qFormat/>
    <w:uiPriority w:val="0"/>
    <w:rPr>
      <w:rFonts w:ascii="Arial" w:hAnsi="Arial" w:eastAsia="宋体" w:cs="Arial"/>
      <w:color w:val="auto"/>
      <w:sz w:val="20"/>
    </w:rPr>
  </w:style>
  <w:style w:type="character" w:customStyle="1" w:styleId="883">
    <w:name w:val="样式6 Char Char"/>
    <w:link w:val="884"/>
    <w:qFormat/>
    <w:uiPriority w:val="0"/>
    <w:rPr>
      <w:rFonts w:ascii="黑体" w:hAnsi="黑体" w:eastAsia="黑体"/>
      <w:caps/>
      <w:color w:val="FF0000"/>
      <w:kern w:val="44"/>
      <w:sz w:val="28"/>
      <w:szCs w:val="24"/>
      <w:lang w:val="zh-CN" w:eastAsia="zh-CN"/>
    </w:rPr>
  </w:style>
  <w:style w:type="paragraph" w:customStyle="1" w:styleId="884">
    <w:name w:val="样式6"/>
    <w:basedOn w:val="2"/>
    <w:link w:val="883"/>
    <w:qFormat/>
    <w:uiPriority w:val="0"/>
    <w:pPr>
      <w:keepLines w:val="0"/>
      <w:pageBreakBefore/>
      <w:numPr>
        <w:numId w:val="35"/>
      </w:numPr>
      <w:tabs>
        <w:tab w:val="left" w:pos="1155"/>
      </w:tabs>
      <w:spacing w:before="624" w:beforeLines="200" w:after="624" w:afterLines="200" w:line="360" w:lineRule="auto"/>
      <w:jc w:val="center"/>
    </w:pPr>
    <w:rPr>
      <w:rFonts w:ascii="黑体" w:hAnsi="黑体" w:eastAsia="黑体" w:cstheme="minorBidi"/>
      <w:b w:val="0"/>
      <w:bCs w:val="0"/>
      <w:caps/>
      <w:color w:val="FF0000"/>
      <w:sz w:val="28"/>
      <w:szCs w:val="24"/>
      <w:lang w:val="zh-CN" w:eastAsia="zh-CN"/>
    </w:rPr>
  </w:style>
  <w:style w:type="character" w:customStyle="1" w:styleId="885">
    <w:name w:val="样式 加粗"/>
    <w:qFormat/>
    <w:uiPriority w:val="0"/>
    <w:rPr>
      <w:b/>
      <w:bCs/>
    </w:rPr>
  </w:style>
  <w:style w:type="character" w:customStyle="1" w:styleId="886">
    <w:name w:val="HTML 引文1"/>
    <w:qFormat/>
    <w:uiPriority w:val="0"/>
    <w:rPr>
      <w:i/>
      <w:iCs/>
    </w:rPr>
  </w:style>
  <w:style w:type="character" w:customStyle="1" w:styleId="887">
    <w:name w:val="1 - RFP Main Head Char Char"/>
    <w:link w:val="888"/>
    <w:qFormat/>
    <w:uiPriority w:val="0"/>
    <w:rPr>
      <w:rFonts w:ascii="Arial" w:hAnsi="Arial"/>
      <w:b/>
      <w:color w:val="034694"/>
      <w:sz w:val="32"/>
      <w:lang w:eastAsia="en-US"/>
    </w:rPr>
  </w:style>
  <w:style w:type="paragraph" w:customStyle="1" w:styleId="888">
    <w:name w:val="1 - RFP Main Head"/>
    <w:basedOn w:val="889"/>
    <w:link w:val="887"/>
    <w:qFormat/>
    <w:uiPriority w:val="0"/>
    <w:rPr>
      <w:b/>
      <w:color w:val="034694"/>
      <w:sz w:val="32"/>
    </w:rPr>
  </w:style>
  <w:style w:type="paragraph" w:customStyle="1" w:styleId="889">
    <w:name w:val="1 - RFP Text"/>
    <w:basedOn w:val="1"/>
    <w:link w:val="972"/>
    <w:qFormat/>
    <w:uiPriority w:val="0"/>
    <w:pPr>
      <w:widowControl/>
      <w:spacing w:before="156" w:beforeLines="50" w:after="156" w:afterLines="50" w:line="360" w:lineRule="auto"/>
      <w:ind w:firstLine="200" w:firstLineChars="200"/>
    </w:pPr>
    <w:rPr>
      <w:rFonts w:ascii="Arial" w:hAnsi="Arial" w:eastAsiaTheme="minorEastAsia" w:cstheme="minorBidi"/>
      <w:sz w:val="22"/>
      <w:lang w:eastAsia="en-US"/>
    </w:rPr>
  </w:style>
  <w:style w:type="character" w:customStyle="1" w:styleId="890">
    <w:name w:val="明显参考1"/>
    <w:qFormat/>
    <w:uiPriority w:val="0"/>
    <w:rPr>
      <w:b/>
      <w:bCs/>
      <w:smallCaps/>
    </w:rPr>
  </w:style>
  <w:style w:type="character" w:customStyle="1" w:styleId="891">
    <w:name w:val="字母编号 Char Char"/>
    <w:link w:val="892"/>
    <w:uiPriority w:val="0"/>
    <w:rPr>
      <w:szCs w:val="24"/>
    </w:rPr>
  </w:style>
  <w:style w:type="paragraph" w:customStyle="1" w:styleId="892">
    <w:name w:val="字母编号"/>
    <w:basedOn w:val="1"/>
    <w:link w:val="891"/>
    <w:uiPriority w:val="0"/>
    <w:pPr>
      <w:spacing w:before="156" w:beforeLines="50" w:after="156" w:afterLines="50" w:line="360" w:lineRule="auto"/>
      <w:ind w:firstLine="200" w:firstLineChars="200"/>
    </w:pPr>
    <w:rPr>
      <w:rFonts w:asciiTheme="minorHAnsi" w:hAnsiTheme="minorHAnsi" w:eastAsiaTheme="minorEastAsia" w:cstheme="minorBidi"/>
      <w:szCs w:val="24"/>
    </w:rPr>
  </w:style>
  <w:style w:type="character" w:customStyle="1" w:styleId="893">
    <w:name w:val="样式 样式 样式 标题 2 + 段前: 0.5 行 段后: 0.5 行 + 段前: 0.5 行 段后: 0.5 行 + (西文)... Char Char"/>
    <w:qFormat/>
    <w:uiPriority w:val="0"/>
    <w:rPr>
      <w:rFonts w:ascii="宋体" w:hAnsi="宋体" w:cs="宋体"/>
      <w:b/>
      <w:bCs/>
      <w:sz w:val="28"/>
    </w:rPr>
  </w:style>
  <w:style w:type="character" w:customStyle="1" w:styleId="894">
    <w:name w:val="样式9 Char Char"/>
    <w:link w:val="895"/>
    <w:uiPriority w:val="0"/>
    <w:rPr>
      <w:rFonts w:ascii="宋体" w:hAnsi="宋体"/>
      <w:szCs w:val="21"/>
    </w:rPr>
  </w:style>
  <w:style w:type="paragraph" w:customStyle="1" w:styleId="895">
    <w:name w:val="样式9"/>
    <w:basedOn w:val="884"/>
    <w:link w:val="894"/>
    <w:qFormat/>
    <w:uiPriority w:val="0"/>
    <w:pPr>
      <w:keepNext w:val="0"/>
      <w:numPr>
        <w:numId w:val="0"/>
      </w:numPr>
      <w:snapToGrid w:val="0"/>
      <w:spacing w:line="300" w:lineRule="auto"/>
      <w:jc w:val="both"/>
      <w:outlineLvl w:val="9"/>
    </w:pPr>
    <w:rPr>
      <w:rFonts w:ascii="宋体" w:hAnsi="宋体" w:eastAsiaTheme="minorEastAsia"/>
      <w:caps w:val="0"/>
      <w:color w:val="auto"/>
      <w:kern w:val="2"/>
      <w:sz w:val="21"/>
      <w:szCs w:val="21"/>
      <w:lang w:val="en-US" w:eastAsia="zh-CN"/>
    </w:rPr>
  </w:style>
  <w:style w:type="character" w:customStyle="1" w:styleId="896">
    <w:name w:val="二级条标题 Char Char"/>
    <w:link w:val="790"/>
    <w:qFormat/>
    <w:uiPriority w:val="0"/>
    <w:rPr>
      <w:rFonts w:ascii="黑体" w:hAnsi="Times New Roman" w:eastAsia="黑体" w:cs="Times New Roman"/>
      <w:kern w:val="0"/>
      <w:szCs w:val="20"/>
      <w:lang w:val="zh-CN" w:eastAsia="zh-CN"/>
    </w:rPr>
  </w:style>
  <w:style w:type="character" w:customStyle="1" w:styleId="897">
    <w:name w:val="hang11"/>
    <w:qFormat/>
    <w:uiPriority w:val="0"/>
    <w:rPr>
      <w:spacing w:val="257"/>
    </w:rPr>
  </w:style>
  <w:style w:type="character" w:customStyle="1" w:styleId="898">
    <w:name w:val="样式116 Char Char"/>
    <w:link w:val="899"/>
    <w:qFormat/>
    <w:uiPriority w:val="0"/>
    <w:rPr>
      <w:rFonts w:ascii="Arial" w:hAnsi="Arial"/>
      <w:b/>
      <w:sz w:val="24"/>
      <w:szCs w:val="24"/>
    </w:rPr>
  </w:style>
  <w:style w:type="paragraph" w:customStyle="1" w:styleId="899">
    <w:name w:val="样式116"/>
    <w:basedOn w:val="1"/>
    <w:link w:val="898"/>
    <w:qFormat/>
    <w:uiPriority w:val="0"/>
    <w:pPr>
      <w:widowControl/>
      <w:spacing w:before="156" w:beforeLines="50" w:after="156" w:afterLines="50" w:line="360" w:lineRule="auto"/>
      <w:ind w:firstLine="482" w:firstLineChars="200"/>
    </w:pPr>
    <w:rPr>
      <w:rFonts w:ascii="Arial" w:hAnsi="Arial" w:eastAsiaTheme="minorEastAsia" w:cstheme="minorBidi"/>
      <w:b/>
      <w:sz w:val="24"/>
      <w:szCs w:val="24"/>
    </w:rPr>
  </w:style>
  <w:style w:type="character" w:customStyle="1" w:styleId="900">
    <w:name w:val="hps"/>
    <w:qFormat/>
    <w:uiPriority w:val="0"/>
  </w:style>
  <w:style w:type="character" w:customStyle="1" w:styleId="901">
    <w:name w:val="批注引用1"/>
    <w:qFormat/>
    <w:uiPriority w:val="0"/>
    <w:rPr>
      <w:sz w:val="21"/>
      <w:szCs w:val="21"/>
    </w:rPr>
  </w:style>
  <w:style w:type="character" w:customStyle="1" w:styleId="902">
    <w:name w:val="large-text1"/>
    <w:qFormat/>
    <w:uiPriority w:val="0"/>
    <w:rPr>
      <w:color w:val="000000"/>
      <w:spacing w:val="270"/>
      <w:sz w:val="21"/>
      <w:szCs w:val="21"/>
      <w:u w:val="none"/>
    </w:rPr>
  </w:style>
  <w:style w:type="character" w:customStyle="1" w:styleId="903">
    <w:name w:val="文本块 字符"/>
    <w:link w:val="37"/>
    <w:qFormat/>
    <w:uiPriority w:val="0"/>
    <w:rPr>
      <w:rFonts w:ascii="Arial" w:hAnsi="Arial" w:eastAsia="宋体" w:cs="Times New Roman"/>
      <w:color w:val="000000"/>
      <w:sz w:val="24"/>
      <w:szCs w:val="24"/>
      <w:lang w:val="zh-CN" w:eastAsia="zh-CN"/>
    </w:rPr>
  </w:style>
  <w:style w:type="character" w:customStyle="1" w:styleId="904">
    <w:name w:val="图 Char Char"/>
    <w:link w:val="905"/>
    <w:qFormat/>
    <w:uiPriority w:val="0"/>
    <w:rPr>
      <w:rFonts w:ascii="Arial" w:hAnsi="宋体" w:eastAsia="黑体"/>
      <w:sz w:val="24"/>
      <w:szCs w:val="24"/>
    </w:rPr>
  </w:style>
  <w:style w:type="paragraph" w:customStyle="1" w:styleId="905">
    <w:name w:val="图"/>
    <w:basedOn w:val="23"/>
    <w:link w:val="904"/>
    <w:qFormat/>
    <w:uiPriority w:val="0"/>
    <w:pPr>
      <w:widowControl w:val="0"/>
      <w:spacing w:before="120" w:after="120" w:afterLines="0" w:line="360" w:lineRule="auto"/>
      <w:ind w:firstLine="420" w:firstLineChars="200"/>
    </w:pPr>
    <w:rPr>
      <w:rFonts w:hAnsi="宋体" w:eastAsia="黑体"/>
      <w:b w:val="0"/>
      <w:bCs w:val="0"/>
      <w:sz w:val="24"/>
      <w:szCs w:val="24"/>
    </w:rPr>
  </w:style>
  <w:style w:type="character" w:customStyle="1" w:styleId="906">
    <w:name w:val="样式5 Char Char"/>
    <w:qFormat/>
    <w:uiPriority w:val="0"/>
    <w:rPr>
      <w:rFonts w:ascii="宋体" w:hAnsi="宋体"/>
      <w:szCs w:val="21"/>
      <w:lang w:val="zh-CN" w:eastAsia="zh-CN"/>
    </w:rPr>
  </w:style>
  <w:style w:type="character" w:customStyle="1" w:styleId="907">
    <w:name w:val="样式17 Char Char"/>
    <w:link w:val="872"/>
    <w:qFormat/>
    <w:uiPriority w:val="0"/>
    <w:rPr>
      <w:rFonts w:ascii="Arial" w:hAnsi="Arial" w:eastAsia="黑体" w:cs="Times New Roman"/>
      <w:b/>
      <w:bCs/>
      <w:sz w:val="28"/>
      <w:szCs w:val="20"/>
      <w:lang w:val="zh-CN" w:eastAsia="zh-CN"/>
    </w:rPr>
  </w:style>
  <w:style w:type="character" w:customStyle="1" w:styleId="908">
    <w:name w:val="EmailStyle671"/>
    <w:uiPriority w:val="0"/>
    <w:rPr>
      <w:rFonts w:ascii="Arial" w:hAnsi="Arial" w:eastAsia="宋体" w:cs="Arial"/>
      <w:color w:val="auto"/>
      <w:sz w:val="20"/>
    </w:rPr>
  </w:style>
  <w:style w:type="character" w:customStyle="1" w:styleId="909">
    <w:name w:val="样式 标准正文 + 宋体 小四 Char Char"/>
    <w:qFormat/>
    <w:uiPriority w:val="0"/>
    <w:rPr>
      <w:rFonts w:ascii="宋体" w:hAnsi="宋体"/>
      <w:sz w:val="24"/>
    </w:rPr>
  </w:style>
  <w:style w:type="character" w:customStyle="1" w:styleId="910">
    <w:name w:val="页码1"/>
    <w:qFormat/>
    <w:uiPriority w:val="0"/>
  </w:style>
  <w:style w:type="character" w:customStyle="1" w:styleId="911">
    <w:name w:val="1.1.1.1 Char Char"/>
    <w:link w:val="912"/>
    <w:qFormat/>
    <w:uiPriority w:val="0"/>
    <w:rPr>
      <w:b/>
      <w:sz w:val="24"/>
      <w:szCs w:val="24"/>
    </w:rPr>
  </w:style>
  <w:style w:type="paragraph" w:customStyle="1" w:styleId="912">
    <w:name w:val="1.1.1.1"/>
    <w:basedOn w:val="913"/>
    <w:link w:val="911"/>
    <w:qFormat/>
    <w:uiPriority w:val="0"/>
    <w:pPr>
      <w:widowControl w:val="0"/>
      <w:jc w:val="both"/>
    </w:pPr>
    <w:rPr>
      <w:b/>
    </w:rPr>
  </w:style>
  <w:style w:type="paragraph" w:customStyle="1" w:styleId="913">
    <w:name w:val="1.1.1"/>
    <w:basedOn w:val="757"/>
    <w:link w:val="1026"/>
    <w:qFormat/>
    <w:uiPriority w:val="0"/>
    <w:pPr>
      <w:widowControl/>
      <w:spacing w:line="240" w:lineRule="auto"/>
      <w:ind w:firstLine="0" w:firstLineChars="0"/>
      <w:jc w:val="center"/>
    </w:pPr>
    <w:rPr>
      <w:rFonts w:asciiTheme="minorHAnsi" w:hAnsiTheme="minorHAnsi" w:eastAsiaTheme="minorEastAsia" w:cstheme="minorBidi"/>
      <w:color w:val="auto"/>
      <w:sz w:val="24"/>
      <w:szCs w:val="24"/>
      <w:lang w:val="en-US" w:eastAsia="zh-CN"/>
    </w:rPr>
  </w:style>
  <w:style w:type="character" w:customStyle="1" w:styleId="914">
    <w:name w:val="HTML 代码1"/>
    <w:qFormat/>
    <w:uiPriority w:val="0"/>
    <w:rPr>
      <w:rFonts w:ascii="Courier New" w:hAnsi="Courier New"/>
      <w:sz w:val="20"/>
      <w:szCs w:val="20"/>
    </w:rPr>
  </w:style>
  <w:style w:type="character" w:customStyle="1" w:styleId="915">
    <w:name w:val="尾注文本 字符1"/>
    <w:link w:val="50"/>
    <w:uiPriority w:val="0"/>
    <w:rPr>
      <w:szCs w:val="24"/>
    </w:rPr>
  </w:style>
  <w:style w:type="character" w:customStyle="1" w:styleId="916">
    <w:name w:val="Char Char1 Char Char Char Char"/>
    <w:qFormat/>
    <w:uiPriority w:val="0"/>
    <w:rPr>
      <w:rFonts w:ascii="Arial" w:hAnsi="Arial" w:eastAsia="黑体"/>
      <w:b/>
      <w:bCs/>
      <w:kern w:val="2"/>
      <w:sz w:val="21"/>
      <w:szCs w:val="32"/>
      <w:lang w:val="en-US" w:eastAsia="zh-CN"/>
    </w:rPr>
  </w:style>
  <w:style w:type="character" w:customStyle="1" w:styleId="917">
    <w:name w:val="unn1"/>
    <w:qFormat/>
    <w:uiPriority w:val="0"/>
  </w:style>
  <w:style w:type="character" w:customStyle="1" w:styleId="918">
    <w:name w:val="样式91 Char Char"/>
    <w:link w:val="919"/>
    <w:qFormat/>
    <w:uiPriority w:val="0"/>
    <w:rPr>
      <w:rFonts w:ascii="Arial" w:hAnsi="Arial"/>
      <w:sz w:val="24"/>
    </w:rPr>
  </w:style>
  <w:style w:type="paragraph" w:customStyle="1" w:styleId="919">
    <w:name w:val="样式91"/>
    <w:basedOn w:val="1"/>
    <w:link w:val="918"/>
    <w:uiPriority w:val="0"/>
    <w:pPr>
      <w:adjustRightInd w:val="0"/>
      <w:snapToGrid w:val="0"/>
      <w:spacing w:before="156" w:beforeLines="50" w:after="156" w:afterLines="50" w:line="360" w:lineRule="auto"/>
      <w:ind w:firstLine="480" w:firstLineChars="200"/>
      <w:textAlignment w:val="baseline"/>
    </w:pPr>
    <w:rPr>
      <w:rFonts w:ascii="Arial" w:hAnsi="Arial" w:eastAsiaTheme="minorEastAsia" w:cstheme="minorBidi"/>
      <w:sz w:val="24"/>
    </w:rPr>
  </w:style>
  <w:style w:type="character" w:customStyle="1" w:styleId="920">
    <w:name w:val="明显引用 Char"/>
    <w:link w:val="921"/>
    <w:qFormat/>
    <w:uiPriority w:val="30"/>
    <w:rPr>
      <w:rFonts w:ascii="Cambria" w:hAnsi="Cambria"/>
      <w:i/>
      <w:iCs/>
      <w:sz w:val="22"/>
      <w:lang w:eastAsia="en-US"/>
    </w:rPr>
  </w:style>
  <w:style w:type="paragraph" w:customStyle="1" w:styleId="921">
    <w:name w:val="明显引用1"/>
    <w:basedOn w:val="1"/>
    <w:next w:val="1"/>
    <w:link w:val="920"/>
    <w:qFormat/>
    <w:uiPriority w:val="3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eastAsiaTheme="minorEastAsia" w:cstheme="minorBidi"/>
      <w:i/>
      <w:iCs/>
      <w:sz w:val="22"/>
      <w:lang w:eastAsia="en-US"/>
    </w:rPr>
  </w:style>
  <w:style w:type="character" w:customStyle="1" w:styleId="922">
    <w:name w:val="已访问的超链接2"/>
    <w:qFormat/>
    <w:uiPriority w:val="0"/>
    <w:rPr>
      <w:color w:val="800080"/>
      <w:u w:val="single"/>
    </w:rPr>
  </w:style>
  <w:style w:type="character" w:customStyle="1" w:styleId="923">
    <w:name w:val="样式1 正文（首行缩进2字） Char + 首行缩进:  2 字符 段前: 0 行 Char Char"/>
    <w:link w:val="924"/>
    <w:qFormat/>
    <w:uiPriority w:val="0"/>
    <w:rPr>
      <w:rFonts w:hAnsi="Arial"/>
    </w:rPr>
  </w:style>
  <w:style w:type="paragraph" w:customStyle="1" w:styleId="924">
    <w:name w:val="样式1 正文（首行缩进2字） Char + 首行缩进:  2 字符 段前: 0 行"/>
    <w:basedOn w:val="1"/>
    <w:next w:val="1"/>
    <w:link w:val="923"/>
    <w:uiPriority w:val="0"/>
    <w:pPr>
      <w:spacing w:before="156" w:beforeLines="50" w:after="156" w:afterLines="50" w:line="276" w:lineRule="auto"/>
      <w:ind w:firstLine="420" w:firstLineChars="200"/>
    </w:pPr>
    <w:rPr>
      <w:rFonts w:hAnsi="Arial" w:asciiTheme="minorHAnsi" w:eastAsiaTheme="minorEastAsia" w:cstheme="minorBidi"/>
    </w:rPr>
  </w:style>
  <w:style w:type="character" w:customStyle="1" w:styleId="925">
    <w:name w:val="Char Char 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26">
    <w:name w:val="样式8 Char Char"/>
    <w:link w:val="927"/>
    <w:qFormat/>
    <w:uiPriority w:val="0"/>
    <w:rPr>
      <w:rFonts w:ascii="宋体" w:hAnsi="宋体"/>
      <w:color w:val="000000"/>
      <w:szCs w:val="24"/>
    </w:rPr>
  </w:style>
  <w:style w:type="paragraph" w:customStyle="1" w:styleId="927">
    <w:name w:val="样式8"/>
    <w:basedOn w:val="1"/>
    <w:link w:val="926"/>
    <w:qFormat/>
    <w:uiPriority w:val="0"/>
    <w:pPr>
      <w:spacing w:before="156" w:beforeLines="50" w:after="156" w:afterLines="50" w:line="300" w:lineRule="auto"/>
      <w:ind w:firstLine="200" w:firstLineChars="200"/>
    </w:pPr>
    <w:rPr>
      <w:rFonts w:ascii="宋体" w:hAnsi="宋体" w:eastAsiaTheme="minorEastAsia" w:cstheme="minorBidi"/>
      <w:color w:val="000000"/>
      <w:szCs w:val="24"/>
    </w:rPr>
  </w:style>
  <w:style w:type="character" w:customStyle="1" w:styleId="928">
    <w:name w:val="Char Char2 Char"/>
    <w:qFormat/>
    <w:uiPriority w:val="0"/>
    <w:rPr>
      <w:rFonts w:eastAsia="黑体"/>
      <w:b/>
      <w:bCs/>
      <w:kern w:val="44"/>
      <w:sz w:val="21"/>
      <w:szCs w:val="44"/>
      <w:lang w:val="en-US" w:eastAsia="zh-CN"/>
    </w:rPr>
  </w:style>
  <w:style w:type="character" w:customStyle="1" w:styleId="929">
    <w:name w:val="标准正文_1:段前: 0.5 行 + 段前: 0.5 行 + 段前: 0.4 行 Char Char"/>
    <w:link w:val="930"/>
    <w:qFormat/>
    <w:uiPriority w:val="0"/>
    <w:rPr>
      <w:sz w:val="24"/>
      <w:szCs w:val="24"/>
    </w:rPr>
  </w:style>
  <w:style w:type="paragraph" w:customStyle="1" w:styleId="930">
    <w:name w:val="标准正文_1:段前: 0.5 行 + 段前: 0.5 行 + 段前: 0.4 行"/>
    <w:basedOn w:val="1"/>
    <w:link w:val="929"/>
    <w:uiPriority w:val="0"/>
    <w:pPr>
      <w:widowControl/>
      <w:spacing w:before="156" w:beforeLines="50" w:after="156" w:afterLines="50" w:line="300" w:lineRule="auto"/>
      <w:ind w:firstLine="200" w:firstLineChars="200"/>
    </w:pPr>
    <w:rPr>
      <w:rFonts w:asciiTheme="minorHAnsi" w:hAnsiTheme="minorHAnsi" w:eastAsiaTheme="minorEastAsia" w:cstheme="minorBidi"/>
      <w:sz w:val="24"/>
      <w:szCs w:val="24"/>
    </w:rPr>
  </w:style>
  <w:style w:type="character" w:customStyle="1" w:styleId="931">
    <w:name w:val="文档正文 Char Char"/>
    <w:qFormat/>
    <w:uiPriority w:val="0"/>
    <w:rPr>
      <w:rFonts w:ascii="长城仿宋"/>
      <w:sz w:val="24"/>
    </w:rPr>
  </w:style>
  <w:style w:type="character" w:customStyle="1" w:styleId="932">
    <w:name w:val="样式3 Char Char"/>
    <w:qFormat/>
    <w:uiPriority w:val="0"/>
    <w:rPr>
      <w:szCs w:val="24"/>
      <w:lang w:val="zh-CN" w:eastAsia="zh-CN"/>
    </w:rPr>
  </w:style>
  <w:style w:type="character" w:customStyle="1" w:styleId="933">
    <w:name w:val="附录章标题 Char Char"/>
    <w:link w:val="709"/>
    <w:qFormat/>
    <w:uiPriority w:val="0"/>
    <w:rPr>
      <w:rFonts w:ascii="黑体" w:hAnsi="Times New Roman" w:eastAsia="黑体" w:cs="Times New Roman"/>
      <w:b/>
      <w:kern w:val="21"/>
      <w:szCs w:val="20"/>
    </w:rPr>
  </w:style>
  <w:style w:type="character" w:customStyle="1" w:styleId="934">
    <w:name w:val="表格内文字 Char Char"/>
    <w:link w:val="935"/>
    <w:qFormat/>
    <w:uiPriority w:val="0"/>
    <w:rPr>
      <w:rFonts w:ascii="Arial" w:hAnsi="Arial" w:cs="Arial"/>
      <w:sz w:val="18"/>
      <w:szCs w:val="18"/>
    </w:rPr>
  </w:style>
  <w:style w:type="paragraph" w:customStyle="1" w:styleId="935">
    <w:name w:val="表格内文字"/>
    <w:basedOn w:val="1"/>
    <w:link w:val="934"/>
    <w:qFormat/>
    <w:uiPriority w:val="0"/>
    <w:pPr>
      <w:keepLines/>
      <w:widowControl/>
      <w:spacing w:before="156" w:beforeLines="50" w:after="156" w:afterLines="50" w:line="360" w:lineRule="auto"/>
      <w:ind w:firstLine="200" w:firstLineChars="200"/>
    </w:pPr>
    <w:rPr>
      <w:rFonts w:ascii="Arial" w:hAnsi="Arial" w:cs="Arial" w:eastAsiaTheme="minorEastAsia"/>
      <w:sz w:val="18"/>
      <w:szCs w:val="18"/>
    </w:rPr>
  </w:style>
  <w:style w:type="character" w:customStyle="1" w:styleId="936">
    <w:name w:val="发布"/>
    <w:qFormat/>
    <w:uiPriority w:val="0"/>
    <w:rPr>
      <w:rFonts w:ascii="黑体" w:eastAsia="黑体"/>
      <w:spacing w:val="22"/>
      <w:w w:val="100"/>
      <w:position w:val="3"/>
      <w:sz w:val="28"/>
    </w:rPr>
  </w:style>
  <w:style w:type="character" w:customStyle="1" w:styleId="937">
    <w:name w:val="表格 Char Char"/>
    <w:link w:val="596"/>
    <w:qFormat/>
    <w:uiPriority w:val="0"/>
    <w:rPr>
      <w:rFonts w:ascii="Times New Roman" w:hAnsi="Times New Roman" w:eastAsia="宋体" w:cs="Times New Roman"/>
      <w:sz w:val="28"/>
      <w:szCs w:val="24"/>
      <w:lang w:val="zh-CN" w:eastAsia="zh-CN"/>
    </w:rPr>
  </w:style>
  <w:style w:type="character" w:customStyle="1" w:styleId="938">
    <w:name w:val="标题 31"/>
    <w:qFormat/>
    <w:uiPriority w:val="0"/>
    <w:rPr>
      <w:rFonts w:ascii="Arial" w:hAnsi="Arial" w:eastAsia="黑体"/>
      <w:b/>
      <w:bCs/>
      <w:kern w:val="2"/>
      <w:sz w:val="28"/>
      <w:szCs w:val="28"/>
      <w:lang w:val="en-US" w:eastAsia="zh-CN"/>
    </w:rPr>
  </w:style>
  <w:style w:type="character" w:customStyle="1" w:styleId="939">
    <w:name w:val="样式31 Char Char"/>
    <w:link w:val="940"/>
    <w:uiPriority w:val="0"/>
    <w:rPr>
      <w:rFonts w:ascii="宋体" w:hAnsi="宋体"/>
      <w:sz w:val="24"/>
      <w:szCs w:val="24"/>
      <w:lang w:val="zh-CN" w:eastAsia="zh-CN"/>
    </w:rPr>
  </w:style>
  <w:style w:type="paragraph" w:customStyle="1" w:styleId="940">
    <w:name w:val="样式31"/>
    <w:basedOn w:val="154"/>
    <w:link w:val="939"/>
    <w:qFormat/>
    <w:uiPriority w:val="0"/>
    <w:pPr>
      <w:numPr>
        <w:ilvl w:val="0"/>
        <w:numId w:val="36"/>
      </w:numPr>
      <w:tabs>
        <w:tab w:val="clear" w:pos="900"/>
      </w:tabs>
      <w:adjustRightInd w:val="0"/>
      <w:spacing w:line="315" w:lineRule="atLeast"/>
      <w:ind w:left="1680" w:firstLine="0" w:firstLineChars="0"/>
    </w:pPr>
    <w:rPr>
      <w:rFonts w:ascii="宋体" w:hAnsi="宋体" w:eastAsiaTheme="minorEastAsia"/>
      <w:color w:val="auto"/>
      <w:sz w:val="24"/>
      <w:szCs w:val="24"/>
      <w:lang w:val="zh-CN" w:eastAsia="zh-CN"/>
    </w:rPr>
  </w:style>
  <w:style w:type="character" w:customStyle="1" w:styleId="941">
    <w:name w:val="样式 样式 样式 标题 3二级节名H331323334353113213313631232233237313... + 段后: ... Char Char"/>
    <w:link w:val="942"/>
    <w:qFormat/>
    <w:uiPriority w:val="0"/>
    <w:rPr>
      <w:rFonts w:ascii="宋体" w:hAnsi="宋体" w:cs="宋体"/>
      <w:b/>
      <w:bCs/>
      <w:color w:val="000000"/>
      <w:sz w:val="24"/>
    </w:rPr>
  </w:style>
  <w:style w:type="paragraph" w:customStyle="1" w:styleId="942">
    <w:name w:val="样式 样式 样式 标题 3二级节名H331323334353113213313631232233237313... + 段后: ..."/>
    <w:basedOn w:val="943"/>
    <w:link w:val="941"/>
    <w:uiPriority w:val="0"/>
    <w:pPr>
      <w:keepNext w:val="0"/>
      <w:keepLines w:val="0"/>
      <w:widowControl/>
      <w:spacing w:before="100" w:beforeAutospacing="1" w:after="100" w:afterLines="0" w:afterAutospacing="1" w:line="240" w:lineRule="auto"/>
      <w:jc w:val="left"/>
      <w:outlineLvl w:val="9"/>
    </w:pPr>
    <w:rPr>
      <w:rFonts w:cs="宋体" w:eastAsiaTheme="minorEastAsia"/>
      <w:color w:val="000000"/>
      <w:szCs w:val="22"/>
      <w:lang w:val="en-US" w:eastAsia="zh-CN"/>
    </w:rPr>
  </w:style>
  <w:style w:type="paragraph" w:customStyle="1" w:styleId="943">
    <w:name w:val="样式 样式 标题 3二级节名H331323334353113213313631232233237313... + 段后: 24 磅"/>
    <w:basedOn w:val="1"/>
    <w:link w:val="1404"/>
    <w:qFormat/>
    <w:uiPriority w:val="0"/>
    <w:pPr>
      <w:keepNext/>
      <w:keepLines/>
      <w:spacing w:before="200" w:after="156" w:afterLines="50" w:line="480" w:lineRule="exact"/>
      <w:ind w:firstLine="200" w:firstLineChars="200"/>
      <w:outlineLvl w:val="2"/>
    </w:pPr>
    <w:rPr>
      <w:rFonts w:ascii="宋体" w:hAnsi="宋体"/>
      <w:b/>
      <w:bCs/>
      <w:sz w:val="24"/>
      <w:szCs w:val="20"/>
      <w:lang w:val="zh-CN" w:eastAsia="zh-CN"/>
    </w:rPr>
  </w:style>
  <w:style w:type="character" w:customStyle="1" w:styleId="944">
    <w:name w:val="04 Char Char"/>
    <w:link w:val="945"/>
    <w:qFormat/>
    <w:uiPriority w:val="0"/>
    <w:rPr>
      <w:sz w:val="28"/>
    </w:rPr>
  </w:style>
  <w:style w:type="paragraph" w:customStyle="1" w:styleId="945">
    <w:name w:val="04"/>
    <w:link w:val="944"/>
    <w:uiPriority w:val="0"/>
    <w:pPr>
      <w:widowControl w:val="0"/>
      <w:spacing w:line="360" w:lineRule="auto"/>
      <w:ind w:firstLine="200" w:firstLineChars="200"/>
      <w:jc w:val="both"/>
    </w:pPr>
    <w:rPr>
      <w:rFonts w:asciiTheme="minorHAnsi" w:hAnsiTheme="minorHAnsi" w:eastAsiaTheme="minorEastAsia" w:cstheme="minorBidi"/>
      <w:kern w:val="2"/>
      <w:sz w:val="28"/>
      <w:szCs w:val="22"/>
      <w:lang w:val="en-US" w:eastAsia="zh-CN" w:bidi="ar-SA"/>
    </w:rPr>
  </w:style>
  <w:style w:type="character" w:customStyle="1" w:styleId="946">
    <w:name w:val="HTML 变量1"/>
    <w:qFormat/>
    <w:uiPriority w:val="0"/>
    <w:rPr>
      <w:i/>
      <w:iCs/>
    </w:rPr>
  </w:style>
  <w:style w:type="character" w:customStyle="1" w:styleId="947">
    <w:name w:val="冯正文 Char Char"/>
    <w:link w:val="948"/>
    <w:qFormat/>
    <w:uiPriority w:val="0"/>
    <w:rPr>
      <w:rFonts w:ascii="宋体" w:hAnsi="宋体"/>
      <w:sz w:val="24"/>
      <w:szCs w:val="24"/>
    </w:rPr>
  </w:style>
  <w:style w:type="paragraph" w:customStyle="1" w:styleId="948">
    <w:name w:val="冯正文"/>
    <w:basedOn w:val="1"/>
    <w:link w:val="947"/>
    <w:qFormat/>
    <w:uiPriority w:val="0"/>
    <w:pPr>
      <w:spacing w:before="156" w:beforeLines="50" w:after="156" w:afterLines="50" w:line="360" w:lineRule="auto"/>
      <w:ind w:firstLine="480" w:firstLineChars="200"/>
    </w:pPr>
    <w:rPr>
      <w:rFonts w:ascii="宋体" w:hAnsi="宋体" w:eastAsiaTheme="minorEastAsia" w:cstheme="minorBidi"/>
      <w:sz w:val="24"/>
      <w:szCs w:val="24"/>
    </w:rPr>
  </w:style>
  <w:style w:type="character" w:customStyle="1" w:styleId="949">
    <w:name w:val="HTML 打字机1"/>
    <w:qFormat/>
    <w:uiPriority w:val="0"/>
    <w:rPr>
      <w:rFonts w:ascii="Courier New" w:hAnsi="Courier New"/>
      <w:sz w:val="20"/>
      <w:szCs w:val="20"/>
    </w:rPr>
  </w:style>
  <w:style w:type="character" w:customStyle="1" w:styleId="950">
    <w:name w:val="HTML 定义1"/>
    <w:qFormat/>
    <w:uiPriority w:val="0"/>
    <w:rPr>
      <w:i/>
      <w:iCs/>
    </w:rPr>
  </w:style>
  <w:style w:type="character" w:customStyle="1" w:styleId="951">
    <w:name w:val="条 4 Char"/>
    <w:qFormat/>
    <w:uiPriority w:val="0"/>
    <w:rPr>
      <w:rFonts w:ascii="Arial" w:hAnsi="Arial"/>
      <w:b/>
      <w:bCs/>
      <w:kern w:val="2"/>
      <w:sz w:val="28"/>
      <w:szCs w:val="24"/>
    </w:rPr>
  </w:style>
  <w:style w:type="character" w:customStyle="1" w:styleId="952">
    <w:name w:val="样式34 Char Char"/>
    <w:link w:val="953"/>
    <w:uiPriority w:val="0"/>
    <w:rPr>
      <w:rFonts w:hAnsi="宋体"/>
      <w:sz w:val="24"/>
      <w:szCs w:val="24"/>
      <w:lang w:val="zh-CN" w:eastAsia="zh-CN"/>
    </w:rPr>
  </w:style>
  <w:style w:type="paragraph" w:customStyle="1" w:styleId="953">
    <w:name w:val="样式34"/>
    <w:basedOn w:val="940"/>
    <w:link w:val="952"/>
    <w:qFormat/>
    <w:uiPriority w:val="0"/>
    <w:pPr>
      <w:tabs>
        <w:tab w:val="left" w:pos="846"/>
        <w:tab w:val="left" w:pos="918"/>
      </w:tabs>
      <w:adjustRightInd/>
      <w:spacing w:before="156" w:beforeLines="50" w:after="156" w:afterLines="50" w:line="360" w:lineRule="auto"/>
      <w:ind w:left="0" w:firstLine="198"/>
      <w:jc w:val="both"/>
    </w:pPr>
    <w:rPr>
      <w:rFonts w:asciiTheme="minorHAnsi"/>
    </w:rPr>
  </w:style>
  <w:style w:type="character" w:customStyle="1" w:styleId="954">
    <w:name w:val="样式 样式 样式4 + 宋体 + Arial Char Char"/>
    <w:link w:val="955"/>
    <w:qFormat/>
    <w:uiPriority w:val="0"/>
    <w:rPr>
      <w:rFonts w:ascii="Arial" w:hAnsi="Arial"/>
      <w:sz w:val="24"/>
      <w:szCs w:val="24"/>
    </w:rPr>
  </w:style>
  <w:style w:type="paragraph" w:customStyle="1" w:styleId="955">
    <w:name w:val="样式 样式 样式4 + 宋体 + Arial"/>
    <w:basedOn w:val="1"/>
    <w:link w:val="954"/>
    <w:uiPriority w:val="0"/>
    <w:pPr>
      <w:spacing w:before="156" w:beforeLines="50" w:after="156" w:afterLines="50" w:line="360" w:lineRule="auto"/>
      <w:ind w:firstLine="480" w:firstLineChars="200"/>
    </w:pPr>
    <w:rPr>
      <w:rFonts w:ascii="Arial" w:hAnsi="Arial" w:eastAsiaTheme="minorEastAsia" w:cstheme="minorBidi"/>
      <w:sz w:val="24"/>
      <w:szCs w:val="24"/>
    </w:rPr>
  </w:style>
  <w:style w:type="character" w:customStyle="1" w:styleId="956">
    <w:name w:val="style251"/>
    <w:qFormat/>
    <w:uiPriority w:val="0"/>
    <w:rPr>
      <w:b/>
      <w:bCs/>
      <w:sz w:val="29"/>
      <w:szCs w:val="29"/>
    </w:rPr>
  </w:style>
  <w:style w:type="character" w:customStyle="1" w:styleId="957">
    <w:name w:val="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58">
    <w:name w:val="bodycopy"/>
    <w:qFormat/>
    <w:uiPriority w:val="0"/>
  </w:style>
  <w:style w:type="character" w:customStyle="1" w:styleId="959">
    <w:name w:val="一级条标题 Char Char"/>
    <w:link w:val="789"/>
    <w:qFormat/>
    <w:uiPriority w:val="0"/>
    <w:rPr>
      <w:rFonts w:ascii="黑体" w:hAnsi="Times New Roman" w:eastAsia="黑体" w:cs="Times New Roman"/>
      <w:kern w:val="0"/>
      <w:szCs w:val="20"/>
      <w:lang w:val="zh-CN" w:eastAsia="zh-CN"/>
    </w:rPr>
  </w:style>
  <w:style w:type="character" w:customStyle="1" w:styleId="960">
    <w:name w:val="项目编号A Char Char"/>
    <w:link w:val="961"/>
    <w:qFormat/>
    <w:uiPriority w:val="0"/>
    <w:rPr>
      <w:rFonts w:ascii="宋体"/>
      <w:sz w:val="24"/>
      <w:szCs w:val="24"/>
      <w:lang w:val="zh-CN" w:eastAsia="zh-CN"/>
    </w:rPr>
  </w:style>
  <w:style w:type="paragraph" w:customStyle="1" w:styleId="961">
    <w:name w:val="项目编号A"/>
    <w:basedOn w:val="1"/>
    <w:link w:val="960"/>
    <w:uiPriority w:val="0"/>
    <w:pPr>
      <w:numPr>
        <w:ilvl w:val="0"/>
        <w:numId w:val="37"/>
      </w:numPr>
      <w:tabs>
        <w:tab w:val="left" w:pos="987"/>
      </w:tabs>
      <w:snapToGrid w:val="0"/>
      <w:spacing w:before="156" w:beforeLines="50" w:after="156" w:afterLines="50" w:line="360" w:lineRule="auto"/>
      <w:ind w:firstLine="0" w:firstLineChars="200"/>
    </w:pPr>
    <w:rPr>
      <w:rFonts w:ascii="宋体" w:hAnsiTheme="minorHAnsi" w:eastAsiaTheme="minorEastAsia" w:cstheme="minorBidi"/>
      <w:sz w:val="24"/>
      <w:szCs w:val="24"/>
      <w:lang w:val="zh-CN" w:eastAsia="zh-CN"/>
    </w:rPr>
  </w:style>
  <w:style w:type="character" w:customStyle="1" w:styleId="962">
    <w:name w:val="Char Char Char Char Char Char Char Char Char Char Char Char Char Char Char Char Char Char Char Char Char Char Char Char Char Char Char Char Char Char Char Char Char Char Char Char Char Char Char Char Char Char Char Char Char"/>
    <w:qFormat/>
    <w:uiPriority w:val="0"/>
    <w:rPr>
      <w:rFonts w:ascii="Arial" w:hAnsi="Arial" w:eastAsia="黑体"/>
      <w:b/>
      <w:bCs/>
      <w:kern w:val="2"/>
      <w:sz w:val="21"/>
      <w:szCs w:val="28"/>
      <w:lang w:val="en-US" w:eastAsia="zh-CN"/>
    </w:rPr>
  </w:style>
  <w:style w:type="character" w:customStyle="1" w:styleId="963">
    <w:name w:val="方案文档 Char Char"/>
    <w:link w:val="964"/>
    <w:qFormat/>
    <w:uiPriority w:val="0"/>
    <w:rPr>
      <w:rFonts w:ascii="宋体"/>
      <w:b/>
      <w:color w:val="000000"/>
      <w:sz w:val="24"/>
      <w:lang w:val="zh-CN"/>
    </w:rPr>
  </w:style>
  <w:style w:type="paragraph" w:customStyle="1" w:styleId="964">
    <w:name w:val="方案文档"/>
    <w:basedOn w:val="1"/>
    <w:link w:val="963"/>
    <w:qFormat/>
    <w:uiPriority w:val="0"/>
    <w:pPr>
      <w:snapToGrid w:val="0"/>
      <w:spacing w:before="156" w:beforeLines="50" w:after="156" w:afterLines="50" w:line="360" w:lineRule="auto"/>
      <w:ind w:right="34" w:firstLine="480" w:firstLineChars="200"/>
    </w:pPr>
    <w:rPr>
      <w:rFonts w:ascii="宋体" w:hAnsiTheme="minorHAnsi" w:eastAsiaTheme="minorEastAsia" w:cstheme="minorBidi"/>
      <w:b/>
      <w:color w:val="000000"/>
      <w:sz w:val="24"/>
      <w:lang w:val="zh-CN"/>
    </w:rPr>
  </w:style>
  <w:style w:type="character" w:customStyle="1" w:styleId="965">
    <w:name w:val="line1"/>
    <w:qFormat/>
    <w:uiPriority w:val="0"/>
    <w:rPr>
      <w:spacing w:val="360"/>
    </w:rPr>
  </w:style>
  <w:style w:type="character" w:customStyle="1" w:styleId="966">
    <w:name w:val="search_content1"/>
    <w:qFormat/>
    <w:uiPriority w:val="0"/>
    <w:rPr>
      <w:sz w:val="18"/>
      <w:szCs w:val="18"/>
    </w:rPr>
  </w:style>
  <w:style w:type="character" w:customStyle="1" w:styleId="967">
    <w:name w:val="术语条目 Char Char"/>
    <w:link w:val="968"/>
    <w:qFormat/>
    <w:uiPriority w:val="0"/>
    <w:rPr>
      <w:rFonts w:ascii="宋体" w:hAnsi="宋体"/>
      <w:b/>
      <w:szCs w:val="21"/>
    </w:rPr>
  </w:style>
  <w:style w:type="paragraph" w:customStyle="1" w:styleId="968">
    <w:name w:val="术语条目"/>
    <w:basedOn w:val="1"/>
    <w:link w:val="967"/>
    <w:qFormat/>
    <w:uiPriority w:val="0"/>
    <w:pPr>
      <w:snapToGrid w:val="0"/>
      <w:spacing w:before="156" w:beforeLines="50" w:after="156" w:afterLines="50" w:line="300" w:lineRule="auto"/>
      <w:ind w:left="420" w:firstLine="200" w:firstLineChars="200"/>
    </w:pPr>
    <w:rPr>
      <w:rFonts w:ascii="宋体" w:hAnsi="宋体" w:eastAsiaTheme="minorEastAsia" w:cstheme="minorBidi"/>
      <w:b/>
      <w:szCs w:val="21"/>
    </w:rPr>
  </w:style>
  <w:style w:type="character" w:customStyle="1" w:styleId="969">
    <w:name w:val="正文缩进加粗 Char"/>
    <w:qFormat/>
    <w:uiPriority w:val="0"/>
    <w:rPr>
      <w:rFonts w:ascii="Tahoma" w:hAnsi="Tahoma" w:eastAsia="宋体"/>
      <w:b/>
      <w:kern w:val="2"/>
      <w:sz w:val="24"/>
      <w:lang w:val="en-US" w:eastAsia="zh-CN"/>
    </w:rPr>
  </w:style>
  <w:style w:type="character" w:customStyle="1" w:styleId="970">
    <w:name w:val="图表 Char Char"/>
    <w:link w:val="971"/>
    <w:uiPriority w:val="0"/>
    <w:rPr>
      <w:rFonts w:ascii="宋体" w:hAnsi="宋体"/>
      <w:b/>
      <w:szCs w:val="24"/>
      <w:lang w:val="zh-CN"/>
    </w:rPr>
  </w:style>
  <w:style w:type="paragraph" w:customStyle="1" w:styleId="971">
    <w:name w:val="图表"/>
    <w:basedOn w:val="1"/>
    <w:link w:val="970"/>
    <w:qFormat/>
    <w:uiPriority w:val="0"/>
    <w:pPr>
      <w:spacing w:before="156" w:beforeLines="50" w:after="156" w:afterLines="50" w:line="360" w:lineRule="auto"/>
      <w:ind w:firstLine="420" w:firstLineChars="200"/>
      <w:jc w:val="center"/>
    </w:pPr>
    <w:rPr>
      <w:rFonts w:ascii="宋体" w:hAnsi="宋体" w:eastAsiaTheme="minorEastAsia" w:cstheme="minorBidi"/>
      <w:b/>
      <w:szCs w:val="24"/>
      <w:lang w:val="zh-CN"/>
    </w:rPr>
  </w:style>
  <w:style w:type="character" w:customStyle="1" w:styleId="972">
    <w:name w:val="1 - RFP Text Char Char"/>
    <w:link w:val="889"/>
    <w:qFormat/>
    <w:uiPriority w:val="0"/>
    <w:rPr>
      <w:rFonts w:ascii="Arial" w:hAnsi="Arial"/>
      <w:sz w:val="22"/>
      <w:lang w:eastAsia="en-US"/>
    </w:rPr>
  </w:style>
  <w:style w:type="character" w:customStyle="1" w:styleId="973">
    <w:name w:val="不明显强调1"/>
    <w:qFormat/>
    <w:uiPriority w:val="0"/>
    <w:rPr>
      <w:i/>
      <w:iCs/>
    </w:rPr>
  </w:style>
  <w:style w:type="character" w:customStyle="1" w:styleId="974">
    <w:name w:val="文字 Char Char"/>
    <w:link w:val="975"/>
    <w:qFormat/>
    <w:uiPriority w:val="0"/>
    <w:rPr>
      <w:rFonts w:ascii="宋体" w:hAnsi="宋体"/>
      <w:sz w:val="28"/>
    </w:rPr>
  </w:style>
  <w:style w:type="paragraph" w:customStyle="1" w:styleId="975">
    <w:name w:val="文字"/>
    <w:basedOn w:val="1"/>
    <w:link w:val="974"/>
    <w:uiPriority w:val="0"/>
    <w:pPr>
      <w:tabs>
        <w:tab w:val="left" w:pos="8520"/>
      </w:tabs>
      <w:spacing w:before="156" w:beforeLines="50" w:after="156" w:afterLines="50" w:line="312" w:lineRule="auto"/>
      <w:ind w:right="-210" w:firstLine="556" w:firstLineChars="200"/>
    </w:pPr>
    <w:rPr>
      <w:rFonts w:ascii="宋体" w:hAnsi="宋体" w:eastAsiaTheme="minorEastAsia" w:cstheme="minorBidi"/>
      <w:sz w:val="28"/>
    </w:rPr>
  </w:style>
  <w:style w:type="character" w:customStyle="1" w:styleId="976">
    <w:name w:val="SoDA Field"/>
    <w:qFormat/>
    <w:uiPriority w:val="0"/>
    <w:rPr>
      <w:color w:val="0000FF"/>
    </w:rPr>
  </w:style>
  <w:style w:type="character" w:customStyle="1" w:styleId="977">
    <w:name w:val="个人答复风格"/>
    <w:qFormat/>
    <w:uiPriority w:val="0"/>
    <w:rPr>
      <w:rFonts w:ascii="Arial" w:hAnsi="Arial" w:eastAsia="宋体" w:cs="Arial"/>
      <w:color w:val="auto"/>
      <w:sz w:val="20"/>
    </w:rPr>
  </w:style>
  <w:style w:type="character" w:customStyle="1" w:styleId="978">
    <w:name w:val="short_text"/>
    <w:qFormat/>
    <w:uiPriority w:val="0"/>
  </w:style>
  <w:style w:type="character" w:customStyle="1" w:styleId="979">
    <w:name w:val="def"/>
    <w:uiPriority w:val="0"/>
  </w:style>
  <w:style w:type="character" w:customStyle="1" w:styleId="980">
    <w:name w:val="已访问的超链接1"/>
    <w:qFormat/>
    <w:uiPriority w:val="0"/>
    <w:rPr>
      <w:color w:val="800080"/>
      <w:u w:val="single"/>
    </w:rPr>
  </w:style>
  <w:style w:type="character" w:customStyle="1" w:styleId="981">
    <w:name w:val="Body Char Char"/>
    <w:link w:val="982"/>
    <w:uiPriority w:val="0"/>
    <w:rPr>
      <w:rFonts w:ascii="Arial" w:hAnsi="Arial" w:cs="Arial"/>
      <w:szCs w:val="21"/>
      <w:lang w:eastAsia="en-US"/>
    </w:rPr>
  </w:style>
  <w:style w:type="paragraph" w:customStyle="1" w:styleId="982">
    <w:name w:val="Body"/>
    <w:basedOn w:val="1"/>
    <w:link w:val="981"/>
    <w:qFormat/>
    <w:uiPriority w:val="0"/>
    <w:pPr>
      <w:widowControl/>
      <w:tabs>
        <w:tab w:val="left" w:pos="1247"/>
      </w:tabs>
      <w:spacing w:before="156" w:beforeLines="50" w:after="156" w:afterLines="50" w:line="288" w:lineRule="auto"/>
      <w:ind w:left="1247" w:firstLine="200" w:firstLineChars="200"/>
    </w:pPr>
    <w:rPr>
      <w:rFonts w:ascii="Arial" w:hAnsi="Arial" w:cs="Arial" w:eastAsiaTheme="minorEastAsia"/>
      <w:szCs w:val="21"/>
      <w:lang w:eastAsia="en-US"/>
    </w:rPr>
  </w:style>
  <w:style w:type="character" w:customStyle="1" w:styleId="983">
    <w:name w:val="Bullet Char Char"/>
    <w:link w:val="984"/>
    <w:qFormat/>
    <w:uiPriority w:val="0"/>
    <w:rPr>
      <w:rFonts w:ascii="Arial" w:hAnsi="Arial"/>
      <w:lang w:val="zh-CN" w:eastAsia="en-US"/>
    </w:rPr>
  </w:style>
  <w:style w:type="paragraph" w:customStyle="1" w:styleId="984">
    <w:name w:val="Bullet"/>
    <w:basedOn w:val="1"/>
    <w:link w:val="983"/>
    <w:qFormat/>
    <w:uiPriority w:val="0"/>
    <w:pPr>
      <w:widowControl/>
      <w:numPr>
        <w:ilvl w:val="0"/>
        <w:numId w:val="38"/>
      </w:numPr>
      <w:adjustRightInd w:val="0"/>
      <w:spacing w:before="156" w:beforeLines="50" w:after="156" w:afterLines="50" w:line="288" w:lineRule="auto"/>
      <w:ind w:firstLine="0" w:firstLineChars="200"/>
    </w:pPr>
    <w:rPr>
      <w:rFonts w:ascii="Arial" w:hAnsi="Arial" w:eastAsiaTheme="minorEastAsia" w:cstheme="minorBidi"/>
      <w:lang w:val="zh-CN" w:eastAsia="en-US"/>
    </w:rPr>
  </w:style>
  <w:style w:type="character" w:customStyle="1" w:styleId="985">
    <w:name w:val="EmailStyle2671"/>
    <w:qFormat/>
    <w:uiPriority w:val="0"/>
    <w:rPr>
      <w:rFonts w:ascii="Arial" w:hAnsi="Arial" w:eastAsia="宋体" w:cs="Arial"/>
      <w:color w:val="auto"/>
      <w:sz w:val="20"/>
    </w:rPr>
  </w:style>
  <w:style w:type="character" w:customStyle="1" w:styleId="986">
    <w:name w:val="表头文字 Char Char"/>
    <w:link w:val="987"/>
    <w:qFormat/>
    <w:uiPriority w:val="0"/>
    <w:rPr>
      <w:rFonts w:ascii="Arial" w:hAnsi="Arial" w:cs="Arial"/>
      <w:b/>
      <w:sz w:val="18"/>
    </w:rPr>
  </w:style>
  <w:style w:type="paragraph" w:customStyle="1" w:styleId="987">
    <w:name w:val="表头文字"/>
    <w:basedOn w:val="1"/>
    <w:link w:val="986"/>
    <w:qFormat/>
    <w:uiPriority w:val="0"/>
    <w:pPr>
      <w:keepNext/>
      <w:widowControl/>
      <w:spacing w:before="156" w:beforeLines="50" w:after="156" w:afterLines="50" w:line="360" w:lineRule="auto"/>
      <w:ind w:firstLine="200" w:firstLineChars="200"/>
      <w:jc w:val="center"/>
    </w:pPr>
    <w:rPr>
      <w:rFonts w:ascii="Arial" w:hAnsi="Arial" w:cs="Arial" w:eastAsiaTheme="minorEastAsia"/>
      <w:b/>
      <w:sz w:val="18"/>
    </w:rPr>
  </w:style>
  <w:style w:type="character" w:customStyle="1" w:styleId="988">
    <w:name w:val="样式2 Char Char"/>
    <w:qFormat/>
    <w:uiPriority w:val="0"/>
    <w:rPr>
      <w:rFonts w:ascii="Arial" w:hAnsi="Arial"/>
      <w:bCs/>
      <w:sz w:val="18"/>
      <w:szCs w:val="21"/>
      <w:lang w:val="zh-CN" w:eastAsia="en-US"/>
    </w:rPr>
  </w:style>
  <w:style w:type="character" w:customStyle="1" w:styleId="989">
    <w:name w:val="标题55 Char Char"/>
    <w:link w:val="990"/>
    <w:qFormat/>
    <w:uiPriority w:val="0"/>
    <w:rPr>
      <w:rFonts w:hAnsi="Cambria"/>
      <w:bCs/>
      <w:sz w:val="24"/>
      <w:szCs w:val="28"/>
      <w:lang w:val="zh-CN" w:eastAsia="zh-CN"/>
    </w:rPr>
  </w:style>
  <w:style w:type="paragraph" w:customStyle="1" w:styleId="990">
    <w:name w:val="标题55"/>
    <w:basedOn w:val="1"/>
    <w:next w:val="1"/>
    <w:link w:val="989"/>
    <w:qFormat/>
    <w:uiPriority w:val="0"/>
    <w:pPr>
      <w:keepNext/>
      <w:keepLines/>
      <w:numPr>
        <w:ilvl w:val="4"/>
        <w:numId w:val="39"/>
      </w:numPr>
      <w:adjustRightInd w:val="0"/>
      <w:spacing w:before="156" w:beforeLines="50" w:after="156" w:afterLines="50" w:line="360" w:lineRule="auto"/>
      <w:ind w:left="100" w:leftChars="100" w:right="100" w:rightChars="100" w:firstLine="200" w:firstLineChars="200"/>
      <w:jc w:val="left"/>
      <w:outlineLvl w:val="4"/>
    </w:pPr>
    <w:rPr>
      <w:rFonts w:hAnsi="Cambria" w:asciiTheme="minorHAnsi" w:eastAsiaTheme="minorEastAsia" w:cstheme="minorBidi"/>
      <w:bCs/>
      <w:sz w:val="24"/>
      <w:szCs w:val="28"/>
      <w:lang w:val="zh-CN" w:eastAsia="zh-CN"/>
    </w:rPr>
  </w:style>
  <w:style w:type="character" w:customStyle="1" w:styleId="991">
    <w:name w:val="图名 Char Char"/>
    <w:link w:val="309"/>
    <w:qFormat/>
    <w:uiPriority w:val="0"/>
    <w:rPr>
      <w:rFonts w:ascii="Times New Roman" w:hAnsi="Times New Roman" w:eastAsia="宋体" w:cs="Times New Roman"/>
      <w:spacing w:val="6"/>
      <w:kern w:val="20"/>
      <w:sz w:val="18"/>
      <w:szCs w:val="24"/>
    </w:rPr>
  </w:style>
  <w:style w:type="character" w:customStyle="1" w:styleId="992">
    <w:name w:val="正文段 Char Char"/>
    <w:link w:val="993"/>
    <w:uiPriority w:val="0"/>
    <w:rPr>
      <w:rFonts w:ascii="宋体"/>
      <w:sz w:val="24"/>
    </w:rPr>
  </w:style>
  <w:style w:type="paragraph" w:customStyle="1" w:styleId="993">
    <w:name w:val="正文段"/>
    <w:basedOn w:val="1"/>
    <w:link w:val="992"/>
    <w:qFormat/>
    <w:uiPriority w:val="0"/>
    <w:pPr>
      <w:widowControl/>
      <w:adjustRightInd w:val="0"/>
      <w:spacing w:before="156" w:beforeLines="50" w:after="156" w:afterLines="50" w:line="360" w:lineRule="atLeast"/>
      <w:ind w:firstLine="454" w:firstLineChars="200"/>
      <w:textAlignment w:val="bottom"/>
    </w:pPr>
    <w:rPr>
      <w:rFonts w:ascii="宋体" w:hAnsiTheme="minorHAnsi" w:eastAsiaTheme="minorEastAsia" w:cstheme="minorBidi"/>
      <w:sz w:val="24"/>
    </w:rPr>
  </w:style>
  <w:style w:type="character" w:customStyle="1" w:styleId="994">
    <w:name w:val="图片名 Char Char"/>
    <w:link w:val="995"/>
    <w:qFormat/>
    <w:uiPriority w:val="0"/>
    <w:rPr>
      <w:rFonts w:ascii="Arial" w:hAnsi="Arial" w:eastAsia="黑体"/>
      <w:b/>
      <w:sz w:val="24"/>
      <w:szCs w:val="21"/>
      <w:lang w:val="zh-CN" w:eastAsia="zh-CN"/>
    </w:rPr>
  </w:style>
  <w:style w:type="paragraph" w:customStyle="1" w:styleId="995">
    <w:name w:val="图片名"/>
    <w:basedOn w:val="23"/>
    <w:link w:val="994"/>
    <w:qFormat/>
    <w:uiPriority w:val="0"/>
    <w:pPr>
      <w:widowControl w:val="0"/>
      <w:numPr>
        <w:ilvl w:val="0"/>
        <w:numId w:val="40"/>
      </w:numPr>
      <w:spacing w:before="120" w:after="120" w:afterLines="0" w:line="360" w:lineRule="auto"/>
      <w:ind w:left="0" w:firstLine="0" w:firstLineChars="200"/>
    </w:pPr>
    <w:rPr>
      <w:rFonts w:eastAsia="黑体"/>
      <w:bCs w:val="0"/>
      <w:sz w:val="24"/>
      <w:szCs w:val="21"/>
      <w:lang w:val="zh-CN" w:eastAsia="zh-CN"/>
    </w:rPr>
  </w:style>
  <w:style w:type="character" w:customStyle="1" w:styleId="996">
    <w:name w:val="正文－段落 Char Char"/>
    <w:link w:val="997"/>
    <w:qFormat/>
    <w:uiPriority w:val="0"/>
    <w:rPr>
      <w:sz w:val="24"/>
      <w:szCs w:val="24"/>
    </w:rPr>
  </w:style>
  <w:style w:type="paragraph" w:customStyle="1" w:styleId="997">
    <w:name w:val="正文－段落"/>
    <w:link w:val="996"/>
    <w:qFormat/>
    <w:uiPriority w:val="0"/>
    <w:pPr>
      <w:spacing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998">
    <w:name w:val="标题5 Char Char"/>
    <w:link w:val="310"/>
    <w:qFormat/>
    <w:uiPriority w:val="0"/>
    <w:rPr>
      <w:rFonts w:ascii="Times New Roman" w:hAnsi="Times New Roman" w:eastAsia="方正小标宋简体" w:cs="Times New Roman"/>
      <w:spacing w:val="4"/>
      <w:sz w:val="20"/>
      <w:szCs w:val="20"/>
    </w:rPr>
  </w:style>
  <w:style w:type="character" w:customStyle="1" w:styleId="999">
    <w:name w:val="11-正文 Char Char"/>
    <w:link w:val="1000"/>
    <w:qFormat/>
    <w:uiPriority w:val="0"/>
  </w:style>
  <w:style w:type="paragraph" w:customStyle="1" w:styleId="1000">
    <w:name w:val="11-正文"/>
    <w:basedOn w:val="1"/>
    <w:link w:val="999"/>
    <w:qFormat/>
    <w:uiPriority w:val="0"/>
    <w:pPr>
      <w:spacing w:before="156" w:beforeLines="50" w:after="156" w:afterLines="50" w:line="360" w:lineRule="auto"/>
      <w:ind w:firstLine="420" w:firstLineChars="200"/>
    </w:pPr>
    <w:rPr>
      <w:rFonts w:asciiTheme="minorHAnsi" w:hAnsiTheme="minorHAnsi" w:eastAsiaTheme="minorEastAsia" w:cstheme="minorBidi"/>
    </w:rPr>
  </w:style>
  <w:style w:type="character" w:customStyle="1" w:styleId="1001">
    <w:name w:val="样式2 Char Char Char"/>
    <w:qFormat/>
    <w:uiPriority w:val="0"/>
    <w:rPr>
      <w:kern w:val="2"/>
      <w:sz w:val="21"/>
      <w:szCs w:val="24"/>
    </w:rPr>
  </w:style>
  <w:style w:type="character" w:customStyle="1" w:styleId="1002">
    <w:name w:val="二级正文 Char Char"/>
    <w:link w:val="1003"/>
    <w:qFormat/>
    <w:uiPriority w:val="0"/>
    <w:rPr>
      <w:rFonts w:hAnsi="宋体"/>
      <w:snapToGrid w:val="0"/>
      <w:kern w:val="24"/>
      <w:sz w:val="24"/>
    </w:rPr>
  </w:style>
  <w:style w:type="paragraph" w:customStyle="1" w:styleId="1003">
    <w:name w:val="二级正文"/>
    <w:link w:val="1002"/>
    <w:qFormat/>
    <w:uiPriority w:val="0"/>
    <w:pPr>
      <w:tabs>
        <w:tab w:val="left" w:pos="567"/>
        <w:tab w:val="left" w:pos="938"/>
      </w:tabs>
      <w:autoSpaceDE w:val="0"/>
      <w:autoSpaceDN w:val="0"/>
      <w:adjustRightInd w:val="0"/>
      <w:snapToGrid w:val="0"/>
      <w:spacing w:line="360" w:lineRule="auto"/>
      <w:ind w:left="567" w:hanging="567"/>
    </w:pPr>
    <w:rPr>
      <w:rFonts w:hAnsi="宋体" w:asciiTheme="minorHAnsi" w:eastAsiaTheme="minorEastAsia" w:cstheme="minorBidi"/>
      <w:snapToGrid w:val="0"/>
      <w:kern w:val="24"/>
      <w:sz w:val="24"/>
      <w:szCs w:val="22"/>
      <w:lang w:val="en-US" w:eastAsia="zh-CN" w:bidi="ar-SA"/>
    </w:rPr>
  </w:style>
  <w:style w:type="character" w:customStyle="1" w:styleId="1004">
    <w:name w:val="样式 宋体"/>
    <w:qFormat/>
    <w:uiPriority w:val="0"/>
    <w:rPr>
      <w:rFonts w:ascii="宋体" w:hAnsi="宋体"/>
      <w:kern w:val="0"/>
      <w:sz w:val="24"/>
    </w:rPr>
  </w:style>
  <w:style w:type="character" w:customStyle="1" w:styleId="1005">
    <w:name w:val="1 - RFP Bullet 1 Char Char"/>
    <w:link w:val="1006"/>
    <w:qFormat/>
    <w:uiPriority w:val="0"/>
    <w:rPr>
      <w:rFonts w:ascii="Arial" w:hAnsi="Arial"/>
      <w:sz w:val="22"/>
      <w:lang w:eastAsia="en-US"/>
    </w:rPr>
  </w:style>
  <w:style w:type="paragraph" w:customStyle="1" w:styleId="1006">
    <w:name w:val="1 - RFP Bullet 1"/>
    <w:basedOn w:val="889"/>
    <w:link w:val="1005"/>
    <w:qFormat/>
    <w:uiPriority w:val="0"/>
    <w:pPr>
      <w:ind w:right="360"/>
    </w:pPr>
  </w:style>
  <w:style w:type="character" w:customStyle="1" w:styleId="1007">
    <w:name w:val="unnamed21"/>
    <w:qFormat/>
    <w:uiPriority w:val="0"/>
    <w:rPr>
      <w:sz w:val="18"/>
      <w:szCs w:val="18"/>
    </w:rPr>
  </w:style>
  <w:style w:type="character" w:customStyle="1" w:styleId="1008">
    <w:name w:val="报告正文 Char Char"/>
    <w:link w:val="286"/>
    <w:uiPriority w:val="0"/>
    <w:rPr>
      <w:rFonts w:ascii="Times New Roman" w:hAnsi="Times New Roman" w:eastAsia="宋体" w:cs="Times New Roman"/>
      <w:kern w:val="0"/>
      <w:sz w:val="24"/>
      <w:szCs w:val="20"/>
    </w:rPr>
  </w:style>
  <w:style w:type="character" w:customStyle="1" w:styleId="1009">
    <w:name w:val="Quick _"/>
    <w:qFormat/>
    <w:uiPriority w:val="0"/>
    <w:rPr>
      <w:rFonts w:ascii="Times" w:hAnsi="Times"/>
      <w:sz w:val="24"/>
    </w:rPr>
  </w:style>
  <w:style w:type="character" w:customStyle="1" w:styleId="1010">
    <w:name w:val="表格名 Char Char"/>
    <w:link w:val="1011"/>
    <w:qFormat/>
    <w:uiPriority w:val="0"/>
    <w:rPr>
      <w:rFonts w:ascii="Arial" w:hAnsi="Arial" w:eastAsia="黑体"/>
      <w:b/>
      <w:sz w:val="24"/>
      <w:szCs w:val="24"/>
      <w:lang w:val="zh-CN" w:eastAsia="zh-CN"/>
    </w:rPr>
  </w:style>
  <w:style w:type="paragraph" w:customStyle="1" w:styleId="1011">
    <w:name w:val="表格名"/>
    <w:basedOn w:val="23"/>
    <w:link w:val="1010"/>
    <w:qFormat/>
    <w:uiPriority w:val="0"/>
    <w:pPr>
      <w:widowControl w:val="0"/>
      <w:numPr>
        <w:ilvl w:val="0"/>
        <w:numId w:val="41"/>
      </w:numPr>
      <w:spacing w:before="120" w:after="120" w:afterLines="0" w:line="360" w:lineRule="auto"/>
      <w:ind w:left="0" w:firstLine="0" w:firstLineChars="200"/>
    </w:pPr>
    <w:rPr>
      <w:rFonts w:eastAsia="黑体"/>
      <w:bCs w:val="0"/>
      <w:sz w:val="24"/>
      <w:szCs w:val="24"/>
      <w:lang w:val="zh-CN" w:eastAsia="zh-CN"/>
    </w:rPr>
  </w:style>
  <w:style w:type="character" w:customStyle="1" w:styleId="1012">
    <w:name w:val="HTML 键盘1"/>
    <w:qFormat/>
    <w:uiPriority w:val="0"/>
    <w:rPr>
      <w:rFonts w:ascii="Courier New" w:hAnsi="Courier New"/>
      <w:sz w:val="20"/>
      <w:szCs w:val="20"/>
    </w:rPr>
  </w:style>
  <w:style w:type="character" w:customStyle="1" w:styleId="1013">
    <w:name w:val="HTML 缩写1"/>
    <w:qFormat/>
    <w:uiPriority w:val="0"/>
  </w:style>
  <w:style w:type="character" w:customStyle="1" w:styleId="1014">
    <w:name w:val="HTML 样本1"/>
    <w:qFormat/>
    <w:uiPriority w:val="0"/>
    <w:rPr>
      <w:rFonts w:ascii="Courier New" w:hAnsi="Courier New"/>
    </w:rPr>
  </w:style>
  <w:style w:type="character" w:customStyle="1" w:styleId="1015">
    <w:name w:val="EmailStyle681"/>
    <w:qFormat/>
    <w:uiPriority w:val="0"/>
    <w:rPr>
      <w:rFonts w:ascii="Arial" w:hAnsi="Arial" w:eastAsia="宋体" w:cs="Arial"/>
      <w:color w:val="auto"/>
      <w:sz w:val="20"/>
    </w:rPr>
  </w:style>
  <w:style w:type="character" w:customStyle="1" w:styleId="1016">
    <w:name w:val="园点 Char Char"/>
    <w:link w:val="1017"/>
    <w:qFormat/>
    <w:uiPriority w:val="0"/>
    <w:rPr>
      <w:szCs w:val="24"/>
      <w:lang w:val="zh-CN" w:eastAsia="zh-CN"/>
    </w:rPr>
  </w:style>
  <w:style w:type="paragraph" w:customStyle="1" w:styleId="1017">
    <w:name w:val="园点"/>
    <w:basedOn w:val="1"/>
    <w:link w:val="1016"/>
    <w:uiPriority w:val="0"/>
    <w:pPr>
      <w:numPr>
        <w:ilvl w:val="0"/>
        <w:numId w:val="42"/>
      </w:numPr>
      <w:spacing w:before="156" w:beforeLines="50" w:after="156" w:afterLines="50" w:line="300" w:lineRule="auto"/>
      <w:ind w:firstLine="0" w:firstLineChars="200"/>
    </w:pPr>
    <w:rPr>
      <w:rFonts w:asciiTheme="minorHAnsi" w:hAnsiTheme="minorHAnsi" w:eastAsiaTheme="minorEastAsia" w:cstheme="minorBidi"/>
      <w:szCs w:val="24"/>
      <w:lang w:val="zh-CN" w:eastAsia="zh-CN"/>
    </w:rPr>
  </w:style>
  <w:style w:type="character" w:customStyle="1" w:styleId="1018">
    <w:name w:val="pi1"/>
    <w:qFormat/>
    <w:uiPriority w:val="0"/>
    <w:rPr>
      <w:color w:val="0000FF"/>
    </w:rPr>
  </w:style>
  <w:style w:type="character" w:customStyle="1" w:styleId="1019">
    <w:name w:val="明显强调1"/>
    <w:qFormat/>
    <w:uiPriority w:val="0"/>
    <w:rPr>
      <w:b/>
      <w:bCs/>
      <w:i/>
      <w:iCs/>
    </w:rPr>
  </w:style>
  <w:style w:type="character" w:customStyle="1" w:styleId="1020">
    <w:name w:val="不明显参考1"/>
    <w:qFormat/>
    <w:uiPriority w:val="0"/>
    <w:rPr>
      <w:smallCaps/>
    </w:rPr>
  </w:style>
  <w:style w:type="character" w:customStyle="1" w:styleId="1021">
    <w:name w:val="书籍标题1"/>
    <w:qFormat/>
    <w:uiPriority w:val="0"/>
    <w:rPr>
      <w:i/>
      <w:iCs/>
      <w:smallCaps/>
      <w:spacing w:val="5"/>
    </w:rPr>
  </w:style>
  <w:style w:type="character" w:customStyle="1" w:styleId="1022">
    <w:name w:val="EmailStyle2661"/>
    <w:uiPriority w:val="0"/>
    <w:rPr>
      <w:rFonts w:ascii="Arial" w:hAnsi="Arial" w:eastAsia="宋体" w:cs="Arial"/>
      <w:color w:val="auto"/>
      <w:sz w:val="20"/>
    </w:rPr>
  </w:style>
  <w:style w:type="character" w:customStyle="1" w:styleId="1023">
    <w:name w:val="Char Char Char Char Char Char Char Char Char Char Char Char Char Char Char Char Char Char Char Char Char Char Char Char Char Char Char Char Char Char Char Char Char Char Char Char Char Char Char Char Char Char Char"/>
    <w:uiPriority w:val="0"/>
    <w:rPr>
      <w:rFonts w:ascii="Arial" w:hAnsi="Arial" w:eastAsia="黑体"/>
      <w:b/>
      <w:bCs/>
      <w:kern w:val="2"/>
      <w:sz w:val="21"/>
      <w:szCs w:val="28"/>
      <w:lang w:val="en-US" w:eastAsia="zh-CN"/>
    </w:rPr>
  </w:style>
  <w:style w:type="character" w:customStyle="1" w:styleId="1024">
    <w:name w:val="0段落 Char Char Char Char"/>
    <w:qFormat/>
    <w:uiPriority w:val="0"/>
    <w:rPr>
      <w:kern w:val="2"/>
      <w:sz w:val="21"/>
      <w:szCs w:val="21"/>
    </w:rPr>
  </w:style>
  <w:style w:type="character" w:customStyle="1" w:styleId="1025">
    <w:name w:val="1.1 Char Char"/>
    <w:link w:val="757"/>
    <w:qFormat/>
    <w:uiPriority w:val="0"/>
    <w:rPr>
      <w:rFonts w:ascii="Times New Roman" w:hAnsi="Times New Roman" w:eastAsia="仿宋_GB2312" w:cs="Times New Roman"/>
      <w:color w:val="000000"/>
      <w:sz w:val="30"/>
      <w:szCs w:val="30"/>
      <w:lang w:val="zh-CN" w:eastAsia="zh-CN"/>
    </w:rPr>
  </w:style>
  <w:style w:type="character" w:customStyle="1" w:styleId="1026">
    <w:name w:val="1.1.1 Char Char"/>
    <w:link w:val="913"/>
    <w:uiPriority w:val="0"/>
    <w:rPr>
      <w:sz w:val="24"/>
      <w:szCs w:val="24"/>
    </w:rPr>
  </w:style>
  <w:style w:type="character" w:customStyle="1" w:styleId="1027">
    <w:name w:val="样式10 Char Char"/>
    <w:link w:val="1028"/>
    <w:qFormat/>
    <w:uiPriority w:val="0"/>
    <w:rPr>
      <w:rFonts w:ascii="宋体" w:hAnsi="宋体"/>
      <w:sz w:val="28"/>
      <w:szCs w:val="24"/>
      <w:lang w:val="zh-CN" w:eastAsia="zh-CN"/>
    </w:rPr>
  </w:style>
  <w:style w:type="paragraph" w:customStyle="1" w:styleId="1028">
    <w:name w:val="样式10"/>
    <w:basedOn w:val="7"/>
    <w:link w:val="1027"/>
    <w:qFormat/>
    <w:uiPriority w:val="0"/>
    <w:pPr>
      <w:numPr>
        <w:numId w:val="0"/>
      </w:numPr>
      <w:tabs>
        <w:tab w:val="left" w:pos="1665"/>
      </w:tabs>
      <w:spacing w:before="120" w:after="120" w:line="480" w:lineRule="exact"/>
      <w:ind w:left="1152" w:hanging="2145"/>
    </w:pPr>
    <w:rPr>
      <w:rFonts w:ascii="宋体" w:hAnsi="宋体" w:eastAsiaTheme="minorEastAsia" w:cstheme="minorBidi"/>
      <w:b w:val="0"/>
      <w:bCs w:val="0"/>
      <w:sz w:val="28"/>
      <w:lang w:val="zh-CN" w:eastAsia="zh-CN"/>
    </w:rPr>
  </w:style>
  <w:style w:type="character" w:customStyle="1" w:styleId="1029">
    <w:name w:val="Char Char1 Char Char Char"/>
    <w:qFormat/>
    <w:uiPriority w:val="0"/>
    <w:rPr>
      <w:rFonts w:ascii="Arial" w:hAnsi="Arial" w:eastAsia="黑体"/>
      <w:b/>
      <w:bCs/>
      <w:kern w:val="2"/>
      <w:sz w:val="21"/>
      <w:szCs w:val="32"/>
      <w:lang w:val="en-US" w:eastAsia="zh-CN"/>
    </w:rPr>
  </w:style>
  <w:style w:type="paragraph" w:customStyle="1" w:styleId="1030">
    <w:name w:val="Char Char Char Char Char Char Char Char Char Char Char Char Char Char Char Char Char Char Char Char Char Char Char Char Char Char Char Char Char Char Char Char Char Char Char Char Char Char"/>
    <w:basedOn w:val="1"/>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031">
    <w:name w:val="_图表编号"/>
    <w:basedOn w:val="23"/>
    <w:next w:val="845"/>
    <w:qFormat/>
    <w:uiPriority w:val="0"/>
    <w:pPr>
      <w:widowControl w:val="0"/>
      <w:snapToGrid w:val="0"/>
      <w:spacing w:before="46" w:beforeLines="15" w:after="46" w:afterLines="15" w:line="360" w:lineRule="auto"/>
      <w:ind w:firstLine="200" w:firstLineChars="200"/>
    </w:pPr>
    <w:rPr>
      <w:rFonts w:eastAsia="黑体" w:cs="Times New Roman"/>
      <w:b w:val="0"/>
      <w:bCs w:val="0"/>
      <w:sz w:val="21"/>
      <w:szCs w:val="21"/>
      <w:lang w:val="zh-CN" w:eastAsia="zh-CN"/>
    </w:rPr>
  </w:style>
  <w:style w:type="paragraph" w:customStyle="1" w:styleId="1032">
    <w:name w:val="abcd"/>
    <w:basedOn w:val="1"/>
    <w:qFormat/>
    <w:uiPriority w:val="0"/>
    <w:pPr>
      <w:widowControl/>
      <w:numPr>
        <w:ilvl w:val="0"/>
        <w:numId w:val="43"/>
      </w:numPr>
      <w:spacing w:before="156" w:beforeLines="50" w:after="156" w:afterLines="50" w:line="276" w:lineRule="auto"/>
      <w:ind w:firstLine="200" w:firstLineChars="200"/>
    </w:pPr>
    <w:rPr>
      <w:rFonts w:ascii="宋体" w:hAnsi="宋体"/>
      <w:color w:val="FF0000"/>
      <w:sz w:val="28"/>
      <w:szCs w:val="24"/>
    </w:rPr>
  </w:style>
  <w:style w:type="paragraph" w:customStyle="1" w:styleId="1033">
    <w:name w:val="小四首行缩进:  0.83 厘米 段后: 7.8 磅"/>
    <w:basedOn w:val="1"/>
    <w:qFormat/>
    <w:uiPriority w:val="0"/>
    <w:pPr>
      <w:spacing w:before="156" w:beforeLines="50" w:after="156" w:afterLines="50" w:line="360" w:lineRule="auto"/>
      <w:ind w:firstLine="471" w:firstLineChars="200"/>
    </w:pPr>
    <w:rPr>
      <w:rFonts w:ascii="Arial" w:hAnsi="Arial" w:cs="宋体"/>
      <w:sz w:val="24"/>
      <w:szCs w:val="20"/>
    </w:rPr>
  </w:style>
  <w:style w:type="paragraph" w:customStyle="1" w:styleId="1034">
    <w:name w:val="Char Char Char Char Char Char Char Char Char Char1"/>
    <w:basedOn w:val="1"/>
    <w:qFormat/>
    <w:uiPriority w:val="0"/>
    <w:pPr>
      <w:widowControl/>
      <w:spacing w:before="156" w:beforeLines="50" w:after="156" w:afterLines="50" w:line="240" w:lineRule="exact"/>
      <w:ind w:firstLine="200" w:firstLineChars="200"/>
      <w:jc w:val="left"/>
    </w:pPr>
    <w:rPr>
      <w:rFonts w:ascii="Verdana" w:hAnsi="Verdana" w:eastAsia="仿宋_GB2312"/>
      <w:kern w:val="0"/>
      <w:sz w:val="30"/>
      <w:szCs w:val="30"/>
      <w:lang w:eastAsia="en-US"/>
    </w:rPr>
  </w:style>
  <w:style w:type="paragraph" w:customStyle="1" w:styleId="1035">
    <w:name w:val="其他标准称谓"/>
    <w:qFormat/>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1036">
    <w:name w:val="样式 样式 标题 5 + 左侧:  0 厘米 悬挂缩进: 10.08 字符 段前: 6 磅 段后: 6 磅 行距: 1.5 倍...."/>
    <w:basedOn w:val="1037"/>
    <w:qFormat/>
    <w:uiPriority w:val="0"/>
    <w:pPr>
      <w:numPr>
        <w:numId w:val="44"/>
      </w:numPr>
      <w:tabs>
        <w:tab w:val="left" w:pos="425"/>
        <w:tab w:val="left" w:pos="992"/>
      </w:tabs>
    </w:pPr>
  </w:style>
  <w:style w:type="paragraph" w:customStyle="1" w:styleId="1037">
    <w:name w:val="样式 标题 5 + 左侧:  0 厘米 悬挂缩进: 10.08 字符 段前: 6 磅 段后: 6 磅 行距: 1.5 倍..."/>
    <w:basedOn w:val="6"/>
    <w:qFormat/>
    <w:uiPriority w:val="0"/>
    <w:pPr>
      <w:numPr>
        <w:numId w:val="0"/>
      </w:numPr>
      <w:spacing w:before="120" w:after="120" w:line="360" w:lineRule="auto"/>
    </w:pPr>
    <w:rPr>
      <w:rFonts w:ascii="宋体" w:hAnsi="宋体" w:cs="宋体"/>
      <w:sz w:val="24"/>
      <w:szCs w:val="20"/>
      <w:lang w:val="zh-CN" w:eastAsia="zh-CN"/>
    </w:rPr>
  </w:style>
  <w:style w:type="paragraph" w:customStyle="1" w:styleId="1038">
    <w:name w:val="段落文字"/>
    <w:basedOn w:val="1039"/>
    <w:uiPriority w:val="0"/>
    <w:pPr>
      <w:spacing w:line="240" w:lineRule="auto"/>
      <w:ind w:left="0" w:leftChars="0" w:firstLine="357"/>
    </w:pPr>
    <w:rPr>
      <w:sz w:val="24"/>
    </w:rPr>
  </w:style>
  <w:style w:type="paragraph" w:customStyle="1" w:styleId="1039">
    <w:name w:val="正文文本缩进1"/>
    <w:basedOn w:val="1"/>
    <w:qFormat/>
    <w:uiPriority w:val="0"/>
    <w:pPr>
      <w:spacing w:before="156" w:beforeLines="50" w:after="120" w:line="480" w:lineRule="exact"/>
      <w:ind w:left="420" w:leftChars="200" w:firstLine="200" w:firstLineChars="200"/>
    </w:pPr>
    <w:rPr>
      <w:rFonts w:ascii="Times New Roman" w:hAnsi="Times New Roman"/>
      <w:kern w:val="0"/>
      <w:sz w:val="20"/>
      <w:szCs w:val="24"/>
    </w:rPr>
  </w:style>
  <w:style w:type="paragraph" w:customStyle="1" w:styleId="1040">
    <w:name w:val="图表脚注"/>
    <w:next w:val="179"/>
    <w:uiPriority w:val="0"/>
    <w:pPr>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1041">
    <w:name w:val="工程建设图标题"/>
    <w:basedOn w:val="1042"/>
    <w:uiPriority w:val="0"/>
    <w:pPr>
      <w:widowControl/>
      <w:jc w:val="center"/>
      <w:outlineLvl w:val="5"/>
    </w:pPr>
    <w:rPr>
      <w:rFonts w:ascii="黑体" w:eastAsia="黑体"/>
      <w:kern w:val="0"/>
    </w:rPr>
  </w:style>
  <w:style w:type="paragraph" w:customStyle="1" w:styleId="1042">
    <w:name w:val="工程建设条标题"/>
    <w:basedOn w:val="1043"/>
    <w:next w:val="179"/>
    <w:qFormat/>
    <w:uiPriority w:val="0"/>
    <w:pPr>
      <w:widowControl w:val="0"/>
      <w:numPr>
        <w:ilvl w:val="0"/>
      </w:numPr>
      <w:spacing w:before="0" w:after="0"/>
      <w:jc w:val="both"/>
      <w:outlineLvl w:val="9"/>
    </w:pPr>
    <w:rPr>
      <w:rFonts w:ascii="Times New Roman" w:eastAsia="宋体"/>
      <w:b w:val="0"/>
      <w:kern w:val="2"/>
    </w:rPr>
  </w:style>
  <w:style w:type="paragraph" w:customStyle="1" w:styleId="1043">
    <w:name w:val="工程建设节标题"/>
    <w:basedOn w:val="1044"/>
    <w:next w:val="179"/>
    <w:qFormat/>
    <w:uiPriority w:val="0"/>
    <w:pPr>
      <w:numPr>
        <w:numId w:val="0"/>
      </w:numPr>
      <w:spacing w:before="400" w:after="400" w:line="240" w:lineRule="auto"/>
      <w:outlineLvl w:val="2"/>
    </w:pPr>
    <w:rPr>
      <w:sz w:val="21"/>
    </w:rPr>
  </w:style>
  <w:style w:type="paragraph" w:customStyle="1" w:styleId="1044">
    <w:name w:val="工程建设章标题"/>
    <w:next w:val="179"/>
    <w:uiPriority w:val="0"/>
    <w:pPr>
      <w:numPr>
        <w:ilvl w:val="1"/>
        <w:numId w:val="45"/>
      </w:numPr>
      <w:spacing w:before="640" w:after="560" w:line="480" w:lineRule="exact"/>
      <w:jc w:val="center"/>
      <w:outlineLvl w:val="1"/>
    </w:pPr>
    <w:rPr>
      <w:rFonts w:ascii="黑体" w:hAnsi="Times New Roman" w:eastAsia="黑体" w:cs="Times New Roman"/>
      <w:b/>
      <w:kern w:val="0"/>
      <w:sz w:val="28"/>
      <w:szCs w:val="20"/>
      <w:lang w:val="en-US" w:eastAsia="zh-CN" w:bidi="ar-SA"/>
    </w:rPr>
  </w:style>
  <w:style w:type="paragraph" w:customStyle="1" w:styleId="1045">
    <w:name w:val="默认段落字体 Para Char Char Char Char Char Char Char Char Char1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046">
    <w:name w:val="式中"/>
    <w:next w:val="179"/>
    <w:qFormat/>
    <w:uiPriority w:val="0"/>
    <w:pPr>
      <w:numPr>
        <w:ilvl w:val="0"/>
        <w:numId w:val="46"/>
      </w:numPr>
      <w:tabs>
        <w:tab w:val="left" w:pos="210"/>
        <w:tab w:val="clear" w:pos="918"/>
      </w:tabs>
    </w:pPr>
    <w:rPr>
      <w:rFonts w:ascii="宋体" w:hAnsi="Times New Roman" w:eastAsia="宋体" w:cs="Times New Roman"/>
      <w:kern w:val="0"/>
      <w:sz w:val="18"/>
      <w:szCs w:val="20"/>
      <w:lang w:val="en-US" w:eastAsia="zh-CN" w:bidi="ar-SA"/>
    </w:rPr>
  </w:style>
  <w:style w:type="paragraph" w:customStyle="1" w:styleId="1047">
    <w:name w:val="样式7"/>
    <w:basedOn w:val="2"/>
    <w:qFormat/>
    <w:uiPriority w:val="0"/>
    <w:pPr>
      <w:keepLines w:val="0"/>
      <w:pageBreakBefore/>
      <w:numPr>
        <w:numId w:val="47"/>
      </w:numPr>
      <w:snapToGrid w:val="0"/>
      <w:spacing w:before="624" w:beforeLines="200" w:after="624" w:afterLines="200" w:line="360" w:lineRule="auto"/>
      <w:ind w:left="-2" w:leftChars="-85" w:hanging="176" w:hangingChars="40"/>
      <w:jc w:val="center"/>
    </w:pPr>
    <w:rPr>
      <w:rFonts w:ascii="黑体" w:hAnsi="黑体" w:eastAsia="黑体"/>
      <w:b w:val="0"/>
      <w:bCs w:val="0"/>
      <w:caps/>
      <w:color w:val="FF0000"/>
      <w:sz w:val="28"/>
      <w:szCs w:val="32"/>
      <w:lang w:val="zh-CN" w:eastAsia="zh-CN"/>
    </w:rPr>
  </w:style>
  <w:style w:type="paragraph" w:customStyle="1" w:styleId="1048">
    <w:name w:val="正文文本缩进 31"/>
    <w:basedOn w:val="1"/>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rPr>
  </w:style>
  <w:style w:type="paragraph" w:customStyle="1" w:styleId="1049">
    <w:name w:val="正文首行缩进1"/>
    <w:basedOn w:val="16"/>
    <w:qFormat/>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lang w:val="zh-CN" w:eastAsia="zh-CN"/>
    </w:rPr>
  </w:style>
  <w:style w:type="paragraph" w:customStyle="1" w:styleId="1050">
    <w:name w:val="样式1 标题 1 + 段前: 1 行 段后: 1 行"/>
    <w:basedOn w:val="1"/>
    <w:qFormat/>
    <w:uiPriority w:val="0"/>
    <w:pPr>
      <w:keepNext/>
      <w:keepLines/>
      <w:numPr>
        <w:ilvl w:val="0"/>
        <w:numId w:val="48"/>
      </w:numPr>
      <w:snapToGrid w:val="0"/>
      <w:spacing w:before="312" w:beforeLines="100" w:after="312" w:afterLines="100" w:line="360" w:lineRule="auto"/>
      <w:ind w:firstLine="200" w:firstLineChars="200"/>
      <w:jc w:val="left"/>
      <w:outlineLvl w:val="0"/>
    </w:pPr>
    <w:rPr>
      <w:rFonts w:ascii="Times New Roman" w:hAnsi="Times New Roman" w:eastAsia="黑体"/>
      <w:bCs/>
      <w:kern w:val="21"/>
      <w:sz w:val="28"/>
      <w:szCs w:val="21"/>
    </w:rPr>
  </w:style>
  <w:style w:type="paragraph" w:customStyle="1" w:styleId="1051">
    <w:name w:val="正文文本缩进 21"/>
    <w:basedOn w:val="1"/>
    <w:uiPriority w:val="0"/>
    <w:pPr>
      <w:spacing w:before="156" w:beforeLines="50" w:after="156" w:afterLines="50" w:line="480" w:lineRule="auto"/>
      <w:ind w:left="420" w:leftChars="200" w:firstLine="200" w:firstLineChars="200"/>
    </w:pPr>
    <w:rPr>
      <w:rFonts w:ascii="Times New Roman" w:hAnsi="Times New Roman"/>
      <w:kern w:val="0"/>
      <w:sz w:val="20"/>
      <w:szCs w:val="24"/>
    </w:rPr>
  </w:style>
  <w:style w:type="paragraph" w:customStyle="1" w:styleId="1052">
    <w:name w:val="正文首行缩进 21"/>
    <w:basedOn w:val="1039"/>
    <w:uiPriority w:val="0"/>
    <w:pPr>
      <w:ind w:firstLine="420"/>
    </w:pPr>
    <w:rPr>
      <w:kern w:val="2"/>
      <w:sz w:val="21"/>
    </w:rPr>
  </w:style>
  <w:style w:type="paragraph" w:customStyle="1" w:styleId="1053">
    <w:name w:val="样式 标题 4 + Times New Roman"/>
    <w:basedOn w:val="5"/>
    <w:uiPriority w:val="0"/>
    <w:pPr>
      <w:spacing w:before="40" w:after="0" w:line="480" w:lineRule="exact"/>
    </w:pPr>
    <w:rPr>
      <w:rFonts w:ascii="Times New Roman" w:hAnsi="Times New Roman"/>
      <w:sz w:val="24"/>
      <w:lang w:val="zh-CN" w:eastAsia="zh-CN"/>
    </w:rPr>
  </w:style>
  <w:style w:type="paragraph" w:customStyle="1" w:styleId="1054">
    <w:name w:val="正文文本 22"/>
    <w:basedOn w:val="1"/>
    <w:qFormat/>
    <w:uiPriority w:val="0"/>
    <w:pPr>
      <w:spacing w:before="156" w:beforeLines="50" w:after="156" w:afterLines="50" w:line="480" w:lineRule="auto"/>
      <w:ind w:firstLine="200" w:firstLineChars="200"/>
    </w:pPr>
    <w:rPr>
      <w:rFonts w:ascii="Times New Roman" w:hAnsi="Times New Roman"/>
      <w:kern w:val="0"/>
      <w:sz w:val="20"/>
      <w:szCs w:val="24"/>
    </w:rPr>
  </w:style>
  <w:style w:type="paragraph" w:customStyle="1" w:styleId="1055">
    <w:name w:val="文档结构图1"/>
    <w:basedOn w:val="1"/>
    <w:qFormat/>
    <w:uiPriority w:val="0"/>
    <w:pPr>
      <w:shd w:val="clear" w:color="auto" w:fill="000080"/>
      <w:spacing w:before="156" w:beforeLines="50" w:after="156" w:afterLines="50" w:line="480" w:lineRule="exact"/>
      <w:ind w:firstLine="200" w:firstLineChars="200"/>
    </w:pPr>
    <w:rPr>
      <w:rFonts w:ascii="Times New Roman" w:hAnsi="Times New Roman"/>
      <w:kern w:val="0"/>
      <w:sz w:val="24"/>
      <w:szCs w:val="24"/>
    </w:rPr>
  </w:style>
  <w:style w:type="character" w:customStyle="1" w:styleId="1056">
    <w:name w:val="尾注文本 Char1"/>
    <w:basedOn w:val="77"/>
    <w:qFormat/>
    <w:uiPriority w:val="99"/>
    <w:rPr>
      <w:rFonts w:ascii="Calibri" w:hAnsi="Calibri" w:eastAsia="宋体" w:cs="Times New Roman"/>
    </w:rPr>
  </w:style>
  <w:style w:type="character" w:customStyle="1" w:styleId="1057">
    <w:name w:val="尾注文本 字符"/>
    <w:basedOn w:val="77"/>
    <w:semiHidden/>
    <w:qFormat/>
    <w:uiPriority w:val="99"/>
    <w:rPr>
      <w:kern w:val="2"/>
      <w:sz w:val="21"/>
      <w:szCs w:val="22"/>
    </w:rPr>
  </w:style>
  <w:style w:type="paragraph" w:customStyle="1" w:styleId="1058">
    <w:name w:val="样式1 样式 标题 3 + 段前: 0.1 行 + 段前: 0.1 行"/>
    <w:basedOn w:val="1"/>
    <w:qFormat/>
    <w:uiPriority w:val="0"/>
    <w:pPr>
      <w:numPr>
        <w:ilvl w:val="2"/>
        <w:numId w:val="48"/>
      </w:numPr>
      <w:tabs>
        <w:tab w:val="left" w:pos="360"/>
        <w:tab w:val="clear" w:pos="454"/>
      </w:tabs>
      <w:snapToGrid w:val="0"/>
      <w:spacing w:before="156" w:beforeLines="50" w:after="156" w:afterLines="50" w:line="300" w:lineRule="auto"/>
      <w:ind w:firstLine="200" w:firstLineChars="200"/>
      <w:outlineLvl w:val="2"/>
    </w:pPr>
    <w:rPr>
      <w:rFonts w:ascii="Times New Roman" w:hAnsi="Times New Roman" w:eastAsia="黑体" w:cs="宋体"/>
      <w:bCs/>
      <w:sz w:val="28"/>
      <w:szCs w:val="21"/>
    </w:rPr>
  </w:style>
  <w:style w:type="paragraph" w:customStyle="1" w:styleId="1059">
    <w:name w:val="样式 样式 样式 标题 5 + 左侧:  0 厘米 悬挂缩进: 10.08 字符 段前: 6 磅 段后: 6 磅 行距: 1.5..."/>
    <w:basedOn w:val="1036"/>
    <w:qFormat/>
    <w:uiPriority w:val="0"/>
    <w:pPr>
      <w:numPr>
        <w:ilvl w:val="0"/>
        <w:numId w:val="49"/>
      </w:numPr>
    </w:pPr>
  </w:style>
  <w:style w:type="paragraph" w:customStyle="1" w:styleId="1060">
    <w:name w:val="正文横线悬挂缩进"/>
    <w:basedOn w:val="1"/>
    <w:qFormat/>
    <w:uiPriority w:val="0"/>
    <w:pPr>
      <w:adjustRightInd w:val="0"/>
      <w:spacing w:before="156" w:beforeLines="50" w:after="156" w:afterLines="50" w:line="312" w:lineRule="atLeast"/>
      <w:ind w:left="1162" w:hanging="255" w:firstLineChars="200"/>
      <w:textAlignment w:val="baseline"/>
    </w:pPr>
    <w:rPr>
      <w:rFonts w:ascii="宋体" w:hAnsi="Arial" w:cs="宋体"/>
      <w:kern w:val="0"/>
      <w:sz w:val="24"/>
      <w:szCs w:val="24"/>
    </w:rPr>
  </w:style>
  <w:style w:type="paragraph" w:customStyle="1" w:styleId="1061">
    <w:name w:val="封面标准文稿编辑信息"/>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1062">
    <w:name w:val="字元 字元 Char Char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3">
    <w:name w:val="提示符"/>
    <w:basedOn w:val="1"/>
    <w:qFormat/>
    <w:uiPriority w:val="0"/>
    <w:pPr>
      <w:numPr>
        <w:ilvl w:val="0"/>
        <w:numId w:val="50"/>
      </w:numPr>
      <w:spacing w:before="156" w:beforeLines="50" w:after="156" w:afterLines="50" w:line="360" w:lineRule="auto"/>
      <w:ind w:firstLine="0" w:firstLineChars="200"/>
    </w:pPr>
    <w:rPr>
      <w:rFonts w:ascii="Times New Roman" w:hAnsi="Times New Roman" w:eastAsia="仿宋_GB2312"/>
      <w:sz w:val="32"/>
      <w:szCs w:val="24"/>
    </w:rPr>
  </w:style>
  <w:style w:type="paragraph" w:customStyle="1" w:styleId="1064">
    <w:name w:val="Char Char Char Char Char Char Char Char Char Char Char Char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character" w:customStyle="1" w:styleId="1065">
    <w:name w:val="标题 Char1"/>
    <w:qFormat/>
    <w:uiPriority w:val="10"/>
    <w:rPr>
      <w:rFonts w:ascii="Cambria" w:hAnsi="Cambria" w:cs="Times New Roman"/>
      <w:b/>
      <w:bCs/>
      <w:kern w:val="2"/>
      <w:sz w:val="32"/>
      <w:szCs w:val="32"/>
    </w:rPr>
  </w:style>
  <w:style w:type="paragraph" w:customStyle="1" w:styleId="1066">
    <w:name w:val="字元 字元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067">
    <w:name w:val="无标题条"/>
    <w:next w:val="179"/>
    <w:qFormat/>
    <w:uiPriority w:val="0"/>
    <w:pPr>
      <w:jc w:val="both"/>
    </w:pPr>
    <w:rPr>
      <w:rFonts w:ascii="Times New Roman" w:hAnsi="Times New Roman" w:eastAsia="宋体" w:cs="Times New Roman"/>
      <w:kern w:val="0"/>
      <w:sz w:val="21"/>
      <w:szCs w:val="20"/>
      <w:lang w:val="en-US" w:eastAsia="zh-CN" w:bidi="ar-SA"/>
    </w:rPr>
  </w:style>
  <w:style w:type="paragraph" w:customStyle="1" w:styleId="1068">
    <w:name w:val="样式 标题 1合同标题卷标题H1Heading 0Heading appsh1PIM 11.123321标书...1"/>
    <w:basedOn w:val="2"/>
    <w:qFormat/>
    <w:uiPriority w:val="0"/>
    <w:pPr>
      <w:pageBreakBefore/>
      <w:numPr>
        <w:numId w:val="0"/>
      </w:numPr>
      <w:tabs>
        <w:tab w:val="left" w:pos="1080"/>
      </w:tabs>
      <w:spacing w:before="312" w:beforeLines="100" w:after="312" w:afterLines="100" w:line="360" w:lineRule="auto"/>
      <w:ind w:left="980" w:hanging="420"/>
      <w:jc w:val="center"/>
    </w:pPr>
    <w:rPr>
      <w:rFonts w:ascii="宋体" w:hAnsi="宋体" w:eastAsia="黑体"/>
      <w:sz w:val="36"/>
      <w:szCs w:val="28"/>
      <w:lang w:val="zh-CN" w:eastAsia="zh-CN"/>
    </w:rPr>
  </w:style>
  <w:style w:type="paragraph" w:customStyle="1" w:styleId="1069">
    <w:name w:val="批注主题1"/>
    <w:basedOn w:val="13"/>
    <w:next w:val="13"/>
    <w:qFormat/>
    <w:uiPriority w:val="0"/>
    <w:pPr>
      <w:spacing w:before="156" w:beforeLines="50" w:after="156" w:afterLines="50" w:line="480" w:lineRule="exact"/>
      <w:ind w:firstLine="200" w:firstLineChars="200"/>
    </w:pPr>
    <w:rPr>
      <w:rFonts w:ascii="Times New Roman" w:hAnsi="Times New Roman"/>
      <w:b/>
      <w:bCs/>
      <w:kern w:val="0"/>
      <w:sz w:val="24"/>
      <w:szCs w:val="24"/>
    </w:rPr>
  </w:style>
  <w:style w:type="paragraph" w:customStyle="1" w:styleId="1070">
    <w:name w:val="NOTE"/>
    <w:basedOn w:val="1071"/>
    <w:qFormat/>
    <w:uiPriority w:val="0"/>
    <w:pPr>
      <w:tabs>
        <w:tab w:val="center" w:pos="4536"/>
        <w:tab w:val="right" w:pos="9072"/>
      </w:tabs>
      <w:spacing w:beforeAutospacing="1" w:after="100" w:afterAutospacing="1"/>
      <w:jc w:val="left"/>
    </w:pPr>
    <w:rPr>
      <w:rFonts w:ascii="宋体" w:hAnsi="宋体" w:cs="宋体"/>
      <w:spacing w:val="0"/>
      <w:sz w:val="18"/>
      <w:szCs w:val="18"/>
      <w:lang w:eastAsia="zh-CN"/>
    </w:rPr>
  </w:style>
  <w:style w:type="paragraph" w:customStyle="1" w:styleId="1071">
    <w:name w:val="PARAGRAPH"/>
    <w:qFormat/>
    <w:uiPriority w:val="0"/>
    <w:pPr>
      <w:tabs>
        <w:tab w:val="center" w:pos="4536"/>
        <w:tab w:val="right" w:pos="9072"/>
      </w:tabs>
      <w:spacing w:before="100" w:after="200"/>
      <w:jc w:val="both"/>
    </w:pPr>
    <w:rPr>
      <w:rFonts w:ascii="Arial" w:hAnsi="Arial" w:eastAsia="宋体" w:cs="Times New Roman"/>
      <w:spacing w:val="8"/>
      <w:kern w:val="0"/>
      <w:sz w:val="20"/>
      <w:szCs w:val="20"/>
      <w:lang w:val="en-US" w:eastAsia="en-US" w:bidi="ar-SA"/>
    </w:rPr>
  </w:style>
  <w:style w:type="paragraph" w:customStyle="1" w:styleId="1072">
    <w:name w:val="广州移动七期正文"/>
    <w:basedOn w:val="1"/>
    <w:qFormat/>
    <w:uiPriority w:val="0"/>
    <w:pPr>
      <w:numPr>
        <w:ilvl w:val="0"/>
        <w:numId w:val="51"/>
      </w:numPr>
      <w:adjustRightInd w:val="0"/>
      <w:snapToGrid w:val="0"/>
      <w:spacing w:before="156" w:beforeLines="50" w:after="156" w:afterLines="50" w:line="360" w:lineRule="auto"/>
      <w:ind w:firstLine="0" w:firstLineChars="200"/>
    </w:pPr>
    <w:rPr>
      <w:rFonts w:ascii="Times New Roman" w:hAnsi="Times New Roman" w:cs="宋体"/>
      <w:spacing w:val="20"/>
      <w:sz w:val="24"/>
      <w:szCs w:val="24"/>
    </w:rPr>
  </w:style>
  <w:style w:type="paragraph" w:customStyle="1" w:styleId="1073">
    <w:name w:val="HTML 预设格式1"/>
    <w:basedOn w:val="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宋体" w:hAnsi="宋体" w:cs="宋体"/>
      <w:kern w:val="0"/>
      <w:sz w:val="24"/>
      <w:szCs w:val="24"/>
    </w:rPr>
  </w:style>
  <w:style w:type="character" w:customStyle="1" w:styleId="1074">
    <w:name w:val="脚注文本 Char1"/>
    <w:qFormat/>
    <w:uiPriority w:val="99"/>
    <w:rPr>
      <w:kern w:val="2"/>
      <w:sz w:val="18"/>
      <w:szCs w:val="18"/>
    </w:rPr>
  </w:style>
  <w:style w:type="paragraph" w:customStyle="1" w:styleId="1075">
    <w:name w:val="三级栏目标题"/>
    <w:basedOn w:val="4"/>
    <w:qFormat/>
    <w:uiPriority w:val="0"/>
    <w:pPr>
      <w:keepNext w:val="0"/>
      <w:keepLines w:val="0"/>
      <w:widowControl/>
      <w:numPr>
        <w:ilvl w:val="0"/>
        <w:numId w:val="52"/>
      </w:numPr>
      <w:spacing w:before="120" w:after="120" w:line="271" w:lineRule="auto"/>
      <w:jc w:val="left"/>
    </w:pPr>
    <w:rPr>
      <w:rFonts w:ascii="Cambria" w:hAnsi="Cambria" w:eastAsia="黑体"/>
      <w:b w:val="0"/>
      <w:bCs w:val="0"/>
      <w:i/>
      <w:iCs/>
      <w:smallCaps/>
      <w:spacing w:val="5"/>
      <w:kern w:val="0"/>
      <w:sz w:val="24"/>
      <w:szCs w:val="26"/>
      <w:lang w:val="zh-CN" w:eastAsia="en-US"/>
    </w:rPr>
  </w:style>
  <w:style w:type="paragraph" w:customStyle="1" w:styleId="1076">
    <w:name w:val="Char Char1 Char Char Char Char Char Char Char Char Char Char Char Char Char Char"/>
    <w:basedOn w:val="1"/>
    <w:qFormat/>
    <w:uiPriority w:val="0"/>
    <w:pPr>
      <w:widowControl/>
      <w:spacing w:before="156" w:beforeLines="50" w:after="156" w:afterLines="50" w:line="240" w:lineRule="exact"/>
      <w:ind w:firstLine="200" w:firstLineChars="200"/>
      <w:jc w:val="left"/>
    </w:pPr>
    <w:rPr>
      <w:rFonts w:ascii="Verdana" w:hAnsi="Verdana"/>
      <w:kern w:val="0"/>
      <w:sz w:val="20"/>
      <w:szCs w:val="20"/>
      <w:lang w:eastAsia="en-US"/>
    </w:rPr>
  </w:style>
  <w:style w:type="paragraph" w:customStyle="1" w:styleId="1077">
    <w:name w:val="样式 正文"/>
    <w:basedOn w:val="1"/>
    <w:qFormat/>
    <w:uiPriority w:val="0"/>
    <w:pPr>
      <w:spacing w:before="156" w:beforeLines="50" w:after="156" w:afterLines="50" w:line="360" w:lineRule="auto"/>
      <w:ind w:firstLine="480" w:firstLineChars="200"/>
      <w:jc w:val="left"/>
    </w:pPr>
    <w:rPr>
      <w:rFonts w:ascii="宋体" w:hAnsi="宋体" w:cs="宋体"/>
      <w:sz w:val="24"/>
      <w:szCs w:val="20"/>
    </w:rPr>
  </w:style>
  <w:style w:type="paragraph" w:customStyle="1" w:styleId="1078">
    <w:name w:val="content"/>
    <w:basedOn w:val="1"/>
    <w:qFormat/>
    <w:uiPriority w:val="0"/>
    <w:pPr>
      <w:widowControl/>
      <w:topLinePunct/>
      <w:adjustRightInd w:val="0"/>
      <w:spacing w:before="156" w:beforeLines="50" w:after="156" w:afterLines="50" w:line="360" w:lineRule="atLeast"/>
      <w:ind w:left="-240" w:leftChars="-100" w:right="120" w:firstLine="480" w:firstLineChars="200"/>
      <w:jc w:val="left"/>
      <w:textAlignment w:val="center"/>
    </w:pPr>
    <w:rPr>
      <w:rFonts w:ascii="宋体" w:hAnsi="宋体" w:cs="宋体"/>
      <w:color w:val="000000"/>
      <w:kern w:val="0"/>
      <w:sz w:val="32"/>
      <w:szCs w:val="24"/>
    </w:rPr>
  </w:style>
  <w:style w:type="paragraph" w:customStyle="1" w:styleId="1079">
    <w:name w:val="Char1 Char Char Char2"/>
    <w:basedOn w:val="1"/>
    <w:qFormat/>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080">
    <w:name w:val="列表1"/>
    <w:basedOn w:val="1"/>
    <w:qFormat/>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081">
    <w:name w:val="样式 样式1 正文（首行缩进两字） Char + 黑色 首行缩进:  2 字符 段前: 0 行 行距: 多倍行距 1.15 ....."/>
    <w:basedOn w:val="1"/>
    <w:qFormat/>
    <w:uiPriority w:val="0"/>
    <w:pPr>
      <w:tabs>
        <w:tab w:val="left" w:pos="3885"/>
      </w:tabs>
      <w:overflowPunct w:val="0"/>
      <w:snapToGrid w:val="0"/>
      <w:spacing w:before="156" w:beforeLines="50" w:after="156" w:afterLines="50" w:line="300" w:lineRule="auto"/>
      <w:ind w:firstLine="420" w:firstLineChars="200"/>
    </w:pPr>
    <w:rPr>
      <w:rFonts w:ascii="Times New Roman" w:hAnsi="Times New Roman" w:cs="宋体"/>
      <w:sz w:val="28"/>
      <w:szCs w:val="20"/>
    </w:rPr>
  </w:style>
  <w:style w:type="paragraph" w:customStyle="1" w:styleId="1082">
    <w:name w:val="样式 标题 2 + 宋体"/>
    <w:basedOn w:val="3"/>
    <w:qFormat/>
    <w:uiPriority w:val="0"/>
    <w:pPr>
      <w:numPr>
        <w:numId w:val="0"/>
      </w:numPr>
      <w:tabs>
        <w:tab w:val="left" w:pos="720"/>
      </w:tabs>
      <w:spacing w:before="200" w:after="0" w:line="480" w:lineRule="exact"/>
    </w:pPr>
    <w:rPr>
      <w:rFonts w:ascii="宋体" w:hAnsi="宋体" w:eastAsiaTheme="minorEastAsia"/>
      <w:sz w:val="28"/>
      <w:szCs w:val="30"/>
      <w:lang w:val="zh-CN"/>
    </w:rPr>
  </w:style>
  <w:style w:type="paragraph" w:customStyle="1" w:styleId="1083">
    <w:name w:val="0级"/>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4">
    <w:name w:val="缩进正文"/>
    <w:basedOn w:val="1"/>
    <w:qFormat/>
    <w:uiPriority w:val="0"/>
    <w:pPr>
      <w:adjustRightInd w:val="0"/>
      <w:snapToGrid w:val="0"/>
      <w:spacing w:before="156" w:beforeLines="50" w:after="156" w:afterLines="50" w:line="560" w:lineRule="atLeast"/>
      <w:ind w:firstLine="629" w:firstLineChars="200"/>
    </w:pPr>
    <w:rPr>
      <w:rFonts w:ascii="Times New Roman" w:hAnsi="Times New Roman" w:eastAsia="仿宋_GB2312"/>
      <w:sz w:val="32"/>
      <w:szCs w:val="20"/>
    </w:rPr>
  </w:style>
  <w:style w:type="paragraph" w:customStyle="1" w:styleId="1085">
    <w:name w:val="索引 11"/>
    <w:basedOn w:val="1"/>
    <w:next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086">
    <w:name w:val="工程建设款标题"/>
    <w:basedOn w:val="1042"/>
    <w:qFormat/>
    <w:uiPriority w:val="0"/>
    <w:pPr>
      <w:widowControl/>
      <w:jc w:val="left"/>
    </w:pPr>
    <w:rPr>
      <w:rFonts w:ascii="黑体" w:eastAsia="黑体"/>
      <w:kern w:val="0"/>
    </w:rPr>
  </w:style>
  <w:style w:type="paragraph" w:customStyle="1" w:styleId="1087">
    <w:name w:val="符号正文"/>
    <w:basedOn w:val="1"/>
    <w:uiPriority w:val="0"/>
    <w:pPr>
      <w:tabs>
        <w:tab w:val="left" w:pos="900"/>
      </w:tabs>
      <w:snapToGrid w:val="0"/>
      <w:spacing w:before="156" w:beforeLines="50" w:after="156" w:afterLines="50" w:line="400" w:lineRule="atLeast"/>
      <w:ind w:left="900" w:firstLine="200" w:firstLineChars="200"/>
    </w:pPr>
    <w:rPr>
      <w:rFonts w:ascii="Times New Roman" w:hAnsi="Times New Roman"/>
      <w:sz w:val="24"/>
      <w:szCs w:val="24"/>
    </w:rPr>
  </w:style>
  <w:style w:type="paragraph" w:customStyle="1" w:styleId="1088">
    <w:name w:val="样式 正文小4号 + 五号 首行缩进:  2 字符 Char"/>
    <w:basedOn w:val="1"/>
    <w:qFormat/>
    <w:uiPriority w:val="0"/>
    <w:pPr>
      <w:spacing w:before="156" w:beforeLines="50" w:after="156" w:afterLines="50" w:line="360" w:lineRule="auto"/>
      <w:ind w:firstLine="420" w:firstLineChars="200"/>
    </w:pPr>
    <w:rPr>
      <w:rFonts w:ascii="Times New Roman" w:hAnsi="Times New Roman"/>
      <w:sz w:val="28"/>
      <w:szCs w:val="20"/>
    </w:rPr>
  </w:style>
  <w:style w:type="paragraph" w:customStyle="1" w:styleId="1089">
    <w:name w:val="修订1"/>
    <w:qFormat/>
    <w:uiPriority w:val="99"/>
    <w:pPr>
      <w:spacing w:after="200" w:line="276" w:lineRule="auto"/>
    </w:pPr>
    <w:rPr>
      <w:rFonts w:ascii="Times New Roman" w:hAnsi="Times New Roman" w:eastAsia="宋体" w:cs="Times New Roman"/>
      <w:kern w:val="2"/>
      <w:sz w:val="24"/>
      <w:szCs w:val="24"/>
      <w:lang w:val="en-US" w:eastAsia="zh-CN" w:bidi="ar-SA"/>
    </w:rPr>
  </w:style>
  <w:style w:type="paragraph" w:customStyle="1" w:styleId="1090">
    <w:name w:val="图表名称"/>
    <w:basedOn w:val="1"/>
    <w:next w:val="1"/>
    <w:uiPriority w:val="0"/>
    <w:pPr>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091">
    <w:name w:val="样式 标题 5H5h5heading 5标题1.1.1.1.1CSS节内3级标记PIM 5dsddBlock ..."/>
    <w:basedOn w:val="6"/>
    <w:qFormat/>
    <w:uiPriority w:val="0"/>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eastAsia="zh-CN"/>
    </w:rPr>
  </w:style>
  <w:style w:type="paragraph" w:customStyle="1" w:styleId="1092">
    <w:name w:val="字母编号2"/>
    <w:basedOn w:val="1"/>
    <w:qFormat/>
    <w:uiPriority w:val="0"/>
    <w:pPr>
      <w:numPr>
        <w:ilvl w:val="1"/>
        <w:numId w:val="53"/>
      </w:numPr>
      <w:tabs>
        <w:tab w:val="left" w:pos="846"/>
        <w:tab w:val="clear" w:pos="840"/>
      </w:tabs>
      <w:spacing w:before="156" w:beforeLines="50" w:after="156" w:afterLines="50" w:line="360" w:lineRule="auto"/>
      <w:ind w:firstLine="0" w:firstLineChars="200"/>
    </w:pPr>
    <w:rPr>
      <w:rFonts w:ascii="Times New Roman" w:hAnsi="Times New Roman"/>
      <w:sz w:val="28"/>
      <w:szCs w:val="24"/>
    </w:rPr>
  </w:style>
  <w:style w:type="paragraph" w:customStyle="1" w:styleId="1093">
    <w:name w:val="工程建设公式标题"/>
    <w:basedOn w:val="1042"/>
    <w:qFormat/>
    <w:uiPriority w:val="0"/>
    <w:pPr>
      <w:widowControl/>
      <w:jc w:val="center"/>
      <w:outlineLvl w:val="6"/>
    </w:pPr>
    <w:rPr>
      <w:rFonts w:ascii="黑体" w:eastAsia="黑体"/>
      <w:kern w:val="0"/>
    </w:rPr>
  </w:style>
  <w:style w:type="paragraph" w:customStyle="1" w:styleId="1094">
    <w:name w:val="样式 标题 4H4L4h44th level4 + 段前: 0.5 行"/>
    <w:basedOn w:val="5"/>
    <w:qFormat/>
    <w:uiPriority w:val="0"/>
    <w:pPr>
      <w:keepLines w:val="0"/>
      <w:tabs>
        <w:tab w:val="left" w:pos="2356"/>
      </w:tabs>
      <w:adjustRightInd w:val="0"/>
      <w:snapToGrid w:val="0"/>
      <w:spacing w:before="163" w:after="120" w:line="240" w:lineRule="auto"/>
      <w:ind w:left="1984" w:hanging="708"/>
    </w:pPr>
    <w:rPr>
      <w:rFonts w:ascii="Arial" w:hAnsi="Arial" w:eastAsia="黑体"/>
      <w:sz w:val="24"/>
      <w:szCs w:val="20"/>
      <w:lang w:val="zh-CN" w:eastAsia="zh-CN"/>
    </w:rPr>
  </w:style>
  <w:style w:type="paragraph" w:customStyle="1" w:styleId="1095">
    <w:name w:val="样式1 样式 标题 5 + 段前: 0 行"/>
    <w:basedOn w:val="1"/>
    <w:next w:val="1"/>
    <w:uiPriority w:val="0"/>
    <w:pPr>
      <w:numPr>
        <w:ilvl w:val="4"/>
        <w:numId w:val="48"/>
      </w:numPr>
      <w:tabs>
        <w:tab w:val="left" w:pos="360"/>
        <w:tab w:val="clear" w:pos="1080"/>
      </w:tabs>
      <w:snapToGrid w:val="0"/>
      <w:spacing w:before="31" w:beforeLines="10" w:after="156" w:afterLines="50" w:line="300" w:lineRule="auto"/>
      <w:ind w:firstLine="200" w:firstLineChars="200"/>
      <w:outlineLvl w:val="4"/>
    </w:pPr>
    <w:rPr>
      <w:rFonts w:ascii="Times New Roman" w:hAnsi="Times New Roman" w:eastAsia="黑体" w:cs="宋体"/>
      <w:bCs/>
      <w:sz w:val="28"/>
      <w:szCs w:val="21"/>
    </w:rPr>
  </w:style>
  <w:style w:type="paragraph" w:customStyle="1" w:styleId="1096">
    <w:name w:val="参考文献、索引标题"/>
    <w:basedOn w:val="1"/>
    <w:next w:val="1"/>
    <w:qFormat/>
    <w:uiPriority w:val="0"/>
    <w:pPr>
      <w:widowControl/>
      <w:numPr>
        <w:ilvl w:val="0"/>
        <w:numId w:val="54"/>
      </w:numPr>
      <w:shd w:val="clear" w:color="FFFFFF" w:fill="FFFFFF"/>
      <w:spacing w:before="156" w:beforeLines="50" w:after="156" w:afterLines="50" w:line="360" w:lineRule="auto"/>
      <w:ind w:firstLine="200" w:firstLineChars="200"/>
      <w:jc w:val="center"/>
      <w:outlineLvl w:val="0"/>
    </w:pPr>
    <w:rPr>
      <w:rFonts w:ascii="黑体" w:hAnsi="Times New Roman" w:eastAsia="黑体"/>
      <w:kern w:val="0"/>
      <w:sz w:val="28"/>
      <w:szCs w:val="20"/>
    </w:rPr>
  </w:style>
  <w:style w:type="paragraph" w:customStyle="1" w:styleId="1097">
    <w:name w:val="样式 样式 样式 正文圆点编号 + 首行缩进:  2 字符 + 首行缩进:  1 字符 段前: 0.5 行 + 段前: 0.5 行"/>
    <w:basedOn w:val="1"/>
    <w:qFormat/>
    <w:uiPriority w:val="0"/>
    <w:pPr>
      <w:widowControl/>
      <w:adjustRightInd w:val="0"/>
      <w:spacing w:before="156" w:beforeLines="50" w:after="156" w:afterLines="50" w:line="300" w:lineRule="auto"/>
      <w:ind w:left="72" w:leftChars="30" w:firstLine="200" w:firstLineChars="200"/>
    </w:pPr>
    <w:rPr>
      <w:rFonts w:hint="eastAsia" w:ascii="宋体" w:hAnsi="Arial" w:cs="宋体"/>
      <w:kern w:val="0"/>
      <w:sz w:val="24"/>
      <w:szCs w:val="20"/>
    </w:rPr>
  </w:style>
  <w:style w:type="paragraph" w:customStyle="1" w:styleId="1098">
    <w:name w:val="一级栏目标题"/>
    <w:basedOn w:val="2"/>
    <w:qFormat/>
    <w:uiPriority w:val="0"/>
    <w:pPr>
      <w:keepNext w:val="0"/>
      <w:pageBreakBefore/>
      <w:widowControl/>
      <w:numPr>
        <w:numId w:val="0"/>
      </w:numPr>
      <w:tabs>
        <w:tab w:val="left" w:pos="425"/>
      </w:tabs>
      <w:spacing w:before="120" w:after="120" w:line="360" w:lineRule="auto"/>
      <w:ind w:left="425" w:hanging="425"/>
      <w:contextualSpacing/>
    </w:pPr>
    <w:rPr>
      <w:rFonts w:ascii="Cambria" w:hAnsi="Cambria" w:eastAsia="黑体"/>
      <w:b w:val="0"/>
      <w:smallCaps/>
      <w:spacing w:val="5"/>
      <w:sz w:val="28"/>
      <w:szCs w:val="28"/>
      <w:lang w:val="zh-CN" w:eastAsia="en-US"/>
    </w:rPr>
  </w:style>
  <w:style w:type="paragraph" w:customStyle="1" w:styleId="1099">
    <w:name w:val="大标题"/>
    <w:basedOn w:val="1"/>
    <w:qFormat/>
    <w:uiPriority w:val="0"/>
    <w:pPr>
      <w:spacing w:before="156" w:beforeLines="50" w:after="156" w:afterLines="50" w:line="360" w:lineRule="auto"/>
      <w:ind w:firstLine="200" w:firstLineChars="200"/>
      <w:jc w:val="center"/>
    </w:pPr>
    <w:rPr>
      <w:rFonts w:ascii="黑体" w:hAnsi="Times New Roman" w:eastAsia="黑体"/>
      <w:b/>
      <w:sz w:val="32"/>
      <w:szCs w:val="32"/>
    </w:rPr>
  </w:style>
  <w:style w:type="paragraph" w:customStyle="1" w:styleId="1100">
    <w:name w:val="Char Char2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01">
    <w:name w:val="样式 标题 3(A-3)h3Heading 3 - oldLevel 3 HeadH3level_3PIM 3s..."/>
    <w:basedOn w:val="4"/>
    <w:qFormat/>
    <w:uiPriority w:val="0"/>
    <w:pPr>
      <w:numPr>
        <w:ilvl w:val="0"/>
        <w:numId w:val="55"/>
      </w:numPr>
      <w:tabs>
        <w:tab w:val="left" w:pos="672"/>
        <w:tab w:val="left" w:pos="720"/>
        <w:tab w:val="left" w:pos="993"/>
        <w:tab w:val="clear" w:pos="980"/>
      </w:tabs>
      <w:spacing w:before="120" w:after="120" w:line="360" w:lineRule="auto"/>
    </w:pPr>
    <w:rPr>
      <w:rFonts w:ascii="宋体" w:hAnsi="宋体" w:cs="宋体"/>
      <w:b w:val="0"/>
      <w:bCs w:val="0"/>
      <w:color w:val="000000"/>
      <w:kern w:val="0"/>
      <w:sz w:val="28"/>
      <w:szCs w:val="28"/>
      <w:lang w:val="zh-CN" w:eastAsia="zh-CN"/>
    </w:rPr>
  </w:style>
  <w:style w:type="paragraph" w:customStyle="1" w:styleId="1102">
    <w:name w:val="正文－1级标题－箭头符号"/>
    <w:basedOn w:val="1"/>
    <w:next w:val="997"/>
    <w:qFormat/>
    <w:uiPriority w:val="0"/>
    <w:pPr>
      <w:widowControl/>
      <w:numPr>
        <w:ilvl w:val="0"/>
        <w:numId w:val="56"/>
      </w:numPr>
      <w:spacing w:before="156" w:beforeLines="50" w:after="156" w:afterLines="50" w:line="360" w:lineRule="auto"/>
      <w:ind w:firstLine="0" w:firstLineChars="200"/>
      <w:jc w:val="left"/>
    </w:pPr>
    <w:rPr>
      <w:rFonts w:ascii="Tahoma" w:hAnsi="Tahoma" w:eastAsia="黑体"/>
      <w:kern w:val="0"/>
      <w:sz w:val="28"/>
      <w:szCs w:val="28"/>
    </w:rPr>
  </w:style>
  <w:style w:type="paragraph" w:customStyle="1" w:styleId="1103">
    <w:name w:val="样式 行距: 单倍行距"/>
    <w:basedOn w:val="1"/>
    <w:uiPriority w:val="0"/>
    <w:pPr>
      <w:spacing w:before="156" w:beforeLines="50" w:after="156" w:afterLines="50" w:line="480" w:lineRule="exact"/>
      <w:ind w:firstLine="200" w:firstLineChars="200"/>
    </w:pPr>
    <w:rPr>
      <w:rFonts w:ascii="Times New Roman" w:hAnsi="Times New Roman" w:cs="宋体"/>
      <w:sz w:val="24"/>
      <w:szCs w:val="20"/>
    </w:rPr>
  </w:style>
  <w:style w:type="paragraph" w:customStyle="1" w:styleId="1104">
    <w:name w:val="gg"/>
    <w:basedOn w:val="1"/>
    <w:qFormat/>
    <w:uiPriority w:val="0"/>
    <w:pPr>
      <w:adjustRightInd w:val="0"/>
      <w:spacing w:before="156" w:beforeLines="50" w:after="156" w:afterLines="50" w:line="312" w:lineRule="atLeast"/>
      <w:ind w:left="1162" w:hanging="255" w:firstLineChars="200"/>
      <w:textAlignment w:val="baseline"/>
    </w:pPr>
    <w:rPr>
      <w:rFonts w:ascii="宋体" w:hAnsi="Times New Roman"/>
      <w:kern w:val="0"/>
      <w:sz w:val="24"/>
      <w:szCs w:val="20"/>
    </w:rPr>
  </w:style>
  <w:style w:type="paragraph" w:customStyle="1" w:styleId="1105">
    <w:name w:val="项目正文"/>
    <w:uiPriority w:val="0"/>
    <w:pPr>
      <w:numPr>
        <w:ilvl w:val="0"/>
        <w:numId w:val="57"/>
      </w:numPr>
      <w:jc w:val="both"/>
    </w:pPr>
    <w:rPr>
      <w:rFonts w:ascii="Arial" w:hAnsi="Arial" w:eastAsia="宋体" w:cs="Times New Roman"/>
      <w:kern w:val="2"/>
      <w:sz w:val="18"/>
      <w:szCs w:val="24"/>
      <w:lang w:val="en-US" w:eastAsia="zh-CN" w:bidi="ar-SA"/>
    </w:rPr>
  </w:style>
  <w:style w:type="paragraph" w:customStyle="1" w:styleId="1106">
    <w:name w:val="Char Char Char Char Char Char Char1 Char Char Char Char Char Char Char Char Char Char Char Char"/>
    <w:basedOn w:val="1"/>
    <w:qFormat/>
    <w:uiPriority w:val="0"/>
    <w:pPr>
      <w:widowControl/>
      <w:spacing w:before="156" w:beforeLines="50" w:after="156" w:afterLines="50" w:line="330" w:lineRule="atLeast"/>
      <w:ind w:left="360" w:firstLine="200" w:firstLineChars="200"/>
      <w:jc w:val="left"/>
    </w:pPr>
    <w:rPr>
      <w:rFonts w:ascii="ˎ̥" w:hAnsi="ˎ̥" w:cs="宋体"/>
      <w:color w:val="51585D"/>
      <w:kern w:val="0"/>
      <w:sz w:val="28"/>
      <w:szCs w:val="18"/>
    </w:rPr>
  </w:style>
  <w:style w:type="paragraph" w:customStyle="1" w:styleId="1107">
    <w:name w:val="Char Char Char Char Char Char Char Char Char Char Char Char Char Char Char Char Char Char Char Char Char Char"/>
    <w:basedOn w:val="1"/>
    <w:qFormat/>
    <w:uiPriority w:val="0"/>
    <w:pPr>
      <w:spacing w:before="156" w:beforeLines="50" w:after="156" w:afterLines="50" w:line="400" w:lineRule="exact"/>
      <w:ind w:firstLine="200" w:firstLineChars="200"/>
    </w:pPr>
    <w:rPr>
      <w:rFonts w:ascii="Times New Roman" w:hAnsi="Times New Roman"/>
      <w:sz w:val="24"/>
      <w:szCs w:val="20"/>
    </w:rPr>
  </w:style>
  <w:style w:type="paragraph" w:customStyle="1" w:styleId="1108">
    <w:name w:val="索引 51"/>
    <w:basedOn w:val="1"/>
    <w:next w:val="1"/>
    <w:qFormat/>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109">
    <w:name w:val="图号"/>
    <w:basedOn w:val="1"/>
    <w:qFormat/>
    <w:uiPriority w:val="0"/>
    <w:pPr>
      <w:numPr>
        <w:ilvl w:val="0"/>
        <w:numId w:val="58"/>
      </w:numPr>
      <w:autoSpaceDE w:val="0"/>
      <w:autoSpaceDN w:val="0"/>
      <w:adjustRightInd w:val="0"/>
      <w:snapToGrid w:val="0"/>
      <w:spacing w:before="156" w:beforeLines="50" w:after="156" w:afterLines="50" w:line="360" w:lineRule="auto"/>
      <w:ind w:firstLine="200" w:firstLineChars="200"/>
      <w:jc w:val="center"/>
    </w:pPr>
    <w:rPr>
      <w:rFonts w:ascii="宋体" w:hAnsi="Times New Roman"/>
      <w:kern w:val="0"/>
      <w:sz w:val="28"/>
      <w:szCs w:val="21"/>
    </w:rPr>
  </w:style>
  <w:style w:type="paragraph" w:customStyle="1" w:styleId="1110">
    <w:name w:val="部分样式"/>
    <w:basedOn w:val="2"/>
    <w:qFormat/>
    <w:uiPriority w:val="0"/>
    <w:pPr>
      <w:pageBreakBefore/>
      <w:numPr>
        <w:numId w:val="59"/>
      </w:numPr>
      <w:tabs>
        <w:tab w:val="left" w:pos="420"/>
      </w:tabs>
      <w:spacing w:before="120" w:after="120" w:line="360" w:lineRule="auto"/>
      <w:jc w:val="center"/>
    </w:pPr>
    <w:rPr>
      <w:rFonts w:ascii="黑体" w:hAnsi="黑体" w:eastAsia="黑体"/>
      <w:sz w:val="28"/>
      <w:lang w:val="zh-CN" w:eastAsia="zh-CN"/>
    </w:rPr>
  </w:style>
  <w:style w:type="paragraph" w:customStyle="1" w:styleId="1111">
    <w:name w:val="列表编号 21"/>
    <w:basedOn w:val="1"/>
    <w:qFormat/>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112">
    <w:name w:val="默认段落字体 Para Char Char Char1 Char"/>
    <w:basedOn w:val="1"/>
    <w:qFormat/>
    <w:uiPriority w:val="0"/>
    <w:pPr>
      <w:adjustRightInd w:val="0"/>
      <w:spacing w:before="156" w:beforeLines="50" w:after="156" w:afterLines="50" w:line="360" w:lineRule="auto"/>
      <w:ind w:firstLine="200" w:firstLineChars="200"/>
    </w:pPr>
    <w:rPr>
      <w:rFonts w:ascii="Times New Roman" w:hAnsi="Times New Roman"/>
      <w:kern w:val="0"/>
      <w:sz w:val="24"/>
      <w:szCs w:val="24"/>
    </w:rPr>
  </w:style>
  <w:style w:type="paragraph" w:customStyle="1" w:styleId="1113">
    <w:name w:val="正文首行缩进2"/>
    <w:basedOn w:val="1"/>
    <w:qFormat/>
    <w:uiPriority w:val="0"/>
    <w:pPr>
      <w:adjustRightInd w:val="0"/>
      <w:spacing w:before="156" w:beforeLines="50" w:after="156" w:afterLines="50" w:line="312" w:lineRule="atLeast"/>
      <w:ind w:left="737" w:firstLine="482" w:firstLineChars="200"/>
      <w:textAlignment w:val="baseline"/>
    </w:pPr>
    <w:rPr>
      <w:rFonts w:ascii="宋体" w:hAnsi="Arial"/>
      <w:kern w:val="0"/>
      <w:sz w:val="24"/>
      <w:szCs w:val="20"/>
    </w:rPr>
  </w:style>
  <w:style w:type="paragraph" w:customStyle="1" w:styleId="1114">
    <w:name w:val="样式 正文缩进 + 首行缩进:  2 字符"/>
    <w:basedOn w:val="22"/>
    <w:uiPriority w:val="0"/>
    <w:pPr>
      <w:spacing w:before="156" w:beforeLines="50" w:after="156" w:afterLines="50" w:line="360" w:lineRule="auto"/>
      <w:ind w:firstLine="480"/>
    </w:pPr>
    <w:rPr>
      <w:rFonts w:ascii="Calibri" w:hAnsi="Calibri" w:eastAsia="宋体" w:cs="Times New Roman"/>
      <w:kern w:val="0"/>
      <w:sz w:val="24"/>
      <w:szCs w:val="22"/>
    </w:rPr>
  </w:style>
  <w:style w:type="paragraph" w:customStyle="1" w:styleId="1115">
    <w:name w:val="索引 31"/>
    <w:basedOn w:val="1"/>
    <w:next w:val="1"/>
    <w:qFormat/>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116">
    <w:name w:val="文本块1"/>
    <w:basedOn w:val="1"/>
    <w:qFormat/>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117">
    <w:name w:val="列表 21"/>
    <w:basedOn w:val="1"/>
    <w:qFormat/>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118">
    <w:name w:val="Char Char Char Char Char Char Char1 Char Char Char Char Char Char"/>
    <w:basedOn w:val="1"/>
    <w:qFormat/>
    <w:uiPriority w:val="0"/>
    <w:pPr>
      <w:widowControl/>
      <w:numPr>
        <w:ilvl w:val="1"/>
        <w:numId w:val="60"/>
      </w:numPr>
      <w:tabs>
        <w:tab w:val="left" w:pos="420"/>
        <w:tab w:val="clear" w:pos="840"/>
      </w:tabs>
      <w:spacing w:before="156" w:beforeLines="50" w:after="156" w:afterLines="50" w:line="360" w:lineRule="auto"/>
      <w:ind w:left="0" w:firstLine="0" w:firstLineChars="200"/>
      <w:jc w:val="left"/>
    </w:pPr>
    <w:rPr>
      <w:rFonts w:ascii="Times New Roman" w:hAnsi="Times New Roman"/>
      <w:sz w:val="28"/>
      <w:szCs w:val="20"/>
    </w:rPr>
  </w:style>
  <w:style w:type="paragraph" w:customStyle="1" w:styleId="1119">
    <w:name w:val="样式 样式 1-正文 + 段前: 0.5 行 + 首行缩进:  4 字符 段前: 0.5 行"/>
    <w:basedOn w:val="1"/>
    <w:qFormat/>
    <w:uiPriority w:val="0"/>
    <w:pPr>
      <w:spacing w:before="156" w:beforeLines="50" w:after="156" w:afterLines="50" w:line="360" w:lineRule="auto"/>
      <w:ind w:firstLine="200" w:firstLineChars="200"/>
    </w:pPr>
    <w:rPr>
      <w:rFonts w:ascii="Times New Roman" w:hAnsi="Times New Roman" w:cs="宋体"/>
      <w:sz w:val="28"/>
      <w:szCs w:val="20"/>
    </w:rPr>
  </w:style>
  <w:style w:type="paragraph" w:customStyle="1" w:styleId="1120">
    <w:name w:val="条文脚注"/>
    <w:basedOn w:val="62"/>
    <w:qFormat/>
    <w:uiPriority w:val="0"/>
    <w:pPr>
      <w:widowControl/>
      <w:numPr>
        <w:ilvl w:val="0"/>
        <w:numId w:val="61"/>
      </w:numPr>
      <w:pBdr>
        <w:top w:val="single" w:color="auto" w:sz="4" w:space="0"/>
        <w:left w:val="single" w:color="auto" w:sz="4" w:space="0"/>
        <w:bottom w:val="single" w:color="auto" w:sz="4" w:space="0"/>
        <w:right w:val="single" w:color="auto" w:sz="4" w:space="0"/>
      </w:pBdr>
      <w:shd w:val="clear" w:color="auto" w:fill="FFFFFF"/>
      <w:tabs>
        <w:tab w:val="clear" w:pos="360"/>
      </w:tabs>
      <w:snapToGrid/>
      <w:spacing w:before="100" w:beforeAutospacing="1" w:after="100" w:afterAutospacing="1" w:line="360" w:lineRule="auto"/>
      <w:ind w:firstLine="200" w:firstLineChars="200"/>
    </w:pPr>
    <w:rPr>
      <w:rFonts w:ascii="宋体" w:hAnsi="宋体" w:cs="宋体"/>
      <w:b/>
      <w:bCs/>
      <w:kern w:val="0"/>
      <w:sz w:val="22"/>
      <w:szCs w:val="22"/>
    </w:rPr>
  </w:style>
  <w:style w:type="paragraph" w:customStyle="1" w:styleId="1121">
    <w:name w:val="图表目录1"/>
    <w:basedOn w:val="1"/>
    <w:next w:val="1"/>
    <w:qFormat/>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122">
    <w:name w:val="样式 正文（首行缩进两字） + 段前: 0.5 行 段后: 0.5 行"/>
    <w:basedOn w:val="22"/>
    <w:uiPriority w:val="0"/>
    <w:pPr>
      <w:spacing w:before="156" w:beforeLines="50" w:after="156" w:afterLines="50" w:line="400" w:lineRule="atLeast"/>
      <w:ind w:firstLine="0" w:firstLineChars="0"/>
    </w:pPr>
    <w:rPr>
      <w:rFonts w:ascii="Calibri" w:hAnsi="Calibri" w:eastAsia="宋体" w:cs="宋体"/>
      <w:sz w:val="24"/>
      <w:szCs w:val="22"/>
    </w:rPr>
  </w:style>
  <w:style w:type="paragraph" w:customStyle="1" w:styleId="1123">
    <w:name w:val="样式 标题 2一级节名节标题标题1章H22nd levelh22Header 2UNDERRUBRIK 1-..."/>
    <w:basedOn w:val="3"/>
    <w:qFormat/>
    <w:uiPriority w:val="0"/>
    <w:pPr>
      <w:numPr>
        <w:numId w:val="0"/>
      </w:numPr>
      <w:tabs>
        <w:tab w:val="left" w:pos="720"/>
      </w:tabs>
      <w:adjustRightInd w:val="0"/>
      <w:snapToGrid w:val="0"/>
      <w:spacing w:before="120" w:after="120" w:line="300" w:lineRule="auto"/>
      <w:ind w:left="576" w:hanging="576"/>
      <w:jc w:val="left"/>
      <w:textAlignment w:val="baseline"/>
    </w:pPr>
    <w:rPr>
      <w:rFonts w:ascii="Arial" w:hAnsi="Arial" w:eastAsia="黑体" w:cs="宋体"/>
      <w:kern w:val="0"/>
      <w:sz w:val="28"/>
      <w:szCs w:val="20"/>
      <w:lang w:val="zh-CN"/>
    </w:rPr>
  </w:style>
  <w:style w:type="paragraph" w:customStyle="1" w:styleId="1124">
    <w:name w:val="_列表编号1"/>
    <w:basedOn w:val="21"/>
    <w:uiPriority w:val="0"/>
    <w:pPr>
      <w:widowControl/>
      <w:numPr>
        <w:ilvl w:val="0"/>
        <w:numId w:val="0"/>
      </w:numPr>
      <w:snapToGrid w:val="0"/>
      <w:spacing w:before="156" w:beforeLines="50" w:after="156" w:afterLines="50" w:line="276" w:lineRule="auto"/>
    </w:pPr>
    <w:rPr>
      <w:rFonts w:ascii="Arial" w:hAnsi="Arial"/>
      <w:kern w:val="0"/>
      <w:szCs w:val="18"/>
    </w:rPr>
  </w:style>
  <w:style w:type="paragraph" w:customStyle="1" w:styleId="1125">
    <w:name w:val="样式 标题 2 + 宋体 行距: 多倍行距 1.73 字行"/>
    <w:basedOn w:val="3"/>
    <w:qFormat/>
    <w:uiPriority w:val="0"/>
    <w:pPr>
      <w:numPr>
        <w:numId w:val="0"/>
      </w:numPr>
      <w:tabs>
        <w:tab w:val="left" w:pos="1260"/>
      </w:tabs>
      <w:spacing w:before="120" w:after="120"/>
      <w:ind w:left="1260" w:hanging="420"/>
    </w:pPr>
    <w:rPr>
      <w:rFonts w:ascii="宋体" w:hAnsi="宋体" w:cs="宋体" w:eastAsiaTheme="minorEastAsia"/>
      <w:sz w:val="30"/>
      <w:szCs w:val="20"/>
      <w:lang w:val="zh-CN"/>
    </w:rPr>
  </w:style>
  <w:style w:type="paragraph" w:customStyle="1" w:styleId="1126">
    <w:name w:val="样式 样式 标题 1 + 三号 + 段前: 0.5 行 段后: 0.5 行"/>
    <w:basedOn w:val="1"/>
    <w:qFormat/>
    <w:uiPriority w:val="0"/>
    <w:pPr>
      <w:keepNext/>
      <w:keepLines/>
      <w:tabs>
        <w:tab w:val="left" w:pos="840"/>
      </w:tabs>
      <w:spacing w:before="156" w:after="156" w:line="360" w:lineRule="auto"/>
      <w:ind w:left="840" w:hanging="420" w:firstLineChars="200"/>
      <w:outlineLvl w:val="0"/>
    </w:pPr>
    <w:rPr>
      <w:rFonts w:ascii="Times New Roman" w:hAnsi="Times New Roman" w:cs="宋体"/>
      <w:b/>
      <w:bCs/>
      <w:kern w:val="44"/>
      <w:sz w:val="32"/>
      <w:szCs w:val="20"/>
    </w:rPr>
  </w:style>
  <w:style w:type="paragraph" w:customStyle="1" w:styleId="1127">
    <w:name w:val="文字 Char Char Char Char"/>
    <w:basedOn w:val="1"/>
    <w:qFormat/>
    <w:uiPriority w:val="0"/>
    <w:pPr>
      <w:tabs>
        <w:tab w:val="left" w:pos="8520"/>
      </w:tabs>
      <w:spacing w:before="156" w:beforeLines="50" w:after="156" w:afterLines="50" w:line="312" w:lineRule="auto"/>
      <w:ind w:right="-210" w:firstLine="556" w:firstLineChars="200"/>
    </w:pPr>
    <w:rPr>
      <w:rFonts w:ascii="宋体" w:hAnsi="Times New Roman"/>
      <w:sz w:val="28"/>
      <w:szCs w:val="20"/>
    </w:rPr>
  </w:style>
  <w:style w:type="paragraph" w:customStyle="1" w:styleId="1128">
    <w:name w:val="索引 71"/>
    <w:basedOn w:val="1"/>
    <w:next w:val="1"/>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129">
    <w:name w:val="文献分类号"/>
    <w:qFormat/>
    <w:uiPriority w:val="0"/>
    <w:pPr>
      <w:widowControl w:val="0"/>
      <w:textAlignment w:val="center"/>
    </w:pPr>
    <w:rPr>
      <w:rFonts w:ascii="Times New Roman" w:hAnsi="Times New Roman" w:eastAsia="黑体" w:cs="Times New Roman"/>
      <w:kern w:val="0"/>
      <w:sz w:val="21"/>
      <w:szCs w:val="20"/>
      <w:lang w:val="en-US" w:eastAsia="zh-CN" w:bidi="ar-SA"/>
    </w:rPr>
  </w:style>
  <w:style w:type="paragraph" w:customStyle="1" w:styleId="1130">
    <w:name w:val="其他发布部门"/>
    <w:basedOn w:val="1"/>
    <w:qFormat/>
    <w:uiPriority w:val="0"/>
    <w:pPr>
      <w:widowControl/>
      <w:spacing w:before="156" w:beforeLines="50" w:after="156" w:afterLines="50" w:line="0" w:lineRule="atLeast"/>
      <w:ind w:firstLine="200" w:firstLineChars="200"/>
      <w:jc w:val="center"/>
    </w:pPr>
    <w:rPr>
      <w:rFonts w:ascii="黑体" w:hAnsi="Times New Roman" w:eastAsia="黑体"/>
      <w:spacing w:val="20"/>
      <w:w w:val="135"/>
      <w:kern w:val="0"/>
      <w:sz w:val="36"/>
      <w:szCs w:val="20"/>
    </w:rPr>
  </w:style>
  <w:style w:type="paragraph" w:customStyle="1" w:styleId="1131">
    <w:name w:val="样式 标题 4 + 宋体"/>
    <w:basedOn w:val="5"/>
    <w:qFormat/>
    <w:uiPriority w:val="0"/>
    <w:pPr>
      <w:tabs>
        <w:tab w:val="left" w:pos="480"/>
        <w:tab w:val="left" w:pos="851"/>
      </w:tabs>
      <w:spacing w:before="120" w:after="312" w:afterLines="100" w:line="360" w:lineRule="auto"/>
      <w:ind w:left="851" w:hanging="851"/>
    </w:pPr>
    <w:rPr>
      <w:rFonts w:ascii="宋体" w:hAnsi="宋体"/>
      <w:sz w:val="24"/>
      <w:lang w:val="zh-CN" w:eastAsia="zh-CN"/>
    </w:rPr>
  </w:style>
  <w:style w:type="paragraph" w:customStyle="1" w:styleId="1132">
    <w:name w:val="样式 标题 1Chapter11121314151111211311611212213217113...1"/>
    <w:basedOn w:val="2"/>
    <w:qFormat/>
    <w:uiPriority w:val="0"/>
    <w:pPr>
      <w:pageBreakBefore/>
      <w:numPr>
        <w:numId w:val="0"/>
      </w:numPr>
      <w:tabs>
        <w:tab w:val="left" w:pos="480"/>
        <w:tab w:val="left" w:pos="840"/>
      </w:tabs>
      <w:spacing w:before="120" w:after="120" w:line="360" w:lineRule="auto"/>
      <w:ind w:left="840" w:hanging="420"/>
    </w:pPr>
    <w:rPr>
      <w:rFonts w:ascii="宋体" w:hAnsi="宋体" w:eastAsia="黑体"/>
      <w:sz w:val="30"/>
      <w:lang w:val="zh-CN" w:eastAsia="zh-CN"/>
    </w:rPr>
  </w:style>
  <w:style w:type="paragraph" w:customStyle="1" w:styleId="1133">
    <w:name w:val="样式 右侧:  0 厘米 左  0 字符 首行缩进:  0 字符"/>
    <w:basedOn w:val="1"/>
    <w:qFormat/>
    <w:uiPriority w:val="0"/>
    <w:pPr>
      <w:topLinePunct/>
      <w:adjustRightInd w:val="0"/>
      <w:snapToGrid w:val="0"/>
      <w:spacing w:before="156" w:beforeLines="50" w:after="156" w:afterLines="50" w:line="360" w:lineRule="auto"/>
      <w:ind w:firstLine="200" w:firstLineChars="200"/>
      <w:jc w:val="left"/>
      <w:textAlignment w:val="center"/>
    </w:pPr>
    <w:rPr>
      <w:rFonts w:ascii="Times New Roman" w:hAnsi="Times New Roman" w:cs="宋体"/>
      <w:kern w:val="0"/>
      <w:sz w:val="32"/>
      <w:szCs w:val="20"/>
    </w:rPr>
  </w:style>
  <w:style w:type="paragraph" w:customStyle="1" w:styleId="1134">
    <w:name w:val="索引 41"/>
    <w:basedOn w:val="1"/>
    <w:next w:val="1"/>
    <w:qFormat/>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135">
    <w:name w:val="引言二级条标题"/>
    <w:basedOn w:val="1136"/>
    <w:next w:val="179"/>
    <w:qFormat/>
    <w:uiPriority w:val="0"/>
    <w:pPr>
      <w:numPr>
        <w:ilvl w:val="1"/>
        <w:numId w:val="62"/>
      </w:numPr>
      <w:tabs>
        <w:tab w:val="left" w:pos="360"/>
        <w:tab w:val="clear" w:pos="720"/>
      </w:tabs>
    </w:pPr>
  </w:style>
  <w:style w:type="paragraph" w:customStyle="1" w:styleId="1136">
    <w:name w:val="引言一级条标题"/>
    <w:basedOn w:val="1"/>
    <w:next w:val="179"/>
    <w:qFormat/>
    <w:uiPriority w:val="0"/>
    <w:pPr>
      <w:widowControl/>
      <w:numPr>
        <w:ilvl w:val="0"/>
        <w:numId w:val="63"/>
      </w:numPr>
      <w:spacing w:before="156" w:beforeLines="50" w:after="156" w:afterLines="50" w:line="360" w:lineRule="auto"/>
      <w:ind w:firstLine="200" w:firstLineChars="200"/>
    </w:pPr>
    <w:rPr>
      <w:rFonts w:ascii="Times New Roman" w:hAnsi="Times New Roman" w:eastAsia="黑体"/>
      <w:b/>
      <w:sz w:val="28"/>
      <w:szCs w:val="24"/>
    </w:rPr>
  </w:style>
  <w:style w:type="paragraph" w:customStyle="1" w:styleId="1137">
    <w:name w:val="修订2"/>
    <w:uiPriority w:val="0"/>
    <w:rPr>
      <w:rFonts w:ascii="Times New Roman" w:hAnsi="Times New Roman" w:eastAsia="宋体" w:cs="Times New Roman"/>
      <w:kern w:val="2"/>
      <w:sz w:val="24"/>
      <w:szCs w:val="24"/>
      <w:lang w:val="en-US" w:eastAsia="zh-CN" w:bidi="ar-SA"/>
    </w:rPr>
  </w:style>
  <w:style w:type="paragraph" w:customStyle="1" w:styleId="1138">
    <w:name w:val="条目1_My"/>
    <w:basedOn w:val="1"/>
    <w:qFormat/>
    <w:uiPriority w:val="0"/>
    <w:pPr>
      <w:numPr>
        <w:ilvl w:val="0"/>
        <w:numId w:val="64"/>
      </w:numPr>
      <w:tabs>
        <w:tab w:val="left" w:pos="360"/>
        <w:tab w:val="clear" w:pos="1047"/>
      </w:tabs>
      <w:spacing w:before="156" w:beforeLines="50" w:after="156" w:afterLines="50" w:line="360" w:lineRule="auto"/>
      <w:ind w:left="0" w:firstLine="0" w:firstLineChars="200"/>
    </w:pPr>
    <w:rPr>
      <w:rFonts w:ascii="Times New Roman" w:hAnsi="Times New Roman"/>
      <w:sz w:val="28"/>
      <w:szCs w:val="24"/>
    </w:rPr>
  </w:style>
  <w:style w:type="paragraph" w:customStyle="1" w:styleId="1139">
    <w:name w:val="样式1 样式 标题 4 + 段前: 0 行 + Times New Roman"/>
    <w:basedOn w:val="1"/>
    <w:next w:val="1"/>
    <w:qFormat/>
    <w:uiPriority w:val="0"/>
    <w:pPr>
      <w:tabs>
        <w:tab w:val="left" w:pos="720"/>
      </w:tabs>
      <w:snapToGrid w:val="0"/>
      <w:spacing w:before="93" w:beforeLines="30" w:after="156" w:afterLines="50" w:line="276" w:lineRule="auto"/>
      <w:ind w:firstLine="200" w:firstLineChars="200"/>
      <w:outlineLvl w:val="3"/>
    </w:pPr>
    <w:rPr>
      <w:rFonts w:ascii="宋体" w:hAnsi="宋体"/>
      <w:bCs/>
      <w:sz w:val="28"/>
      <w:szCs w:val="21"/>
    </w:rPr>
  </w:style>
  <w:style w:type="paragraph" w:customStyle="1" w:styleId="1140">
    <w:name w:val="Item List"/>
    <w:qFormat/>
    <w:uiPriority w:val="0"/>
    <w:pPr>
      <w:spacing w:line="300" w:lineRule="auto"/>
      <w:jc w:val="both"/>
    </w:pPr>
    <w:rPr>
      <w:rFonts w:ascii="Arial" w:hAnsi="Arial" w:eastAsia="宋体" w:cs="Times New Roman"/>
      <w:color w:val="000000"/>
      <w:kern w:val="0"/>
      <w:sz w:val="24"/>
      <w:szCs w:val="20"/>
      <w:lang w:val="en-US" w:eastAsia="zh-CN" w:bidi="ar-SA"/>
    </w:rPr>
  </w:style>
  <w:style w:type="paragraph" w:customStyle="1" w:styleId="1141">
    <w:name w:val="1层标题 1 + 仿宋_GB2312 加粗"/>
    <w:basedOn w:val="2"/>
    <w:qFormat/>
    <w:uiPriority w:val="0"/>
    <w:pPr>
      <w:pageBreakBefore/>
      <w:numPr>
        <w:numId w:val="65"/>
      </w:numPr>
      <w:tabs>
        <w:tab w:val="left" w:pos="432"/>
      </w:tabs>
      <w:spacing w:before="120" w:after="120" w:line="360" w:lineRule="auto"/>
    </w:pPr>
    <w:rPr>
      <w:rFonts w:ascii="仿宋_GB2312" w:hAnsi="仿宋_GB2312" w:eastAsia="仿宋_GB2312"/>
      <w:bCs w:val="0"/>
      <w:sz w:val="32"/>
      <w:szCs w:val="28"/>
      <w:lang w:val="zh-CN" w:eastAsia="zh-CN"/>
    </w:rPr>
  </w:style>
  <w:style w:type="paragraph" w:customStyle="1" w:styleId="1142">
    <w:name w:val="工程建设无节条标题"/>
    <w:basedOn w:val="1"/>
    <w:next w:val="179"/>
    <w:qFormat/>
    <w:uiPriority w:val="0"/>
    <w:pPr>
      <w:numPr>
        <w:ilvl w:val="8"/>
        <w:numId w:val="45"/>
      </w:numPr>
      <w:spacing w:before="156" w:beforeLines="50" w:after="156" w:afterLines="50" w:line="360" w:lineRule="auto"/>
      <w:ind w:firstLine="200" w:firstLineChars="200"/>
      <w:outlineLvl w:val="3"/>
    </w:pPr>
    <w:rPr>
      <w:rFonts w:ascii="Times New Roman" w:hAnsi="Times New Roman"/>
      <w:sz w:val="28"/>
      <w:szCs w:val="24"/>
    </w:rPr>
  </w:style>
  <w:style w:type="paragraph" w:customStyle="1" w:styleId="1143">
    <w:name w:val="正文文字居中"/>
    <w:basedOn w:val="1"/>
    <w:next w:val="16"/>
    <w:qFormat/>
    <w:uiPriority w:val="0"/>
    <w:pPr>
      <w:adjustRightInd w:val="0"/>
      <w:snapToGrid w:val="0"/>
      <w:spacing w:before="156" w:beforeLines="50" w:after="156" w:afterLines="50" w:line="360" w:lineRule="auto"/>
      <w:ind w:firstLine="200" w:firstLineChars="200"/>
      <w:jc w:val="center"/>
    </w:pPr>
    <w:rPr>
      <w:rFonts w:ascii="宋体" w:hAnsi="宋体"/>
      <w:kern w:val="0"/>
      <w:sz w:val="28"/>
      <w:szCs w:val="21"/>
    </w:rPr>
  </w:style>
  <w:style w:type="paragraph" w:customStyle="1" w:styleId="1144">
    <w:name w:val="样式 标题 3二级节名H331323334353113213313631232233237313...1"/>
    <w:basedOn w:val="4"/>
    <w:qFormat/>
    <w:uiPriority w:val="0"/>
    <w:pPr>
      <w:numPr>
        <w:numId w:val="0"/>
      </w:numPr>
      <w:spacing w:before="200" w:after="0" w:line="480" w:lineRule="exact"/>
    </w:pPr>
    <w:rPr>
      <w:rFonts w:ascii="Times New Roman" w:hAnsi="Times New Roman" w:cs="宋体"/>
      <w:sz w:val="24"/>
      <w:szCs w:val="20"/>
      <w:lang w:val="zh-CN" w:eastAsia="zh-CN"/>
    </w:rPr>
  </w:style>
  <w:style w:type="paragraph" w:customStyle="1" w:styleId="1145">
    <w:name w:val="默认段落字体 Para Char Char Char Char Char Char Char Char Char Char Char Char Char"/>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146">
    <w:name w:val="样式 标题 1 + 段前: 0.5 行 段后: 0.5 行"/>
    <w:basedOn w:val="2"/>
    <w:qFormat/>
    <w:uiPriority w:val="0"/>
    <w:pPr>
      <w:pageBreakBefore/>
      <w:numPr>
        <w:numId w:val="0"/>
      </w:numPr>
      <w:spacing w:before="120" w:after="120" w:line="240" w:lineRule="auto"/>
      <w:jc w:val="left"/>
    </w:pPr>
    <w:rPr>
      <w:rFonts w:ascii="黑体" w:hAnsi="黑体" w:eastAsia="黑体" w:cs="宋体"/>
      <w:sz w:val="28"/>
      <w:szCs w:val="28"/>
      <w:lang w:val="zh-CN" w:eastAsia="zh-CN"/>
    </w:rPr>
  </w:style>
  <w:style w:type="paragraph" w:customStyle="1" w:styleId="1147">
    <w:name w:val="Char2"/>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148">
    <w:name w:val="标准标志"/>
    <w:next w:val="1"/>
    <w:qFormat/>
    <w:uiPriority w:val="0"/>
    <w:pPr>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1149">
    <w:name w:val="文档标题"/>
    <w:basedOn w:val="1"/>
    <w:qFormat/>
    <w:uiPriority w:val="0"/>
    <w:pPr>
      <w:spacing w:before="156" w:beforeLines="50" w:after="156" w:afterLines="50" w:line="360" w:lineRule="auto"/>
      <w:ind w:firstLine="200" w:firstLineChars="200"/>
      <w:jc w:val="center"/>
    </w:pPr>
    <w:rPr>
      <w:rFonts w:ascii="Times New Roman" w:hAnsi="Times New Roman" w:eastAsia="黑体"/>
      <w:b/>
      <w:sz w:val="44"/>
      <w:szCs w:val="44"/>
    </w:rPr>
  </w:style>
  <w:style w:type="paragraph" w:customStyle="1" w:styleId="1150">
    <w:name w:val="621)"/>
    <w:basedOn w:val="1"/>
    <w:qFormat/>
    <w:uiPriority w:val="0"/>
    <w:pPr>
      <w:widowControl/>
      <w:tabs>
        <w:tab w:val="left" w:pos="1259"/>
      </w:tabs>
      <w:spacing w:before="156" w:beforeLines="50" w:after="156" w:afterLines="50" w:line="288" w:lineRule="auto"/>
      <w:ind w:left="1259" w:hanging="420" w:firstLineChars="200"/>
    </w:pPr>
    <w:rPr>
      <w:rFonts w:ascii="Times New Roman" w:hAnsi="Times New Roman"/>
      <w:sz w:val="28"/>
      <w:szCs w:val="21"/>
    </w:rPr>
  </w:style>
  <w:style w:type="paragraph" w:customStyle="1" w:styleId="1151">
    <w:name w:val="封面落款"/>
    <w:basedOn w:val="251"/>
    <w:uiPriority w:val="0"/>
    <w:pPr>
      <w:framePr w:yAlign="inline"/>
      <w:spacing w:line="480" w:lineRule="atLeast"/>
      <w:jc w:val="center"/>
    </w:pPr>
    <w:rPr>
      <w:rFonts w:cs="Times New Roman"/>
      <w:b/>
      <w:color w:val="auto"/>
      <w:sz w:val="32"/>
      <w:szCs w:val="32"/>
    </w:rPr>
  </w:style>
  <w:style w:type="paragraph" w:customStyle="1" w:styleId="1152">
    <w:name w:val="正文表标题续表"/>
    <w:basedOn w:val="860"/>
    <w:next w:val="179"/>
    <w:uiPriority w:val="0"/>
    <w:rPr>
      <w:b w:val="0"/>
    </w:rPr>
  </w:style>
  <w:style w:type="paragraph" w:customStyle="1" w:styleId="1153">
    <w:name w:val="封面标准文稿类别"/>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1154">
    <w:name w:val="索引 91"/>
    <w:basedOn w:val="1"/>
    <w:next w:val="1"/>
    <w:qFormat/>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155">
    <w:name w:val="索引 81"/>
    <w:basedOn w:val="1"/>
    <w:next w:val="1"/>
    <w:qFormat/>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156">
    <w:name w:val="列表编号 31"/>
    <w:basedOn w:val="1"/>
    <w:qFormat/>
    <w:uiPriority w:val="0"/>
    <w:pPr>
      <w:widowControl/>
      <w:numPr>
        <w:ilvl w:val="0"/>
        <w:numId w:val="66"/>
      </w:numPr>
      <w:spacing w:before="156" w:beforeLines="50" w:after="156" w:afterLines="50" w:line="480" w:lineRule="exact"/>
      <w:ind w:firstLine="200" w:firstLineChars="200"/>
      <w:contextualSpacing/>
    </w:pPr>
    <w:rPr>
      <w:rFonts w:ascii="Times New Roman" w:hAnsi="Times New Roman"/>
      <w:sz w:val="28"/>
      <w:szCs w:val="24"/>
    </w:rPr>
  </w:style>
  <w:style w:type="paragraph" w:customStyle="1" w:styleId="1157">
    <w:name w:val="列表编号 41"/>
    <w:basedOn w:val="21"/>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158">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159">
    <w:name w:val="示例"/>
    <w:next w:val="179"/>
    <w:qFormat/>
    <w:uiPriority w:val="0"/>
    <w:pPr>
      <w:numPr>
        <w:ilvl w:val="0"/>
        <w:numId w:val="67"/>
      </w:numPr>
      <w:ind w:left="0" w:firstLine="200" w:firstLineChars="200"/>
      <w:jc w:val="both"/>
    </w:pPr>
    <w:rPr>
      <w:rFonts w:ascii="宋体" w:hAnsi="Times New Roman" w:eastAsia="宋体" w:cs="Times New Roman"/>
      <w:kern w:val="0"/>
      <w:sz w:val="18"/>
      <w:szCs w:val="20"/>
      <w:lang w:val="en-US" w:eastAsia="zh-CN" w:bidi="ar-SA"/>
    </w:rPr>
  </w:style>
  <w:style w:type="paragraph" w:customStyle="1" w:styleId="1160">
    <w:name w:val="附录图标题"/>
    <w:basedOn w:val="640"/>
    <w:next w:val="179"/>
    <w:uiPriority w:val="0"/>
    <w:pPr>
      <w:numPr>
        <w:ilvl w:val="0"/>
        <w:numId w:val="68"/>
      </w:numPr>
      <w:tabs>
        <w:tab w:val="left" w:pos="210"/>
        <w:tab w:val="clear" w:pos="360"/>
        <w:tab w:val="clear" w:pos="1200"/>
      </w:tabs>
      <w:ind w:leftChars="0" w:firstLineChars="0"/>
    </w:pPr>
    <w:rPr>
      <w:b/>
    </w:rPr>
  </w:style>
  <w:style w:type="paragraph" w:customStyle="1" w:styleId="1161">
    <w:name w:val="二级栏目标题"/>
    <w:basedOn w:val="3"/>
    <w:qFormat/>
    <w:uiPriority w:val="0"/>
    <w:pPr>
      <w:keepNext w:val="0"/>
      <w:keepLines w:val="0"/>
      <w:widowControl/>
      <w:numPr>
        <w:ilvl w:val="0"/>
        <w:numId w:val="0"/>
      </w:numPr>
      <w:tabs>
        <w:tab w:val="left" w:pos="360"/>
        <w:tab w:val="left" w:pos="425"/>
      </w:tabs>
      <w:spacing w:before="120" w:after="120" w:line="360" w:lineRule="auto"/>
      <w:ind w:left="425" w:hanging="425"/>
    </w:pPr>
    <w:rPr>
      <w:rFonts w:eastAsia="黑体" w:asciiTheme="minorEastAsia" w:hAnsiTheme="minorEastAsia"/>
      <w:b w:val="0"/>
      <w:bCs w:val="0"/>
      <w:smallCaps/>
      <w:kern w:val="0"/>
      <w:sz w:val="28"/>
      <w:szCs w:val="28"/>
      <w:lang w:val="zh-CN" w:eastAsia="en-US"/>
    </w:rPr>
  </w:style>
  <w:style w:type="paragraph" w:customStyle="1" w:styleId="1162">
    <w:name w:val="正文圆点编号"/>
    <w:basedOn w:val="1"/>
    <w:qFormat/>
    <w:uiPriority w:val="0"/>
    <w:pPr>
      <w:adjustRightInd w:val="0"/>
      <w:spacing w:before="156" w:beforeLines="50" w:after="156" w:afterLines="50" w:line="312" w:lineRule="atLeast"/>
      <w:ind w:left="907" w:hanging="425" w:firstLineChars="200"/>
      <w:textAlignment w:val="baseline"/>
    </w:pPr>
    <w:rPr>
      <w:rFonts w:ascii="宋体" w:hAnsi="Arial"/>
      <w:kern w:val="0"/>
      <w:sz w:val="24"/>
      <w:szCs w:val="20"/>
    </w:rPr>
  </w:style>
  <w:style w:type="paragraph" w:customStyle="1" w:styleId="1163">
    <w:name w:val="1级条目"/>
    <w:basedOn w:val="796"/>
    <w:qFormat/>
    <w:uiPriority w:val="0"/>
    <w:pPr>
      <w:tabs>
        <w:tab w:val="left" w:pos="840"/>
      </w:tabs>
      <w:spacing w:before="120" w:beforeLines="0" w:afterLines="0"/>
      <w:ind w:left="840" w:hanging="420"/>
    </w:pPr>
    <w:rPr>
      <w:rFonts w:ascii="Calibri" w:hAnsi="Calibri" w:cs="宋体"/>
      <w:color w:val="000000"/>
      <w:szCs w:val="22"/>
      <w:lang w:val="en-US" w:eastAsia="zh-CN"/>
    </w:rPr>
  </w:style>
  <w:style w:type="paragraph" w:customStyle="1" w:styleId="1164">
    <w:name w:val="封面标准号2"/>
    <w:basedOn w:val="1158"/>
    <w:qFormat/>
    <w:uiPriority w:val="0"/>
    <w:pPr>
      <w:adjustRightInd w:val="0"/>
      <w:spacing w:before="357" w:line="280" w:lineRule="exact"/>
    </w:pPr>
  </w:style>
  <w:style w:type="paragraph" w:customStyle="1" w:styleId="1165">
    <w:name w:val="条文说明"/>
    <w:basedOn w:val="1166"/>
    <w:qFormat/>
    <w:uiPriority w:val="0"/>
  </w:style>
  <w:style w:type="paragraph" w:customStyle="1" w:styleId="1166">
    <w:name w:val="名称"/>
    <w:basedOn w:val="751"/>
    <w:next w:val="179"/>
    <w:qFormat/>
    <w:uiPriority w:val="0"/>
    <w:pPr>
      <w:shd w:val="clear" w:color="FFFFFF" w:fill="FFFFFF"/>
      <w:spacing w:line="460" w:lineRule="exact"/>
      <w:outlineLvl w:val="9"/>
    </w:pPr>
  </w:style>
  <w:style w:type="paragraph" w:customStyle="1" w:styleId="1167">
    <w:name w:val="样式 前言、引言标题 + 两端对齐"/>
    <w:basedOn w:val="1"/>
    <w:uiPriority w:val="0"/>
    <w:pPr>
      <w:widowControl/>
      <w:shd w:val="clear" w:color="FFFFFF" w:fill="FFFFFF"/>
      <w:spacing w:before="156" w:beforeLines="50" w:after="156" w:afterLines="50" w:line="360" w:lineRule="auto"/>
      <w:ind w:firstLine="200" w:firstLineChars="200"/>
      <w:outlineLvl w:val="0"/>
    </w:pPr>
    <w:rPr>
      <w:rFonts w:ascii="黑体" w:hAnsi="Times New Roman" w:eastAsia="黑体" w:cs="宋体"/>
      <w:b/>
      <w:bCs/>
      <w:kern w:val="0"/>
      <w:sz w:val="32"/>
      <w:szCs w:val="20"/>
    </w:rPr>
  </w:style>
  <w:style w:type="paragraph" w:customStyle="1" w:styleId="1168">
    <w:name w:val="封面标准代替信息"/>
    <w:basedOn w:val="1164"/>
    <w:qFormat/>
    <w:uiPriority w:val="0"/>
    <w:pPr>
      <w:spacing w:before="57"/>
    </w:pPr>
    <w:rPr>
      <w:rFonts w:ascii="宋体"/>
      <w:sz w:val="21"/>
    </w:rPr>
  </w:style>
  <w:style w:type="paragraph" w:customStyle="1" w:styleId="1169">
    <w:name w:val="Char Char Char Char Char Char Char Char Char Char Char Char Char Char Char Char Char Char Char Char Char Char Char Char Char Char Char Char Char Char"/>
    <w:basedOn w:val="1"/>
    <w:qFormat/>
    <w:uiPriority w:val="0"/>
    <w:pPr>
      <w:widowControl/>
      <w:spacing w:before="156" w:beforeLines="50" w:after="156" w:afterLines="50" w:line="480" w:lineRule="exact"/>
      <w:ind w:left="454" w:firstLine="200" w:firstLineChars="200"/>
    </w:pPr>
    <w:rPr>
      <w:rFonts w:ascii="Times New Roman" w:hAnsi="Times New Roman"/>
      <w:sz w:val="28"/>
      <w:szCs w:val="24"/>
    </w:rPr>
  </w:style>
  <w:style w:type="paragraph" w:customStyle="1" w:styleId="1170">
    <w:name w:val="0段落"/>
    <w:basedOn w:val="22"/>
    <w:qFormat/>
    <w:uiPriority w:val="0"/>
    <w:pPr>
      <w:widowControl/>
      <w:spacing w:before="156" w:beforeLines="50" w:after="156" w:afterLines="50" w:line="288" w:lineRule="auto"/>
      <w:ind w:left="454" w:firstLine="0" w:firstLineChars="0"/>
    </w:pPr>
    <w:rPr>
      <w:rFonts w:ascii="Calibri" w:hAnsi="Calibri" w:eastAsia="宋体" w:cs="Times New Roman"/>
      <w:szCs w:val="21"/>
    </w:rPr>
  </w:style>
  <w:style w:type="paragraph" w:customStyle="1" w:styleId="1171">
    <w:name w:val="索引 21"/>
    <w:basedOn w:val="1"/>
    <w:next w:val="1"/>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172">
    <w:name w:val="四级栏目标题"/>
    <w:basedOn w:val="5"/>
    <w:uiPriority w:val="0"/>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1173">
    <w:name w:val="封面标准英文名称"/>
    <w:qFormat/>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1174">
    <w:name w:val="Char Char Char Char Char Char1 Char"/>
    <w:basedOn w:val="1"/>
    <w:qFormat/>
    <w:uiPriority w:val="0"/>
    <w:pPr>
      <w:widowControl/>
      <w:spacing w:before="156" w:beforeLines="50" w:after="156" w:afterLines="50" w:line="240" w:lineRule="exact"/>
      <w:ind w:firstLine="200" w:firstLineChars="200"/>
      <w:jc w:val="left"/>
    </w:pPr>
    <w:rPr>
      <w:rFonts w:ascii="Verdana" w:hAnsi="Verdana"/>
      <w:kern w:val="0"/>
      <w:sz w:val="28"/>
      <w:szCs w:val="20"/>
      <w:lang w:eastAsia="en-US"/>
    </w:rPr>
  </w:style>
  <w:style w:type="paragraph" w:customStyle="1" w:styleId="1175">
    <w:name w:val="表格文本"/>
    <w:basedOn w:val="1"/>
    <w:uiPriority w:val="0"/>
    <w:pPr>
      <w:tabs>
        <w:tab w:val="decimal" w:pos="0"/>
      </w:tabs>
      <w:autoSpaceDE w:val="0"/>
      <w:autoSpaceDN w:val="0"/>
      <w:adjustRightInd w:val="0"/>
      <w:spacing w:before="156" w:beforeLines="50" w:after="156" w:afterLines="50" w:line="360" w:lineRule="auto"/>
      <w:ind w:firstLine="200" w:firstLineChars="200"/>
      <w:jc w:val="left"/>
    </w:pPr>
    <w:rPr>
      <w:rFonts w:ascii="Times New Roman" w:hAnsi="Times New Roman"/>
      <w:kern w:val="0"/>
      <w:sz w:val="24"/>
      <w:szCs w:val="20"/>
    </w:rPr>
  </w:style>
  <w:style w:type="paragraph" w:customStyle="1" w:styleId="1176">
    <w:name w:val="样式 四号 首行缩进:  0.74 厘米"/>
    <w:basedOn w:val="1"/>
    <w:qFormat/>
    <w:uiPriority w:val="0"/>
    <w:pPr>
      <w:spacing w:before="156" w:beforeLines="50" w:after="156" w:afterLines="50" w:line="360" w:lineRule="auto"/>
      <w:ind w:firstLine="560" w:firstLineChars="200"/>
    </w:pPr>
    <w:rPr>
      <w:rFonts w:ascii="Times New Roman" w:hAnsi="Times New Roman" w:cs="宋体"/>
      <w:sz w:val="28"/>
      <w:szCs w:val="20"/>
    </w:rPr>
  </w:style>
  <w:style w:type="paragraph" w:customStyle="1" w:styleId="1177">
    <w:name w:val="样式 正文首行缩进 2 + 左侧:  2 字符 首行缩进:  2 字符 段后: 0.5 行"/>
    <w:basedOn w:val="1052"/>
    <w:uiPriority w:val="0"/>
    <w:pPr>
      <w:spacing w:before="0" w:beforeLines="0" w:after="0" w:line="360" w:lineRule="auto"/>
      <w:ind w:left="0" w:leftChars="0" w:firstLine="0" w:firstLineChars="0"/>
      <w:jc w:val="center"/>
    </w:pPr>
    <w:rPr>
      <w:sz w:val="24"/>
    </w:rPr>
  </w:style>
  <w:style w:type="paragraph" w:customStyle="1" w:styleId="1178">
    <w:name w:val="工程建设表标题"/>
    <w:basedOn w:val="1042"/>
    <w:qFormat/>
    <w:uiPriority w:val="0"/>
    <w:pPr>
      <w:widowControl/>
      <w:jc w:val="center"/>
      <w:outlineLvl w:val="4"/>
    </w:pPr>
    <w:rPr>
      <w:rFonts w:ascii="黑体" w:eastAsia="黑体"/>
      <w:kern w:val="0"/>
    </w:rPr>
  </w:style>
  <w:style w:type="paragraph" w:customStyle="1" w:styleId="1179">
    <w:name w:val="Char Char Char Char Char Char Char Char Char Char Char Char1"/>
    <w:basedOn w:val="1055"/>
    <w:qFormat/>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80">
    <w:name w:val="Char Char1 Char Char Char Char Char Char Char Char"/>
    <w:basedOn w:val="1"/>
    <w:qFormat/>
    <w:uiPriority w:val="0"/>
    <w:pPr>
      <w:widowControl/>
      <w:spacing w:before="156" w:beforeLines="50" w:after="156" w:afterLines="50" w:line="240" w:lineRule="exact"/>
      <w:ind w:firstLine="200" w:firstLineChars="200"/>
      <w:jc w:val="left"/>
    </w:pPr>
    <w:rPr>
      <w:rFonts w:ascii="Times New Roman" w:hAnsi="Times New Roman"/>
      <w:sz w:val="28"/>
      <w:szCs w:val="20"/>
    </w:rPr>
  </w:style>
  <w:style w:type="paragraph" w:customStyle="1" w:styleId="1181">
    <w:name w:val="样式 标题 3标题1.1二级节名h33rd level3l3Level 3 HeadH3heading 3 +..."/>
    <w:basedOn w:val="4"/>
    <w:qFormat/>
    <w:uiPriority w:val="0"/>
    <w:pPr>
      <w:numPr>
        <w:numId w:val="0"/>
      </w:numPr>
      <w:adjustRightInd w:val="0"/>
      <w:snapToGrid w:val="0"/>
      <w:spacing w:before="0" w:after="120" w:line="360" w:lineRule="auto"/>
    </w:pPr>
    <w:rPr>
      <w:rFonts w:ascii="Times New Roman" w:hAnsi="Times New Roman"/>
      <w:sz w:val="24"/>
      <w:szCs w:val="20"/>
      <w:lang w:val="zh-CN" w:eastAsia="zh-CN"/>
    </w:rPr>
  </w:style>
  <w:style w:type="paragraph" w:customStyle="1" w:styleId="1182">
    <w:name w:val="66表图文字"/>
    <w:basedOn w:val="1"/>
    <w:qFormat/>
    <w:uiPriority w:val="0"/>
    <w:pPr>
      <w:widowControl/>
      <w:spacing w:before="156" w:beforeLines="50" w:after="156" w:afterLines="50" w:line="480" w:lineRule="exact"/>
      <w:ind w:left="454" w:firstLine="200" w:firstLineChars="200"/>
    </w:pPr>
    <w:rPr>
      <w:rFonts w:ascii="Times New Roman" w:hAnsi="Times New Roman"/>
      <w:sz w:val="18"/>
      <w:szCs w:val="21"/>
    </w:rPr>
  </w:style>
  <w:style w:type="paragraph" w:customStyle="1" w:styleId="1183">
    <w:name w:val="图位"/>
    <w:basedOn w:val="982"/>
    <w:qFormat/>
    <w:uiPriority w:val="0"/>
    <w:pPr>
      <w:jc w:val="left"/>
    </w:pPr>
  </w:style>
  <w:style w:type="paragraph" w:customStyle="1" w:styleId="1184">
    <w:name w:val="数字"/>
    <w:basedOn w:val="1"/>
    <w:uiPriority w:val="0"/>
    <w:pPr>
      <w:tabs>
        <w:tab w:val="left" w:pos="8505"/>
      </w:tabs>
      <w:adjustRightInd w:val="0"/>
      <w:spacing w:before="156" w:beforeLines="50" w:after="156" w:afterLines="50" w:line="318" w:lineRule="atLeast"/>
      <w:ind w:firstLine="200" w:firstLineChars="200"/>
      <w:jc w:val="left"/>
      <w:textAlignment w:val="baseline"/>
    </w:pPr>
    <w:rPr>
      <w:rFonts w:ascii="Times New Roman" w:hAnsi="Times New Roman"/>
      <w:kern w:val="0"/>
      <w:sz w:val="28"/>
      <w:szCs w:val="20"/>
    </w:rPr>
  </w:style>
  <w:style w:type="paragraph" w:customStyle="1" w:styleId="1185">
    <w:name w:val="引文目录标题1"/>
    <w:basedOn w:val="1"/>
    <w:next w:val="1"/>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186">
    <w:name w:val="图表插入点"/>
    <w:basedOn w:val="1"/>
    <w:uiPriority w:val="0"/>
    <w:pPr>
      <w:snapToGrid w:val="0"/>
      <w:spacing w:before="156" w:beforeLines="50" w:after="156" w:afterLines="50" w:line="360" w:lineRule="auto"/>
      <w:ind w:firstLine="200" w:firstLineChars="200"/>
      <w:jc w:val="center"/>
    </w:pPr>
    <w:rPr>
      <w:rFonts w:ascii="Times New Roman" w:hAnsi="Times New Roman"/>
      <w:sz w:val="24"/>
      <w:szCs w:val="24"/>
    </w:rPr>
  </w:style>
  <w:style w:type="paragraph" w:customStyle="1" w:styleId="1187">
    <w:name w:val="样式 标题 22nd levelh22Header 2H2UNDERRUBRIK 1-2sect 1.2Head..."/>
    <w:basedOn w:val="3"/>
    <w:qFormat/>
    <w:uiPriority w:val="0"/>
    <w:pPr>
      <w:numPr>
        <w:ilvl w:val="0"/>
        <w:numId w:val="69"/>
      </w:numPr>
      <w:adjustRightInd w:val="0"/>
      <w:snapToGrid w:val="0"/>
      <w:spacing w:before="120" w:after="120" w:line="360" w:lineRule="auto"/>
    </w:pPr>
    <w:rPr>
      <w:rFonts w:ascii="Arial" w:hAnsi="Arial" w:cs="宋体" w:eastAsiaTheme="minorEastAsia"/>
      <w:sz w:val="28"/>
      <w:szCs w:val="20"/>
      <w:lang w:val="zh-CN"/>
    </w:rPr>
  </w:style>
  <w:style w:type="paragraph" w:customStyle="1" w:styleId="1188">
    <w:name w:val="样式1 样式 标题 2 + 段前: 0行"/>
    <w:basedOn w:val="3"/>
    <w:next w:val="1"/>
    <w:uiPriority w:val="0"/>
    <w:pPr>
      <w:keepNext w:val="0"/>
      <w:keepLines w:val="0"/>
      <w:numPr>
        <w:numId w:val="0"/>
      </w:numPr>
      <w:tabs>
        <w:tab w:val="left" w:pos="567"/>
      </w:tabs>
      <w:snapToGrid w:val="0"/>
      <w:spacing w:before="120" w:after="120" w:line="276" w:lineRule="auto"/>
      <w:jc w:val="left"/>
    </w:pPr>
    <w:rPr>
      <w:rFonts w:ascii="黑体" w:hAnsi="宋体" w:eastAsia="黑体"/>
      <w:sz w:val="21"/>
      <w:szCs w:val="21"/>
      <w:lang w:val="zh-CN"/>
    </w:rPr>
  </w:style>
  <w:style w:type="paragraph" w:customStyle="1" w:styleId="1189">
    <w:name w:val="正文（首行不缩进）"/>
    <w:basedOn w:val="1"/>
    <w:qFormat/>
    <w:uiPriority w:val="0"/>
    <w:pPr>
      <w:widowControl/>
      <w:snapToGrid w:val="0"/>
      <w:spacing w:before="156" w:beforeLines="50" w:after="156" w:afterLines="50" w:line="300" w:lineRule="auto"/>
      <w:ind w:left="1701" w:firstLine="200" w:firstLineChars="200"/>
    </w:pPr>
    <w:rPr>
      <w:rFonts w:ascii="Arial" w:hAnsi="Arial" w:cs="Arial"/>
      <w:kern w:val="0"/>
      <w:sz w:val="18"/>
      <w:szCs w:val="21"/>
    </w:rPr>
  </w:style>
  <w:style w:type="paragraph" w:customStyle="1" w:styleId="1190">
    <w:name w:val="默认段落字体 Char"/>
    <w:basedOn w:val="1"/>
    <w:qFormat/>
    <w:uiPriority w:val="0"/>
    <w:pPr>
      <w:spacing w:before="156" w:beforeLines="50" w:after="156" w:afterLines="50" w:line="360" w:lineRule="auto"/>
      <w:ind w:firstLine="200" w:firstLineChars="200"/>
    </w:pPr>
    <w:rPr>
      <w:rFonts w:ascii="Tahoma" w:hAnsi="Tahoma"/>
      <w:sz w:val="24"/>
      <w:szCs w:val="20"/>
    </w:rPr>
  </w:style>
  <w:style w:type="paragraph" w:customStyle="1" w:styleId="1191">
    <w:name w:val="附录表标题续表"/>
    <w:basedOn w:val="1192"/>
    <w:next w:val="179"/>
    <w:uiPriority w:val="0"/>
    <w:pPr>
      <w:numPr>
        <w:ilvl w:val="0"/>
        <w:numId w:val="70"/>
      </w:numPr>
      <w:tabs>
        <w:tab w:val="left" w:pos="210"/>
      </w:tabs>
    </w:pPr>
    <w:rPr>
      <w:b w:val="0"/>
    </w:rPr>
  </w:style>
  <w:style w:type="paragraph" w:customStyle="1" w:styleId="1192">
    <w:name w:val="附录表标题"/>
    <w:basedOn w:val="860"/>
    <w:next w:val="179"/>
    <w:qFormat/>
    <w:uiPriority w:val="0"/>
    <w:pPr>
      <w:tabs>
        <w:tab w:val="left" w:pos="210"/>
        <w:tab w:val="left" w:pos="360"/>
        <w:tab w:val="clear" w:pos="420"/>
      </w:tabs>
      <w:textAlignment w:val="baseline"/>
    </w:pPr>
    <w:rPr>
      <w:rFonts w:ascii="宋体" w:eastAsia="宋体"/>
      <w:kern w:val="21"/>
    </w:rPr>
  </w:style>
  <w:style w:type="paragraph" w:customStyle="1" w:styleId="1193">
    <w:name w:val="表格（内容）"/>
    <w:basedOn w:val="1"/>
    <w:next w:val="1"/>
    <w:qFormat/>
    <w:uiPriority w:val="0"/>
    <w:pPr>
      <w:adjustRightInd w:val="0"/>
      <w:spacing w:before="156" w:beforeLines="50" w:after="156" w:afterLines="50" w:line="360" w:lineRule="auto"/>
      <w:ind w:firstLine="200" w:firstLineChars="200"/>
      <w:jc w:val="center"/>
    </w:pPr>
    <w:rPr>
      <w:rFonts w:ascii="宋体" w:hAnsi="Times New Roman"/>
      <w:sz w:val="28"/>
      <w:szCs w:val="20"/>
    </w:rPr>
  </w:style>
  <w:style w:type="paragraph" w:customStyle="1" w:styleId="1194">
    <w:name w:val="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195">
    <w:name w:val="64示例1"/>
    <w:basedOn w:val="1"/>
    <w:qFormat/>
    <w:uiPriority w:val="0"/>
    <w:pPr>
      <w:widowControl/>
      <w:tabs>
        <w:tab w:val="left" w:pos="907"/>
      </w:tabs>
      <w:spacing w:before="156" w:beforeLines="50" w:after="156" w:afterLines="50" w:line="288" w:lineRule="auto"/>
      <w:ind w:left="454" w:firstLine="420" w:firstLineChars="200"/>
    </w:pPr>
    <w:rPr>
      <w:rFonts w:ascii="Times New Roman" w:hAnsi="Times New Roman"/>
      <w:sz w:val="18"/>
      <w:szCs w:val="18"/>
    </w:rPr>
  </w:style>
  <w:style w:type="paragraph" w:customStyle="1" w:styleId="1196">
    <w:name w:val="样式 行距: 1.5 倍行距 首行缩进:  2.25 字符"/>
    <w:basedOn w:val="1"/>
    <w:uiPriority w:val="0"/>
    <w:pPr>
      <w:topLinePunct/>
      <w:adjustRightInd w:val="0"/>
      <w:snapToGrid w:val="0"/>
      <w:spacing w:before="156" w:beforeLines="50" w:after="156" w:afterLines="50" w:line="360" w:lineRule="auto"/>
      <w:ind w:left="-240" w:leftChars="-100" w:right="120" w:firstLine="540" w:firstLineChars="225"/>
      <w:jc w:val="left"/>
      <w:textAlignment w:val="center"/>
    </w:pPr>
    <w:rPr>
      <w:rFonts w:ascii="Times New Roman" w:hAnsi="Times New Roman" w:cs="宋体"/>
      <w:kern w:val="0"/>
      <w:sz w:val="32"/>
      <w:szCs w:val="20"/>
    </w:rPr>
  </w:style>
  <w:style w:type="paragraph" w:customStyle="1" w:styleId="1197">
    <w:name w:val="封面落款2"/>
    <w:basedOn w:val="1151"/>
    <w:uiPriority w:val="0"/>
    <w:pPr>
      <w:spacing w:before="156" w:beforeLines="50" w:after="156" w:afterLines="50" w:line="360" w:lineRule="auto"/>
    </w:pPr>
    <w:rPr>
      <w:rFonts w:ascii="黑体" w:hAnsi="Courier New" w:cs="Courier New"/>
      <w:color w:val="FF0000"/>
      <w:kern w:val="0"/>
      <w:sz w:val="30"/>
      <w:szCs w:val="21"/>
    </w:rPr>
  </w:style>
  <w:style w:type="paragraph" w:customStyle="1" w:styleId="1198">
    <w:name w:val="默认段落字体 Para Char Char Char Char Char Char Char Char Char Char Char Char Char Char Char Char Char Char Char Char Char Char Char Char Char Char Char Char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199">
    <w:name w:val="Char1 Char Char Char3"/>
    <w:basedOn w:val="1"/>
    <w:uiPriority w:val="0"/>
    <w:pPr>
      <w:spacing w:before="156" w:beforeLines="50" w:after="156" w:afterLines="50" w:line="360" w:lineRule="auto"/>
      <w:ind w:firstLine="200" w:firstLineChars="200"/>
    </w:pPr>
    <w:rPr>
      <w:rFonts w:ascii="Tahoma" w:hAnsi="Tahoma"/>
      <w:sz w:val="24"/>
      <w:szCs w:val="20"/>
    </w:rPr>
  </w:style>
  <w:style w:type="paragraph" w:customStyle="1" w:styleId="1200">
    <w:name w:val="样式 首行缩进:  0.85 厘米"/>
    <w:basedOn w:val="1"/>
    <w:uiPriority w:val="0"/>
    <w:pPr>
      <w:spacing w:before="156" w:beforeLines="50" w:after="156" w:afterLines="50" w:line="360" w:lineRule="auto"/>
      <w:ind w:firstLine="482" w:firstLineChars="200"/>
    </w:pPr>
    <w:rPr>
      <w:rFonts w:ascii="Times New Roman" w:hAnsi="Times New Roman" w:cs="宋体"/>
      <w:sz w:val="24"/>
      <w:szCs w:val="20"/>
    </w:rPr>
  </w:style>
  <w:style w:type="paragraph" w:customStyle="1" w:styleId="1201">
    <w:name w:val="索引 61"/>
    <w:basedOn w:val="1"/>
    <w:next w:val="1"/>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202">
    <w:name w:val="表格列标题"/>
    <w:basedOn w:val="1"/>
    <w:qFormat/>
    <w:uiPriority w:val="0"/>
    <w:pPr>
      <w:keepNext/>
      <w:autoSpaceDE w:val="0"/>
      <w:autoSpaceDN w:val="0"/>
      <w:adjustRightInd w:val="0"/>
      <w:spacing w:before="156" w:beforeLines="50" w:after="156" w:afterLines="50" w:line="360" w:lineRule="auto"/>
      <w:ind w:firstLine="200" w:firstLineChars="200"/>
      <w:jc w:val="center"/>
    </w:pPr>
    <w:rPr>
      <w:rFonts w:ascii="Times New Roman" w:hAnsi="Times New Roman"/>
      <w:b/>
      <w:kern w:val="0"/>
      <w:sz w:val="28"/>
      <w:szCs w:val="20"/>
    </w:rPr>
  </w:style>
  <w:style w:type="paragraph" w:customStyle="1" w:styleId="1203">
    <w:name w:val="large-text"/>
    <w:basedOn w:val="1"/>
    <w:uiPriority w:val="0"/>
    <w:pPr>
      <w:widowControl/>
      <w:spacing w:before="156" w:beforeLines="50" w:after="156" w:afterLines="50" w:line="270" w:lineRule="atLeast"/>
      <w:ind w:firstLine="200" w:firstLineChars="200"/>
      <w:jc w:val="left"/>
    </w:pPr>
    <w:rPr>
      <w:rFonts w:ascii="Arial Unicode MS" w:hAnsi="Arial Unicode MS" w:eastAsia="Arial Unicode MS" w:cs="Arial Unicode MS"/>
      <w:color w:val="000000"/>
      <w:kern w:val="0"/>
      <w:sz w:val="28"/>
      <w:szCs w:val="21"/>
    </w:rPr>
  </w:style>
  <w:style w:type="paragraph" w:customStyle="1" w:styleId="1204">
    <w:name w:val="发布日期"/>
    <w:uiPriority w:val="0"/>
    <w:rPr>
      <w:rFonts w:ascii="Times New Roman" w:hAnsi="Times New Roman" w:eastAsia="黑体" w:cs="Times New Roman"/>
      <w:kern w:val="0"/>
      <w:sz w:val="28"/>
      <w:szCs w:val="20"/>
      <w:lang w:val="en-US" w:eastAsia="zh-CN" w:bidi="ar-SA"/>
    </w:rPr>
  </w:style>
  <w:style w:type="paragraph" w:customStyle="1" w:styleId="1205">
    <w:name w:val="封面一致性程度标识"/>
    <w:uiPriority w:val="0"/>
    <w:pPr>
      <w:spacing w:before="440" w:line="400" w:lineRule="exact"/>
      <w:jc w:val="center"/>
    </w:pPr>
    <w:rPr>
      <w:rFonts w:ascii="宋体" w:hAnsi="Times New Roman" w:eastAsia="宋体" w:cs="Times New Roman"/>
      <w:kern w:val="0"/>
      <w:sz w:val="28"/>
      <w:szCs w:val="20"/>
      <w:lang w:val="en-US" w:eastAsia="zh-CN" w:bidi="ar-SA"/>
    </w:rPr>
  </w:style>
  <w:style w:type="paragraph" w:customStyle="1" w:styleId="1206">
    <w:name w:val="样式 标题 1h11st levelSection Headl1章标题 1featurehead标题 1，宋体，三..."/>
    <w:basedOn w:val="2"/>
    <w:qFormat/>
    <w:uiPriority w:val="0"/>
    <w:pPr>
      <w:pageBreakBefore/>
      <w:numPr>
        <w:numId w:val="0"/>
      </w:numPr>
      <w:spacing w:before="120" w:after="120" w:line="360" w:lineRule="auto"/>
    </w:pPr>
    <w:rPr>
      <w:rFonts w:ascii="黑体" w:hAnsi="黑体" w:eastAsia="黑体"/>
      <w:b w:val="0"/>
      <w:bCs w:val="0"/>
      <w:sz w:val="30"/>
      <w:szCs w:val="28"/>
      <w:lang w:val="zh-CN" w:eastAsia="zh-CN"/>
    </w:rPr>
  </w:style>
  <w:style w:type="paragraph" w:customStyle="1" w:styleId="1207">
    <w:name w:val="列项·"/>
    <w:uiPriority w:val="0"/>
    <w:pPr>
      <w:numPr>
        <w:ilvl w:val="0"/>
        <w:numId w:val="71"/>
      </w:numPr>
      <w:tabs>
        <w:tab w:val="left" w:pos="840"/>
        <w:tab w:val="clear" w:pos="1140"/>
      </w:tabs>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1208">
    <w:name w:val="TOC 标题1"/>
    <w:basedOn w:val="2"/>
    <w:next w:val="1"/>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209">
    <w:name w:val="标准书眉一"/>
    <w:uiPriority w:val="0"/>
    <w:pPr>
      <w:jc w:val="both"/>
    </w:pPr>
    <w:rPr>
      <w:rFonts w:ascii="Times New Roman" w:hAnsi="Times New Roman" w:eastAsia="宋体" w:cs="Times New Roman"/>
      <w:kern w:val="0"/>
      <w:sz w:val="20"/>
      <w:szCs w:val="20"/>
      <w:lang w:val="en-US" w:eastAsia="zh-CN" w:bidi="ar-SA"/>
    </w:rPr>
  </w:style>
  <w:style w:type="paragraph" w:customStyle="1" w:styleId="1210">
    <w:name w:val="Char Char Char Char Char Char Char Char Char Char Char Char Char Char Char Char Char Char Char Char Char Char Char Char Char Char Char Char Char Char Char Char Char Char Char Char"/>
    <w:basedOn w:val="1"/>
    <w:qFormat/>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11">
    <w:name w:val="X.1"/>
    <w:next w:val="1"/>
    <w:qFormat/>
    <w:uiPriority w:val="0"/>
    <w:pPr>
      <w:spacing w:after="156" w:afterLines="50" w:line="440" w:lineRule="exact"/>
      <w:ind w:firstLine="240" w:firstLineChars="100"/>
    </w:pPr>
    <w:rPr>
      <w:rFonts w:ascii="宋体" w:hAnsi="宋体" w:eastAsia="宋体" w:cs="Times New Roman"/>
      <w:bCs/>
      <w:kern w:val="2"/>
      <w:sz w:val="24"/>
      <w:szCs w:val="24"/>
      <w:lang w:val="en-US" w:eastAsia="zh-CN" w:bidi="ar-SA"/>
    </w:rPr>
  </w:style>
  <w:style w:type="paragraph" w:customStyle="1" w:styleId="1212">
    <w:name w:val="三级正文"/>
    <w:basedOn w:val="1"/>
    <w:qFormat/>
    <w:uiPriority w:val="0"/>
    <w:pPr>
      <w:tabs>
        <w:tab w:val="left" w:pos="3120"/>
      </w:tabs>
      <w:autoSpaceDE w:val="0"/>
      <w:autoSpaceDN w:val="0"/>
      <w:adjustRightInd w:val="0"/>
      <w:snapToGrid w:val="0"/>
      <w:spacing w:before="156" w:beforeLines="50" w:after="156" w:afterLines="50" w:line="360" w:lineRule="auto"/>
      <w:ind w:left="3120" w:hanging="709" w:firstLineChars="200"/>
      <w:jc w:val="left"/>
    </w:pPr>
    <w:rPr>
      <w:rFonts w:ascii="Times New Roman" w:hAnsi="宋体" w:cs="宋体"/>
      <w:snapToGrid w:val="0"/>
      <w:kern w:val="24"/>
      <w:sz w:val="24"/>
      <w:szCs w:val="20"/>
    </w:rPr>
  </w:style>
  <w:style w:type="paragraph" w:customStyle="1" w:styleId="1213">
    <w:name w:val="字元 字元 Char Char 字元 字元 Char Char 字元 字元 Char Char 字元 字元 Char Char 字元 字元 Char Char 字元 字元 Char"/>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4">
    <w:name w:val="字元 字元 Char Char 字元 字元 Char Char 字元 字元 Char Char 字元 字元 Char Char 字元 字元 Char Char 字元 字元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5">
    <w:name w:val="Char Char Char Char Char Char1"/>
    <w:basedOn w:val="1055"/>
    <w:uiPriority w:val="0"/>
    <w:pPr>
      <w:widowControl/>
      <w:shd w:val="clear" w:color="auto" w:fill="auto"/>
      <w:spacing w:before="0" w:beforeLines="0" w:after="0" w:afterLines="0" w:line="240" w:lineRule="auto"/>
      <w:ind w:firstLine="0" w:firstLineChars="0"/>
      <w:jc w:val="center"/>
    </w:pPr>
    <w:rPr>
      <w:b/>
      <w:spacing w:val="60"/>
      <w:sz w:val="28"/>
      <w:szCs w:val="20"/>
    </w:rPr>
  </w:style>
  <w:style w:type="paragraph" w:customStyle="1" w:styleId="1216">
    <w:name w:val="索引标题1"/>
    <w:basedOn w:val="1"/>
    <w:next w:val="1085"/>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17">
    <w:name w:val="样式 标题 4 + 段前: 6 磅 段后: 6 磅 行距: 1.5 倍行距"/>
    <w:basedOn w:val="5"/>
    <w:uiPriority w:val="0"/>
    <w:pPr>
      <w:tabs>
        <w:tab w:val="left" w:pos="851"/>
      </w:tabs>
      <w:adjustRightInd w:val="0"/>
      <w:spacing w:before="0" w:after="0" w:line="360" w:lineRule="auto"/>
      <w:ind w:left="851" w:right="238" w:hanging="851"/>
    </w:pPr>
    <w:rPr>
      <w:rFonts w:ascii="Arial" w:hAnsi="Arial" w:cs="宋体"/>
      <w:b w:val="0"/>
      <w:sz w:val="24"/>
      <w:szCs w:val="20"/>
      <w:lang w:val="zh-CN" w:eastAsia="zh-CN"/>
    </w:rPr>
  </w:style>
  <w:style w:type="paragraph" w:customStyle="1" w:styleId="1218">
    <w:name w:val="XW正文"/>
    <w:basedOn w:val="1039"/>
    <w:uiPriority w:val="0"/>
    <w:pPr>
      <w:adjustRightInd w:val="0"/>
      <w:spacing w:line="360" w:lineRule="auto"/>
      <w:ind w:left="0" w:leftChars="0"/>
      <w:jc w:val="left"/>
      <w:textAlignment w:val="baseline"/>
    </w:pPr>
    <w:rPr>
      <w:rFonts w:ascii="Calibri" w:hAnsi="Calibri"/>
      <w:sz w:val="24"/>
      <w:szCs w:val="20"/>
    </w:rPr>
  </w:style>
  <w:style w:type="paragraph" w:customStyle="1" w:styleId="1219">
    <w:name w:val="a14"/>
    <w:basedOn w:val="1"/>
    <w:qFormat/>
    <w:uiPriority w:val="0"/>
    <w:pPr>
      <w:widowControl/>
      <w:spacing w:before="156" w:beforeLines="50" w:after="156" w:afterLines="50" w:line="262" w:lineRule="atLeast"/>
      <w:ind w:firstLine="327" w:firstLineChars="200"/>
      <w:jc w:val="left"/>
    </w:pPr>
    <w:rPr>
      <w:rFonts w:ascii="宋体" w:hAnsi="宋体" w:cs="楷体_GB2312"/>
      <w:kern w:val="0"/>
      <w:sz w:val="18"/>
      <w:szCs w:val="18"/>
    </w:rPr>
  </w:style>
  <w:style w:type="paragraph" w:customStyle="1" w:styleId="1220">
    <w:name w:val="正文编号内容"/>
    <w:basedOn w:val="1049"/>
    <w:next w:val="1049"/>
    <w:qFormat/>
    <w:uiPriority w:val="0"/>
    <w:pPr>
      <w:widowControl/>
      <w:suppressAutoHyphens/>
      <w:spacing w:line="240" w:lineRule="auto"/>
      <w:ind w:firstLine="0"/>
    </w:pPr>
    <w:rPr>
      <w:rFonts w:ascii="黑体" w:hAnsi="华文细黑"/>
      <w:sz w:val="24"/>
    </w:rPr>
  </w:style>
  <w:style w:type="paragraph" w:customStyle="1" w:styleId="1221">
    <w:name w:val="w征文"/>
    <w:basedOn w:val="1"/>
    <w:uiPriority w:val="0"/>
    <w:pPr>
      <w:widowControl/>
      <w:spacing w:before="156" w:beforeLines="50" w:after="156" w:afterLines="50" w:line="360" w:lineRule="auto"/>
      <w:ind w:left="454" w:firstLine="482" w:firstLineChars="200"/>
    </w:pPr>
    <w:rPr>
      <w:rFonts w:ascii="宋体" w:hAnsi="Times New Roman"/>
      <w:color w:val="000000"/>
      <w:kern w:val="0"/>
      <w:sz w:val="24"/>
      <w:szCs w:val="24"/>
    </w:rPr>
  </w:style>
  <w:style w:type="paragraph" w:customStyle="1" w:styleId="1222">
    <w:name w:val="目次、标准名称标题"/>
    <w:basedOn w:val="751"/>
    <w:next w:val="179"/>
    <w:qFormat/>
    <w:uiPriority w:val="0"/>
    <w:pPr>
      <w:shd w:val="clear" w:color="FFFFFF" w:fill="FFFFFF"/>
      <w:spacing w:line="460" w:lineRule="exact"/>
      <w:outlineLvl w:val="9"/>
    </w:pPr>
  </w:style>
  <w:style w:type="paragraph" w:customStyle="1" w:styleId="1223">
    <w:name w:val="My Title1"/>
    <w:basedOn w:val="2"/>
    <w:qFormat/>
    <w:uiPriority w:val="0"/>
    <w:pPr>
      <w:keepLines w:val="0"/>
      <w:pageBreakBefore/>
      <w:numPr>
        <w:numId w:val="72"/>
      </w:numPr>
      <w:spacing w:before="0" w:after="0" w:line="360" w:lineRule="auto"/>
      <w:jc w:val="left"/>
    </w:pPr>
    <w:rPr>
      <w:rFonts w:ascii="黑体" w:hAnsi="黑体" w:eastAsia="黑体"/>
      <w:bCs w:val="0"/>
      <w:kern w:val="2"/>
      <w:sz w:val="36"/>
      <w:szCs w:val="24"/>
      <w:lang w:val="zh-CN" w:eastAsia="zh-CN"/>
    </w:rPr>
  </w:style>
  <w:style w:type="paragraph" w:customStyle="1" w:styleId="1224">
    <w:name w:val="newtext"/>
    <w:basedOn w:val="1"/>
    <w:uiPriority w:val="0"/>
    <w:pPr>
      <w:widowControl/>
      <w:spacing w:before="156" w:beforeLines="50" w:after="156" w:afterLines="50" w:line="272" w:lineRule="atLeast"/>
      <w:ind w:firstLine="380" w:firstLineChars="200"/>
      <w:jc w:val="left"/>
    </w:pPr>
    <w:rPr>
      <w:rFonts w:ascii="Arial Unicode MS" w:hAnsi="Arial Unicode MS" w:eastAsia="Arial Unicode MS" w:cs="Arial Unicode MS"/>
      <w:kern w:val="0"/>
      <w:sz w:val="19"/>
      <w:szCs w:val="19"/>
    </w:rPr>
  </w:style>
  <w:style w:type="paragraph" w:customStyle="1" w:styleId="1225">
    <w:name w:val="发布部门"/>
    <w:next w:val="179"/>
    <w:qFormat/>
    <w:uiPriority w:val="0"/>
    <w:pPr>
      <w:jc w:val="center"/>
    </w:pPr>
    <w:rPr>
      <w:rFonts w:ascii="宋体" w:hAnsi="Times New Roman" w:eastAsia="宋体" w:cs="Times New Roman"/>
      <w:b/>
      <w:spacing w:val="20"/>
      <w:w w:val="135"/>
      <w:kern w:val="0"/>
      <w:sz w:val="36"/>
      <w:szCs w:val="20"/>
      <w:lang w:val="en-US" w:eastAsia="zh-CN" w:bidi="ar-SA"/>
    </w:rPr>
  </w:style>
  <w:style w:type="paragraph" w:customStyle="1" w:styleId="1226">
    <w:name w:val="实施日期"/>
    <w:basedOn w:val="1204"/>
    <w:qFormat/>
    <w:uiPriority w:val="0"/>
    <w:pPr>
      <w:jc w:val="right"/>
    </w:pPr>
  </w:style>
  <w:style w:type="paragraph" w:customStyle="1" w:styleId="1227">
    <w:name w:val="Char1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28">
    <w:name w:val="封面标准名称"/>
    <w:uiPriority w:val="0"/>
    <w:pPr>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229">
    <w:name w:val="Char11"/>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30">
    <w:name w:val="Char1 Char Char Char1"/>
    <w:basedOn w:val="1"/>
    <w:qFormat/>
    <w:uiPriority w:val="0"/>
    <w:pPr>
      <w:tabs>
        <w:tab w:val="left" w:pos="1080"/>
      </w:tabs>
      <w:spacing w:before="156" w:beforeLines="50" w:after="156" w:afterLines="50" w:line="360" w:lineRule="auto"/>
      <w:ind w:left="432" w:hanging="432" w:firstLineChars="200"/>
    </w:pPr>
    <w:rPr>
      <w:rFonts w:ascii="Times New Roman" w:hAnsi="Times New Roman"/>
      <w:sz w:val="24"/>
      <w:szCs w:val="24"/>
    </w:rPr>
  </w:style>
  <w:style w:type="paragraph" w:customStyle="1" w:styleId="1231">
    <w:name w:val="样式 样式 段前: 0.1 行 首行缩进:  2 字符 + 首行缩进:  2 字符 段前: 0.1 行1"/>
    <w:basedOn w:val="1"/>
    <w:uiPriority w:val="0"/>
    <w:pPr>
      <w:spacing w:before="31" w:beforeLines="10" w:after="156" w:afterLines="50" w:line="276" w:lineRule="auto"/>
      <w:ind w:firstLine="420" w:firstLineChars="200"/>
    </w:pPr>
    <w:rPr>
      <w:rFonts w:ascii="Times New Roman" w:hAnsi="Times New Roman" w:cs="宋体"/>
      <w:sz w:val="28"/>
      <w:szCs w:val="20"/>
    </w:rPr>
  </w:style>
  <w:style w:type="paragraph" w:customStyle="1" w:styleId="1232">
    <w:name w:val="默认段落字体 Para Char Char Char1 Char Char Char Char Char Char Char Char Char Char Char Char Char Char Char Char Char Char Char Char Char Char Char Char Char Char Char Char Char Char Char Char"/>
    <w:basedOn w:val="1"/>
    <w:uiPriority w:val="0"/>
    <w:pPr>
      <w:spacing w:before="156" w:beforeLines="50" w:after="156" w:afterLines="50" w:line="240" w:lineRule="atLeast"/>
      <w:ind w:left="420" w:firstLine="420" w:firstLineChars="200"/>
    </w:pPr>
    <w:rPr>
      <w:rFonts w:ascii="Times New Roman" w:hAnsi="Times New Roman" w:eastAsia="黑体"/>
      <w:sz w:val="30"/>
      <w:szCs w:val="30"/>
    </w:rPr>
  </w:style>
  <w:style w:type="paragraph" w:customStyle="1" w:styleId="1233">
    <w:name w:val="成套正文1 Char Char"/>
    <w:basedOn w:val="1"/>
    <w:uiPriority w:val="0"/>
    <w:pPr>
      <w:spacing w:before="156" w:beforeLines="50" w:after="156" w:afterLines="50" w:line="360" w:lineRule="auto"/>
      <w:ind w:firstLine="482" w:firstLineChars="200"/>
    </w:pPr>
    <w:rPr>
      <w:rFonts w:ascii="Arial" w:hAnsi="Arial"/>
      <w:sz w:val="24"/>
      <w:szCs w:val="28"/>
    </w:rPr>
  </w:style>
  <w:style w:type="paragraph" w:customStyle="1" w:styleId="1234">
    <w:name w:val="65表图标题"/>
    <w:basedOn w:val="1"/>
    <w:next w:val="1"/>
    <w:uiPriority w:val="0"/>
    <w:pPr>
      <w:widowControl/>
      <w:spacing w:before="156" w:beforeLines="50" w:after="156" w:afterLines="50" w:line="288" w:lineRule="auto"/>
      <w:ind w:left="454" w:firstLine="200" w:firstLineChars="200"/>
      <w:jc w:val="center"/>
    </w:pPr>
    <w:rPr>
      <w:rFonts w:ascii="黑体" w:hAnsi="Times New Roman" w:eastAsia="黑体"/>
      <w:sz w:val="28"/>
      <w:szCs w:val="21"/>
    </w:rPr>
  </w:style>
  <w:style w:type="paragraph" w:customStyle="1" w:styleId="1235">
    <w:name w:val="默认段落字体 Para Char Char Char"/>
    <w:basedOn w:val="1"/>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236">
    <w:name w:val="Copyright"/>
    <w:basedOn w:val="16"/>
    <w:uiPriority w:val="0"/>
    <w:pPr>
      <w:overflowPunct/>
      <w:autoSpaceDE/>
      <w:autoSpaceDN/>
      <w:adjustRightInd/>
      <w:spacing w:before="156" w:beforeLines="50" w:line="360" w:lineRule="auto"/>
      <w:ind w:left="1440" w:firstLine="200" w:firstLineChars="200"/>
      <w:textAlignment w:val="auto"/>
    </w:pPr>
    <w:rPr>
      <w:rFonts w:ascii="Arial" w:hAnsi="Arial"/>
      <w:lang w:val="zh-CN" w:eastAsia="en-US"/>
    </w:rPr>
  </w:style>
  <w:style w:type="paragraph" w:customStyle="1" w:styleId="1237">
    <w:name w:val="61a)"/>
    <w:basedOn w:val="1"/>
    <w:qFormat/>
    <w:uiPriority w:val="0"/>
    <w:pPr>
      <w:widowControl/>
      <w:tabs>
        <w:tab w:val="left" w:pos="839"/>
      </w:tabs>
      <w:spacing w:before="156" w:beforeLines="50" w:after="156" w:afterLines="50" w:line="288" w:lineRule="auto"/>
      <w:ind w:left="839" w:hanging="419" w:firstLineChars="200"/>
    </w:pPr>
    <w:rPr>
      <w:rFonts w:ascii="Times New Roman" w:hAnsi="Times New Roman"/>
      <w:sz w:val="28"/>
      <w:szCs w:val="21"/>
    </w:rPr>
  </w:style>
  <w:style w:type="paragraph" w:customStyle="1" w:styleId="1238">
    <w:name w:val="63注1"/>
    <w:basedOn w:val="1"/>
    <w:qFormat/>
    <w:uiPriority w:val="0"/>
    <w:pPr>
      <w:widowControl/>
      <w:tabs>
        <w:tab w:val="left" w:pos="839"/>
      </w:tabs>
      <w:spacing w:before="156" w:beforeLines="50" w:after="156" w:afterLines="50" w:line="288" w:lineRule="auto"/>
      <w:ind w:left="839" w:hanging="419" w:firstLineChars="200"/>
    </w:pPr>
    <w:rPr>
      <w:rFonts w:ascii="Times New Roman" w:hAnsi="Times New Roman"/>
      <w:sz w:val="18"/>
      <w:szCs w:val="18"/>
    </w:rPr>
  </w:style>
  <w:style w:type="paragraph" w:customStyle="1" w:styleId="1239">
    <w:name w:val="63注"/>
    <w:basedOn w:val="1"/>
    <w:qFormat/>
    <w:uiPriority w:val="0"/>
    <w:pPr>
      <w:widowControl/>
      <w:numPr>
        <w:ilvl w:val="0"/>
        <w:numId w:val="73"/>
      </w:numPr>
      <w:spacing w:before="156" w:beforeLines="50" w:after="156" w:afterLines="50" w:line="288" w:lineRule="auto"/>
      <w:ind w:firstLine="200" w:firstLineChars="200"/>
    </w:pPr>
    <w:rPr>
      <w:rFonts w:ascii="Times New Roman" w:hAnsi="Times New Roman"/>
      <w:sz w:val="18"/>
      <w:szCs w:val="18"/>
    </w:rPr>
  </w:style>
  <w:style w:type="paragraph" w:customStyle="1" w:styleId="1240">
    <w:name w:val="64示例"/>
    <w:basedOn w:val="1"/>
    <w:uiPriority w:val="0"/>
    <w:pPr>
      <w:widowControl/>
      <w:numPr>
        <w:ilvl w:val="0"/>
        <w:numId w:val="74"/>
      </w:numPr>
      <w:spacing w:before="156" w:beforeLines="50" w:after="156" w:afterLines="50" w:line="288" w:lineRule="auto"/>
      <w:ind w:firstLine="200" w:firstLineChars="200"/>
    </w:pPr>
    <w:rPr>
      <w:rFonts w:ascii="Times New Roman" w:hAnsi="Times New Roman"/>
      <w:sz w:val="18"/>
      <w:szCs w:val="18"/>
    </w:rPr>
  </w:style>
  <w:style w:type="paragraph" w:customStyle="1" w:styleId="1241">
    <w:name w:val="Char1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2">
    <w:name w:val="Char Char Char Char Char Char Char Char Char Char Char Char Char Char Char Char Char Char Char Char Char Char Char Char Char Char Char Char"/>
    <w:basedOn w:val="1"/>
    <w:uiPriority w:val="0"/>
    <w:pPr>
      <w:widowControl/>
      <w:spacing w:before="156" w:beforeLines="50" w:after="156" w:afterLines="50" w:line="240" w:lineRule="exact"/>
      <w:ind w:left="454" w:firstLine="200" w:firstLineChars="200"/>
      <w:jc w:val="left"/>
    </w:pPr>
    <w:rPr>
      <w:rFonts w:ascii="Verdana" w:hAnsi="Verdana" w:eastAsia="仿宋_GB2312"/>
      <w:kern w:val="0"/>
      <w:sz w:val="30"/>
      <w:szCs w:val="30"/>
      <w:lang w:eastAsia="en-US"/>
    </w:rPr>
  </w:style>
  <w:style w:type="paragraph" w:customStyle="1" w:styleId="1243">
    <w:name w:val="Char Char Char Char Char Char Char Char Char Char Char Char Char Char Char Char Char Char Char Char Char Char Char Char Char Char"/>
    <w:basedOn w:val="1"/>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44">
    <w:name w:val="样式 Arial 小四 黑色 行距: 1.5 倍行距 Char"/>
    <w:basedOn w:val="1"/>
    <w:qFormat/>
    <w:uiPriority w:val="0"/>
    <w:pPr>
      <w:adjustRightInd w:val="0"/>
      <w:snapToGrid w:val="0"/>
      <w:spacing w:before="156" w:beforeLines="50" w:after="156" w:afterLines="50" w:line="360" w:lineRule="auto"/>
      <w:ind w:firstLine="200" w:firstLineChars="200"/>
    </w:pPr>
    <w:rPr>
      <w:rFonts w:ascii="Arial" w:hAnsi="Arial" w:cs="宋体"/>
      <w:color w:val="000000"/>
      <w:sz w:val="24"/>
      <w:szCs w:val="24"/>
      <w:lang w:eastAsia="zh-TW"/>
    </w:rPr>
  </w:style>
  <w:style w:type="paragraph" w:customStyle="1" w:styleId="1245">
    <w:name w:val="正文段落"/>
    <w:basedOn w:val="22"/>
    <w:qFormat/>
    <w:uiPriority w:val="0"/>
    <w:pPr>
      <w:widowControl/>
      <w:overflowPunct w:val="0"/>
      <w:autoSpaceDE w:val="0"/>
      <w:autoSpaceDN w:val="0"/>
      <w:adjustRightInd w:val="0"/>
      <w:spacing w:before="156" w:beforeLines="50" w:after="156" w:afterLines="50" w:line="360" w:lineRule="auto"/>
      <w:ind w:firstLine="200" w:firstLineChars="0"/>
      <w:textAlignment w:val="baseline"/>
    </w:pPr>
    <w:rPr>
      <w:rFonts w:ascii="Calibri" w:hAnsi="Calibri" w:eastAsia="宋体" w:cs="Times New Roman"/>
      <w:kern w:val="0"/>
      <w:sz w:val="24"/>
    </w:rPr>
  </w:style>
  <w:style w:type="paragraph" w:customStyle="1" w:styleId="1246">
    <w:name w:val="段落"/>
    <w:basedOn w:val="1"/>
    <w:uiPriority w:val="0"/>
    <w:pPr>
      <w:snapToGrid w:val="0"/>
      <w:spacing w:before="156" w:beforeLines="50" w:after="156" w:afterLines="50" w:line="360" w:lineRule="auto"/>
      <w:ind w:right="200" w:rightChars="200" w:firstLine="200" w:firstLineChars="200"/>
    </w:pPr>
    <w:rPr>
      <w:rFonts w:ascii="Tahoma" w:hAnsi="Tahoma"/>
      <w:sz w:val="28"/>
      <w:szCs w:val="20"/>
    </w:rPr>
  </w:style>
  <w:style w:type="paragraph" w:customStyle="1" w:styleId="1247">
    <w:name w:val="标题左靠边"/>
    <w:basedOn w:val="7"/>
    <w:qFormat/>
    <w:uiPriority w:val="0"/>
    <w:pPr>
      <w:numPr>
        <w:numId w:val="0"/>
      </w:numPr>
      <w:spacing w:before="120" w:after="120" w:line="480" w:lineRule="exact"/>
      <w:ind w:left="1665" w:leftChars="100" w:right="100" w:rightChars="100" w:hanging="1152"/>
    </w:pPr>
    <w:rPr>
      <w:rFonts w:ascii="宋体" w:hAnsi="宋体" w:cs="Arial"/>
      <w:sz w:val="28"/>
      <w:lang w:val="zh-CN" w:eastAsia="zh-CN"/>
    </w:rPr>
  </w:style>
  <w:style w:type="paragraph" w:customStyle="1" w:styleId="1248">
    <w:name w:val="Char Char Char Char Char Char Char Char Char Char Char Char Char Char Char Char Char Char Char Char Char Char Char Char"/>
    <w:basedOn w:val="1"/>
    <w:uiPriority w:val="0"/>
    <w:pPr>
      <w:spacing w:before="156" w:beforeLines="50" w:after="156" w:afterLines="50" w:line="360" w:lineRule="auto"/>
      <w:ind w:firstLine="200" w:firstLineChars="200"/>
    </w:pPr>
    <w:rPr>
      <w:rFonts w:ascii="Tahoma" w:hAnsi="Tahoma"/>
      <w:sz w:val="28"/>
      <w:szCs w:val="20"/>
    </w:rPr>
  </w:style>
  <w:style w:type="paragraph" w:customStyle="1" w:styleId="1249">
    <w:name w:val="Char Char Char Char Char Char Char Char Char Char Char Char Char Char Char Char Char Char Char Char Char Char Char Char Char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50">
    <w:name w:val="Char Char Char Char Char Char Char Char Char Char Char Char Char Char Char Char Char Char Char Char Char Char Char Char Char Char Char Char Char Char Char Char Char Char"/>
    <w:basedOn w:val="1"/>
    <w:qFormat/>
    <w:uiPriority w:val="0"/>
    <w:pPr>
      <w:widowControl/>
      <w:tabs>
        <w:tab w:val="left" w:pos="360"/>
      </w:tabs>
      <w:spacing w:before="156" w:beforeLines="50" w:after="156" w:afterLines="50" w:line="360" w:lineRule="auto"/>
      <w:ind w:left="482" w:firstLine="200" w:firstLineChars="200"/>
    </w:pPr>
    <w:rPr>
      <w:rFonts w:ascii="宋体" w:hAnsi="Times New Roman"/>
      <w:sz w:val="24"/>
      <w:szCs w:val="24"/>
    </w:rPr>
  </w:style>
  <w:style w:type="paragraph" w:customStyle="1" w:styleId="1251">
    <w:name w:val="Char1 Char Char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paragraph" w:customStyle="1" w:styleId="1252">
    <w:name w:val="Char Char Char Char Char Char Char Char Char Char Char Char Char Char Char Char Char Char Char Char Char Char Char Char Char Char Char Char Char Char Char Char Char Char Char Char Char Char Char Char"/>
    <w:basedOn w:val="1"/>
    <w:qFormat/>
    <w:uiPriority w:val="0"/>
    <w:pPr>
      <w:spacing w:before="156" w:beforeLines="50" w:after="156" w:afterLines="50" w:line="360" w:lineRule="auto"/>
      <w:ind w:firstLine="200" w:firstLineChars="200"/>
    </w:pPr>
    <w:rPr>
      <w:rFonts w:ascii="Tahoma" w:hAnsi="Tahoma"/>
      <w:sz w:val="28"/>
      <w:szCs w:val="20"/>
    </w:rPr>
  </w:style>
  <w:style w:type="character" w:customStyle="1" w:styleId="1253">
    <w:name w:val="批注主题 Char1"/>
    <w:qFormat/>
    <w:uiPriority w:val="99"/>
    <w:rPr>
      <w:b/>
      <w:bCs/>
      <w:kern w:val="2"/>
      <w:sz w:val="21"/>
      <w:szCs w:val="24"/>
      <w:lang w:val="zh-CN" w:eastAsia="zh-CN"/>
    </w:rPr>
  </w:style>
  <w:style w:type="paragraph" w:customStyle="1" w:styleId="1254">
    <w:name w:val="文章文字"/>
    <w:basedOn w:val="1"/>
    <w:link w:val="1255"/>
    <w:qFormat/>
    <w:uiPriority w:val="0"/>
    <w:pPr>
      <w:spacing w:line="360" w:lineRule="auto"/>
      <w:ind w:firstLine="200" w:firstLineChars="200"/>
    </w:pPr>
    <w:rPr>
      <w:rFonts w:ascii="宋体" w:hAnsi="宋体"/>
      <w:bCs/>
      <w:sz w:val="28"/>
      <w:szCs w:val="21"/>
      <w:lang w:val="zh-CN" w:eastAsia="zh-CN"/>
    </w:rPr>
  </w:style>
  <w:style w:type="character" w:customStyle="1" w:styleId="1255">
    <w:name w:val="文章文字 Char"/>
    <w:link w:val="1254"/>
    <w:qFormat/>
    <w:uiPriority w:val="0"/>
    <w:rPr>
      <w:rFonts w:ascii="宋体" w:hAnsi="宋体" w:eastAsia="宋体" w:cs="Times New Roman"/>
      <w:bCs/>
      <w:sz w:val="28"/>
      <w:szCs w:val="21"/>
      <w:lang w:val="zh-CN" w:eastAsia="zh-CN"/>
    </w:rPr>
  </w:style>
  <w:style w:type="paragraph" w:customStyle="1" w:styleId="1256">
    <w:name w:val="Char3 Char Char Char"/>
    <w:basedOn w:val="1"/>
    <w:qFormat/>
    <w:uiPriority w:val="0"/>
    <w:pPr>
      <w:spacing w:before="50" w:beforeLines="50" w:after="50" w:afterLines="50" w:line="480" w:lineRule="exact"/>
      <w:ind w:firstLine="200" w:firstLineChars="200"/>
    </w:pPr>
    <w:rPr>
      <w:rFonts w:ascii="Tahoma" w:hAnsi="Tahoma"/>
      <w:sz w:val="24"/>
      <w:szCs w:val="20"/>
    </w:rPr>
  </w:style>
  <w:style w:type="paragraph" w:customStyle="1" w:styleId="1257">
    <w:name w:val="Numbered list 2.3"/>
    <w:basedOn w:val="4"/>
    <w:next w:val="1"/>
    <w:qFormat/>
    <w:uiPriority w:val="0"/>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1258">
    <w:name w:val="Numbered list 2.4"/>
    <w:basedOn w:val="5"/>
    <w:next w:val="1"/>
    <w:qFormat/>
    <w:uiPriority w:val="0"/>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1259">
    <w:name w:val="正文文本缩进 2 Char1"/>
    <w:qFormat/>
    <w:uiPriority w:val="0"/>
    <w:rPr>
      <w:kern w:val="2"/>
      <w:sz w:val="21"/>
      <w:szCs w:val="24"/>
    </w:rPr>
  </w:style>
  <w:style w:type="paragraph" w:customStyle="1" w:styleId="1260">
    <w:name w:val="Bullet with text 1"/>
    <w:basedOn w:val="1"/>
    <w:qFormat/>
    <w:uiPriority w:val="0"/>
    <w:pPr>
      <w:widowControl/>
      <w:tabs>
        <w:tab w:val="left" w:pos="360"/>
      </w:tabs>
      <w:spacing w:before="50" w:beforeLines="50" w:after="50" w:afterLines="50" w:line="480" w:lineRule="exact"/>
      <w:ind w:left="360" w:hanging="360" w:firstLineChars="200"/>
      <w:jc w:val="left"/>
    </w:pPr>
    <w:rPr>
      <w:rFonts w:ascii="Arial" w:hAnsi="Arial"/>
      <w:kern w:val="0"/>
      <w:sz w:val="20"/>
      <w:szCs w:val="20"/>
      <w:lang w:val="en-GB" w:eastAsia="en-US"/>
    </w:rPr>
  </w:style>
  <w:style w:type="paragraph" w:customStyle="1" w:styleId="1261">
    <w:name w:val="五级"/>
    <w:basedOn w:val="6"/>
    <w:link w:val="1262"/>
    <w:qFormat/>
    <w:uiPriority w:val="0"/>
    <w:pPr>
      <w:numPr>
        <w:ilvl w:val="0"/>
        <w:numId w:val="0"/>
      </w:numPr>
      <w:spacing w:before="0" w:after="0" w:line="360" w:lineRule="auto"/>
      <w:ind w:left="2509" w:hanging="420"/>
    </w:pPr>
    <w:rPr>
      <w:rFonts w:ascii="宋体" w:hAnsi="宋体"/>
      <w:kern w:val="0"/>
      <w:sz w:val="24"/>
      <w:szCs w:val="24"/>
      <w:lang w:val="zh-CN" w:eastAsia="zh-CN"/>
    </w:rPr>
  </w:style>
  <w:style w:type="character" w:customStyle="1" w:styleId="1262">
    <w:name w:val="五级 Char"/>
    <w:link w:val="1261"/>
    <w:qFormat/>
    <w:uiPriority w:val="0"/>
    <w:rPr>
      <w:rFonts w:ascii="宋体" w:hAnsi="宋体" w:eastAsia="宋体" w:cs="Times New Roman"/>
      <w:b/>
      <w:bCs/>
      <w:kern w:val="0"/>
      <w:sz w:val="24"/>
      <w:szCs w:val="24"/>
      <w:lang w:val="zh-CN" w:eastAsia="zh-CN"/>
    </w:rPr>
  </w:style>
  <w:style w:type="paragraph" w:customStyle="1" w:styleId="1263">
    <w:name w:val="文本正文"/>
    <w:basedOn w:val="1"/>
    <w:link w:val="1264"/>
    <w:qFormat/>
    <w:uiPriority w:val="0"/>
    <w:pPr>
      <w:widowControl/>
      <w:tabs>
        <w:tab w:val="left" w:pos="9356"/>
      </w:tabs>
      <w:spacing w:before="80" w:beforeLines="50" w:after="80" w:afterLines="50" w:line="288" w:lineRule="auto"/>
      <w:ind w:firstLine="420" w:firstLineChars="200"/>
    </w:pPr>
    <w:rPr>
      <w:rFonts w:ascii="Times New Roman" w:hAnsi="Times New Roman"/>
      <w:kern w:val="0"/>
      <w:sz w:val="24"/>
      <w:szCs w:val="20"/>
      <w:lang w:val="zh-CN" w:eastAsia="en-US"/>
    </w:rPr>
  </w:style>
  <w:style w:type="character" w:customStyle="1" w:styleId="1264">
    <w:name w:val="文本正文 Char"/>
    <w:link w:val="1263"/>
    <w:qFormat/>
    <w:uiPriority w:val="0"/>
    <w:rPr>
      <w:rFonts w:ascii="Times New Roman" w:hAnsi="Times New Roman" w:eastAsia="宋体" w:cs="Times New Roman"/>
      <w:kern w:val="0"/>
      <w:sz w:val="24"/>
      <w:szCs w:val="20"/>
      <w:lang w:val="zh-CN" w:eastAsia="en-US"/>
    </w:rPr>
  </w:style>
  <w:style w:type="paragraph" w:customStyle="1" w:styleId="1265">
    <w:name w:val="六级"/>
    <w:basedOn w:val="7"/>
    <w:link w:val="1266"/>
    <w:qFormat/>
    <w:uiPriority w:val="0"/>
    <w:pPr>
      <w:numPr>
        <w:ilvl w:val="0"/>
        <w:numId w:val="0"/>
      </w:numPr>
      <w:spacing w:before="120" w:after="120" w:line="480" w:lineRule="exact"/>
    </w:pPr>
    <w:rPr>
      <w:rFonts w:ascii="宋体" w:hAnsi="宋体"/>
      <w:kern w:val="0"/>
      <w:sz w:val="28"/>
      <w:lang w:val="zh-CN" w:eastAsia="zh-CN"/>
    </w:rPr>
  </w:style>
  <w:style w:type="character" w:customStyle="1" w:styleId="1266">
    <w:name w:val="六级 Char"/>
    <w:link w:val="1265"/>
    <w:qFormat/>
    <w:uiPriority w:val="0"/>
    <w:rPr>
      <w:rFonts w:ascii="宋体" w:hAnsi="宋体" w:eastAsia="宋体" w:cs="Times New Roman"/>
      <w:b/>
      <w:bCs/>
      <w:kern w:val="0"/>
      <w:sz w:val="28"/>
      <w:szCs w:val="24"/>
      <w:lang w:val="zh-CN" w:eastAsia="zh-CN"/>
    </w:rPr>
  </w:style>
  <w:style w:type="paragraph" w:customStyle="1" w:styleId="1267">
    <w:name w:val="八级"/>
    <w:basedOn w:val="9"/>
    <w:link w:val="1268"/>
    <w:qFormat/>
    <w:uiPriority w:val="0"/>
    <w:pPr>
      <w:numPr>
        <w:ilvl w:val="0"/>
        <w:numId w:val="0"/>
      </w:numPr>
      <w:spacing w:beforeLines="50" w:afterLines="50"/>
    </w:pPr>
    <w:rPr>
      <w:rFonts w:ascii="宋体" w:hAnsi="宋体"/>
      <w:kern w:val="0"/>
      <w:lang w:val="zh-CN" w:eastAsia="zh-CN"/>
    </w:rPr>
  </w:style>
  <w:style w:type="character" w:customStyle="1" w:styleId="1268">
    <w:name w:val="八级 Char"/>
    <w:link w:val="1267"/>
    <w:qFormat/>
    <w:uiPriority w:val="0"/>
    <w:rPr>
      <w:rFonts w:ascii="宋体" w:hAnsi="宋体" w:eastAsia="宋体" w:cs="Times New Roman"/>
      <w:kern w:val="0"/>
      <w:sz w:val="24"/>
      <w:szCs w:val="24"/>
      <w:lang w:val="zh-CN" w:eastAsia="zh-CN"/>
    </w:rPr>
  </w:style>
  <w:style w:type="paragraph" w:customStyle="1" w:styleId="1269">
    <w:name w:val="QB正文"/>
    <w:basedOn w:val="1"/>
    <w:link w:val="1270"/>
    <w:qFormat/>
    <w:uiPriority w:val="0"/>
    <w:pPr>
      <w:widowControl/>
      <w:autoSpaceDE w:val="0"/>
      <w:autoSpaceDN w:val="0"/>
      <w:spacing w:before="50" w:beforeLines="50" w:after="50" w:afterLines="50" w:line="480" w:lineRule="exact"/>
      <w:ind w:firstLine="200" w:firstLineChars="200"/>
    </w:pPr>
    <w:rPr>
      <w:rFonts w:ascii="宋体" w:hAnsi="Times New Roman"/>
      <w:kern w:val="0"/>
      <w:sz w:val="24"/>
      <w:szCs w:val="20"/>
      <w:lang w:val="zh-CN" w:eastAsia="zh-CN"/>
    </w:rPr>
  </w:style>
  <w:style w:type="character" w:customStyle="1" w:styleId="1270">
    <w:name w:val="QB正文 Char"/>
    <w:link w:val="1269"/>
    <w:qFormat/>
    <w:locked/>
    <w:uiPriority w:val="0"/>
    <w:rPr>
      <w:rFonts w:ascii="宋体" w:hAnsi="Times New Roman" w:eastAsia="宋体" w:cs="Times New Roman"/>
      <w:kern w:val="0"/>
      <w:sz w:val="24"/>
      <w:szCs w:val="20"/>
      <w:lang w:val="zh-CN" w:eastAsia="zh-CN"/>
    </w:rPr>
  </w:style>
  <w:style w:type="character" w:customStyle="1" w:styleId="1271">
    <w:name w:val="titleblk1"/>
    <w:qFormat/>
    <w:uiPriority w:val="0"/>
    <w:rPr>
      <w:rFonts w:hint="default" w:ascii="Arial" w:hAnsi="Arial" w:cs="Arial"/>
      <w:b/>
      <w:bCs/>
      <w:color w:val="CC3399"/>
      <w:spacing w:val="720"/>
      <w:sz w:val="32"/>
      <w:szCs w:val="32"/>
      <w:u w:val="none"/>
    </w:rPr>
  </w:style>
  <w:style w:type="paragraph" w:customStyle="1" w:styleId="1272">
    <w:name w:val="题注5"/>
    <w:basedOn w:val="1"/>
    <w:next w:val="23"/>
    <w:qFormat/>
    <w:uiPriority w:val="0"/>
    <w:pPr>
      <w:spacing w:before="50" w:beforeLines="50" w:after="50" w:afterLines="50" w:line="360" w:lineRule="auto"/>
      <w:ind w:firstLine="480" w:firstLineChars="200"/>
      <w:jc w:val="center"/>
    </w:pPr>
    <w:rPr>
      <w:rFonts w:ascii="宋体" w:hAnsi="宋体"/>
      <w:b/>
      <w:color w:val="000000"/>
      <w:kern w:val="0"/>
      <w:sz w:val="24"/>
      <w:szCs w:val="21"/>
    </w:rPr>
  </w:style>
  <w:style w:type="character" w:customStyle="1" w:styleId="1273">
    <w:name w:val="正文文本缩进 3 Char1"/>
    <w:qFormat/>
    <w:uiPriority w:val="0"/>
    <w:rPr>
      <w:kern w:val="2"/>
      <w:sz w:val="28"/>
    </w:rPr>
  </w:style>
  <w:style w:type="paragraph" w:customStyle="1" w:styleId="1274">
    <w:name w:val="题注4"/>
    <w:basedOn w:val="1"/>
    <w:next w:val="23"/>
    <w:qFormat/>
    <w:uiPriority w:val="0"/>
    <w:pPr>
      <w:spacing w:before="50" w:beforeLines="50" w:after="50" w:afterLines="50" w:line="360" w:lineRule="auto"/>
      <w:ind w:left="-132" w:leftChars="-64" w:right="-105" w:rightChars="-50" w:hanging="2" w:firstLineChars="200"/>
      <w:jc w:val="center"/>
    </w:pPr>
    <w:rPr>
      <w:rFonts w:ascii="宋体" w:hAnsi="宋体"/>
      <w:b/>
      <w:color w:val="FF0000"/>
      <w:kern w:val="0"/>
      <w:sz w:val="24"/>
      <w:szCs w:val="21"/>
      <w:lang w:val="en-GB"/>
    </w:rPr>
  </w:style>
  <w:style w:type="paragraph" w:customStyle="1" w:styleId="1275">
    <w:name w:val="普通 (Web)"/>
    <w:basedOn w:val="1"/>
    <w:qFormat/>
    <w:uiPriority w:val="0"/>
    <w:pPr>
      <w:widowControl/>
      <w:spacing w:before="100" w:beforeLines="50" w:beforeAutospacing="1" w:after="100" w:afterLines="50" w:afterAutospacing="1" w:line="360" w:lineRule="auto"/>
      <w:ind w:firstLine="480" w:firstLineChars="200"/>
      <w:jc w:val="left"/>
    </w:pPr>
    <w:rPr>
      <w:rFonts w:ascii="宋体" w:hAnsi="宋体"/>
      <w:kern w:val="0"/>
      <w:sz w:val="24"/>
      <w:szCs w:val="20"/>
    </w:rPr>
  </w:style>
  <w:style w:type="paragraph" w:customStyle="1" w:styleId="1276">
    <w:name w:val="办公自动化专用标题"/>
    <w:basedOn w:val="76"/>
    <w:qFormat/>
    <w:uiPriority w:val="0"/>
    <w:pPr>
      <w:spacing w:beforeLines="50" w:afterLines="50" w:line="560" w:lineRule="atLeast"/>
      <w:ind w:firstLine="480" w:firstLineChars="200"/>
    </w:pPr>
    <w:rPr>
      <w:rFonts w:ascii="宋体" w:hAnsi="Arial"/>
      <w:bCs w:val="0"/>
      <w:kern w:val="0"/>
      <w:sz w:val="44"/>
      <w:szCs w:val="20"/>
    </w:rPr>
  </w:style>
  <w:style w:type="paragraph" w:customStyle="1" w:styleId="1277">
    <w:name w:val="论文正文"/>
    <w:basedOn w:val="1"/>
    <w:link w:val="1278"/>
    <w:qFormat/>
    <w:uiPriority w:val="0"/>
    <w:pPr>
      <w:snapToGrid w:val="0"/>
      <w:spacing w:before="50" w:beforeLines="50" w:after="50" w:afterLines="50" w:line="560" w:lineRule="exact"/>
      <w:ind w:firstLine="560" w:firstLineChars="200"/>
    </w:pPr>
    <w:rPr>
      <w:rFonts w:ascii="仿宋_GB2312" w:hAnsi="Times New Roman" w:eastAsia="仿宋_GB2312"/>
      <w:kern w:val="0"/>
      <w:sz w:val="28"/>
      <w:szCs w:val="28"/>
      <w:lang w:val="zh-CN" w:eastAsia="zh-CN"/>
    </w:rPr>
  </w:style>
  <w:style w:type="character" w:customStyle="1" w:styleId="1278">
    <w:name w:val="论文正文 Char"/>
    <w:link w:val="1277"/>
    <w:qFormat/>
    <w:uiPriority w:val="0"/>
    <w:rPr>
      <w:rFonts w:ascii="仿宋_GB2312" w:hAnsi="Times New Roman" w:eastAsia="仿宋_GB2312" w:cs="Times New Roman"/>
      <w:kern w:val="0"/>
      <w:sz w:val="28"/>
      <w:szCs w:val="28"/>
      <w:lang w:val="zh-CN" w:eastAsia="zh-CN"/>
    </w:rPr>
  </w:style>
  <w:style w:type="paragraph" w:customStyle="1" w:styleId="1279">
    <w:name w:val="正文首行缩进两字"/>
    <w:link w:val="1280"/>
    <w:qFormat/>
    <w:uiPriority w:val="0"/>
    <w:pPr>
      <w:spacing w:line="360" w:lineRule="auto"/>
      <w:ind w:left="845" w:right="238" w:hanging="420"/>
    </w:pPr>
    <w:rPr>
      <w:rFonts w:ascii="Times New Roman" w:hAnsi="Times New Roman" w:eastAsia="宋体" w:cs="Times New Roman"/>
      <w:b/>
      <w:kern w:val="0"/>
      <w:sz w:val="24"/>
      <w:szCs w:val="24"/>
      <w:lang w:val="en-US" w:eastAsia="zh-CN" w:bidi="ar-SA"/>
    </w:rPr>
  </w:style>
  <w:style w:type="character" w:customStyle="1" w:styleId="1280">
    <w:name w:val="正文首行缩进两字 Char"/>
    <w:link w:val="1279"/>
    <w:qFormat/>
    <w:uiPriority w:val="0"/>
    <w:rPr>
      <w:rFonts w:ascii="Times New Roman" w:hAnsi="Times New Roman" w:eastAsia="宋体" w:cs="Times New Roman"/>
      <w:b/>
      <w:kern w:val="0"/>
      <w:sz w:val="24"/>
      <w:szCs w:val="24"/>
    </w:rPr>
  </w:style>
  <w:style w:type="character" w:customStyle="1" w:styleId="1281">
    <w:name w:val="QB 正文 Char"/>
    <w:link w:val="1282"/>
    <w:qFormat/>
    <w:uiPriority w:val="0"/>
    <w:rPr>
      <w:rFonts w:ascii="ˎ̥" w:hAnsi="ˎ̥"/>
      <w:sz w:val="24"/>
      <w:szCs w:val="24"/>
    </w:rPr>
  </w:style>
  <w:style w:type="paragraph" w:customStyle="1" w:styleId="1282">
    <w:name w:val="QB 正文"/>
    <w:basedOn w:val="1"/>
    <w:link w:val="1281"/>
    <w:qFormat/>
    <w:uiPriority w:val="0"/>
    <w:pPr>
      <w:spacing w:before="50" w:beforeLines="50" w:after="50" w:afterLines="50" w:line="360" w:lineRule="auto"/>
      <w:ind w:firstLine="480" w:firstLineChars="200"/>
    </w:pPr>
    <w:rPr>
      <w:rFonts w:ascii="ˎ̥" w:hAnsi="ˎ̥" w:eastAsiaTheme="minorEastAsia" w:cstheme="minorBidi"/>
      <w:sz w:val="24"/>
      <w:szCs w:val="24"/>
    </w:rPr>
  </w:style>
  <w:style w:type="paragraph" w:customStyle="1" w:styleId="1283">
    <w:name w:val="12v"/>
    <w:basedOn w:val="1"/>
    <w:qFormat/>
    <w:uiPriority w:val="0"/>
    <w:pPr>
      <w:widowControl/>
      <w:spacing w:before="100" w:beforeLines="50" w:beforeAutospacing="1" w:after="100" w:afterLines="50" w:afterAutospacing="1" w:line="360" w:lineRule="auto"/>
      <w:ind w:firstLine="480" w:firstLineChars="200"/>
      <w:jc w:val="left"/>
    </w:pPr>
    <w:rPr>
      <w:rFonts w:ascii="宋体" w:hAnsi="宋体"/>
      <w:kern w:val="0"/>
      <w:sz w:val="18"/>
      <w:szCs w:val="18"/>
    </w:rPr>
  </w:style>
  <w:style w:type="paragraph" w:customStyle="1" w:styleId="1284">
    <w:name w:val="编写建议"/>
    <w:basedOn w:val="1"/>
    <w:qFormat/>
    <w:uiPriority w:val="0"/>
    <w:pPr>
      <w:widowControl/>
      <w:overflowPunct w:val="0"/>
      <w:autoSpaceDE w:val="0"/>
      <w:autoSpaceDN w:val="0"/>
      <w:adjustRightInd w:val="0"/>
      <w:spacing w:before="50" w:beforeLines="50" w:after="50" w:afterLines="50" w:line="360" w:lineRule="auto"/>
      <w:ind w:firstLine="420" w:firstLineChars="200"/>
      <w:textAlignment w:val="baseline"/>
    </w:pPr>
    <w:rPr>
      <w:rFonts w:ascii="Arial" w:hAnsi="Arial" w:cs="Arial"/>
      <w:i/>
      <w:color w:val="0000FF"/>
      <w:kern w:val="0"/>
      <w:sz w:val="24"/>
      <w:szCs w:val="21"/>
    </w:rPr>
  </w:style>
  <w:style w:type="character" w:customStyle="1" w:styleId="1285">
    <w:name w:val="正文文本 2 Char1"/>
    <w:qFormat/>
    <w:uiPriority w:val="99"/>
    <w:rPr>
      <w:rFonts w:ascii="宋体" w:hAnsi="宋体"/>
      <w:sz w:val="24"/>
      <w:szCs w:val="24"/>
    </w:rPr>
  </w:style>
  <w:style w:type="character" w:customStyle="1" w:styleId="1286">
    <w:name w:val="旅游局4.1 Char"/>
    <w:qFormat/>
    <w:uiPriority w:val="0"/>
    <w:rPr>
      <w:rFonts w:ascii="宋体" w:hAnsi="宋体" w:eastAsia="黑体"/>
      <w:b/>
      <w:bCs/>
      <w:sz w:val="28"/>
      <w:szCs w:val="28"/>
      <w:lang w:val="zh-CN" w:eastAsia="zh-CN"/>
    </w:rPr>
  </w:style>
  <w:style w:type="paragraph" w:customStyle="1" w:styleId="1287">
    <w:name w:val="三级"/>
    <w:basedOn w:val="4"/>
    <w:link w:val="1288"/>
    <w:qFormat/>
    <w:uiPriority w:val="0"/>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eastAsia="zh-CN"/>
    </w:rPr>
  </w:style>
  <w:style w:type="character" w:customStyle="1" w:styleId="1288">
    <w:name w:val="三级 Char"/>
    <w:link w:val="1287"/>
    <w:qFormat/>
    <w:uiPriority w:val="0"/>
    <w:rPr>
      <w:rFonts w:ascii="宋体" w:hAnsi="宋体" w:eastAsia="宋体" w:cs="Times New Roman"/>
      <w:b/>
      <w:color w:val="000000"/>
      <w:kern w:val="0"/>
      <w:sz w:val="24"/>
      <w:szCs w:val="24"/>
      <w:lang w:val="zh-CN" w:eastAsia="zh-CN"/>
    </w:rPr>
  </w:style>
  <w:style w:type="paragraph" w:customStyle="1" w:styleId="1289">
    <w:name w:val="四级"/>
    <w:basedOn w:val="5"/>
    <w:link w:val="1290"/>
    <w:qFormat/>
    <w:uiPriority w:val="0"/>
    <w:pPr>
      <w:tabs>
        <w:tab w:val="left" w:pos="2280"/>
      </w:tabs>
      <w:spacing w:before="0" w:after="0" w:line="360" w:lineRule="auto"/>
      <w:ind w:left="2089" w:hanging="420"/>
    </w:pPr>
    <w:rPr>
      <w:rFonts w:ascii="宋体" w:hAnsi="宋体"/>
      <w:kern w:val="0"/>
      <w:sz w:val="24"/>
      <w:szCs w:val="24"/>
      <w:lang w:val="zh-CN" w:eastAsia="zh-CN"/>
    </w:rPr>
  </w:style>
  <w:style w:type="character" w:customStyle="1" w:styleId="1290">
    <w:name w:val="四级 Char"/>
    <w:link w:val="1289"/>
    <w:qFormat/>
    <w:uiPriority w:val="0"/>
    <w:rPr>
      <w:rFonts w:ascii="宋体" w:hAnsi="宋体" w:eastAsia="宋体" w:cs="Times New Roman"/>
      <w:b/>
      <w:bCs/>
      <w:kern w:val="0"/>
      <w:sz w:val="24"/>
      <w:szCs w:val="24"/>
      <w:lang w:val="zh-CN" w:eastAsia="zh-CN"/>
    </w:rPr>
  </w:style>
  <w:style w:type="paragraph" w:customStyle="1" w:styleId="1291">
    <w:name w:val="七级"/>
    <w:basedOn w:val="8"/>
    <w:link w:val="1292"/>
    <w:qFormat/>
    <w:uiPriority w:val="0"/>
    <w:pPr>
      <w:numPr>
        <w:ilvl w:val="0"/>
        <w:numId w:val="0"/>
      </w:numPr>
      <w:spacing w:before="120" w:after="120" w:line="360" w:lineRule="auto"/>
    </w:pPr>
    <w:rPr>
      <w:rFonts w:ascii="宋体" w:hAnsi="宋体"/>
      <w:kern w:val="0"/>
      <w:sz w:val="28"/>
      <w:szCs w:val="28"/>
      <w:lang w:val="zh-CN" w:eastAsia="zh-CN"/>
    </w:rPr>
  </w:style>
  <w:style w:type="character" w:customStyle="1" w:styleId="1292">
    <w:name w:val="七级 Char"/>
    <w:link w:val="1291"/>
    <w:qFormat/>
    <w:uiPriority w:val="0"/>
    <w:rPr>
      <w:rFonts w:ascii="宋体" w:hAnsi="宋体" w:eastAsia="宋体" w:cs="Times New Roman"/>
      <w:b/>
      <w:bCs/>
      <w:kern w:val="0"/>
      <w:sz w:val="28"/>
      <w:szCs w:val="28"/>
      <w:lang w:val="zh-CN" w:eastAsia="zh-CN"/>
    </w:rPr>
  </w:style>
  <w:style w:type="paragraph" w:customStyle="1" w:styleId="1293">
    <w:name w:val="正文2文字缩进"/>
    <w:basedOn w:val="1"/>
    <w:qFormat/>
    <w:uiPriority w:val="0"/>
    <w:pPr>
      <w:spacing w:before="50" w:beforeLines="50" w:after="50" w:afterLines="50" w:line="360" w:lineRule="auto"/>
      <w:ind w:right="210" w:firstLine="200" w:firstLineChars="200"/>
    </w:pPr>
    <w:rPr>
      <w:rFonts w:ascii="Times New Roman" w:hAnsi="Times New Roman"/>
      <w:sz w:val="24"/>
      <w:szCs w:val="24"/>
    </w:rPr>
  </w:style>
  <w:style w:type="paragraph" w:customStyle="1" w:styleId="1294">
    <w:name w:val="Char2 Char Char Char Char Char Char Char Char1 Char"/>
    <w:basedOn w:val="1"/>
    <w:qFormat/>
    <w:uiPriority w:val="0"/>
    <w:pPr>
      <w:widowControl/>
      <w:spacing w:before="50" w:beforeLines="50" w:after="160" w:afterLines="50" w:line="240" w:lineRule="exact"/>
      <w:ind w:firstLine="200" w:firstLineChars="200"/>
      <w:jc w:val="left"/>
    </w:pPr>
    <w:rPr>
      <w:rFonts w:ascii="Verdana" w:hAnsi="Verdana"/>
      <w:kern w:val="0"/>
      <w:sz w:val="20"/>
      <w:szCs w:val="24"/>
      <w:lang w:eastAsia="en-US"/>
    </w:rPr>
  </w:style>
  <w:style w:type="paragraph" w:customStyle="1" w:styleId="1295">
    <w:name w:val="Response"/>
    <w:basedOn w:val="1"/>
    <w:qFormat/>
    <w:uiPriority w:val="0"/>
    <w:pPr>
      <w:widowControl/>
      <w:spacing w:before="50" w:beforeLines="50" w:after="50" w:afterLines="50" w:line="360" w:lineRule="auto"/>
      <w:ind w:left="360" w:firstLine="200" w:firstLineChars="200"/>
      <w:jc w:val="left"/>
    </w:pPr>
    <w:rPr>
      <w:rFonts w:ascii="Verdana" w:hAnsi="Verdana"/>
      <w:color w:val="0000FF"/>
      <w:kern w:val="0"/>
      <w:sz w:val="20"/>
      <w:szCs w:val="20"/>
      <w:lang w:bidi="en-US"/>
    </w:rPr>
  </w:style>
  <w:style w:type="paragraph" w:customStyle="1" w:styleId="1296">
    <w:name w:val="样式 样式 正文首行缩进 + 首行缩进:  1 字符1 + 首行缩进:  2 字符"/>
    <w:basedOn w:val="1"/>
    <w:qFormat/>
    <w:uiPriority w:val="0"/>
    <w:pPr>
      <w:spacing w:before="50" w:beforeLines="50" w:after="50" w:afterLines="50" w:line="360" w:lineRule="auto"/>
      <w:ind w:firstLine="480" w:firstLineChars="200"/>
    </w:pPr>
    <w:rPr>
      <w:rFonts w:ascii="Times New Roman" w:hAnsi="Times New Roman" w:cs="宋体"/>
      <w:sz w:val="24"/>
      <w:szCs w:val="20"/>
    </w:rPr>
  </w:style>
  <w:style w:type="paragraph" w:customStyle="1" w:styleId="1297">
    <w:name w:val="样式68"/>
    <w:basedOn w:val="1"/>
    <w:link w:val="1298"/>
    <w:qFormat/>
    <w:uiPriority w:val="0"/>
    <w:pPr>
      <w:spacing w:before="50" w:beforeLines="100" w:after="50" w:afterLines="100" w:line="360" w:lineRule="auto"/>
      <w:ind w:firstLine="480" w:firstLineChars="200"/>
    </w:pPr>
    <w:rPr>
      <w:rFonts w:ascii="Times New Roman" w:hAnsi="宋体"/>
      <w:sz w:val="24"/>
      <w:szCs w:val="24"/>
      <w:lang w:val="zh-CN" w:eastAsia="zh-CN"/>
    </w:rPr>
  </w:style>
  <w:style w:type="character" w:customStyle="1" w:styleId="1298">
    <w:name w:val="样式68 Char"/>
    <w:link w:val="1297"/>
    <w:qFormat/>
    <w:uiPriority w:val="0"/>
    <w:rPr>
      <w:rFonts w:ascii="Times New Roman" w:hAnsi="宋体" w:eastAsia="宋体" w:cs="Times New Roman"/>
      <w:sz w:val="24"/>
      <w:szCs w:val="24"/>
      <w:lang w:val="zh-CN" w:eastAsia="zh-CN"/>
    </w:rPr>
  </w:style>
  <w:style w:type="paragraph" w:customStyle="1" w:styleId="1299">
    <w:name w:val="目录格式-1"/>
    <w:basedOn w:val="2"/>
    <w:link w:val="1300"/>
    <w:qFormat/>
    <w:uiPriority w:val="0"/>
    <w:pPr>
      <w:pageBreakBefore/>
      <w:widowControl/>
      <w:numPr>
        <w:ilvl w:val="0"/>
        <w:numId w:val="0"/>
      </w:numPr>
      <w:spacing w:before="312" w:beforeLines="100" w:after="312" w:afterLines="100" w:line="360" w:lineRule="auto"/>
      <w:ind w:left="829" w:hanging="420"/>
      <w:jc w:val="left"/>
    </w:pPr>
    <w:rPr>
      <w:rFonts w:ascii="宋体" w:hAnsi="宋体" w:eastAsia="黑体"/>
      <w:sz w:val="28"/>
      <w:szCs w:val="28"/>
      <w:lang w:val="zh-CN" w:eastAsia="zh-CN"/>
    </w:rPr>
  </w:style>
  <w:style w:type="character" w:customStyle="1" w:styleId="1300">
    <w:name w:val="目录格式-1 Char"/>
    <w:link w:val="1299"/>
    <w:qFormat/>
    <w:uiPriority w:val="0"/>
    <w:rPr>
      <w:rFonts w:ascii="宋体" w:hAnsi="宋体" w:eastAsia="黑体" w:cs="Times New Roman"/>
      <w:b/>
      <w:bCs/>
      <w:kern w:val="44"/>
      <w:sz w:val="28"/>
      <w:szCs w:val="28"/>
      <w:lang w:val="zh-CN" w:eastAsia="zh-CN"/>
    </w:rPr>
  </w:style>
  <w:style w:type="paragraph" w:customStyle="1" w:styleId="1301">
    <w:name w:val="目录格式-2"/>
    <w:basedOn w:val="3"/>
    <w:link w:val="1302"/>
    <w:qFormat/>
    <w:uiPriority w:val="0"/>
    <w:pPr>
      <w:widowControl/>
      <w:numPr>
        <w:ilvl w:val="0"/>
        <w:numId w:val="0"/>
      </w:numPr>
      <w:tabs>
        <w:tab w:val="left" w:pos="360"/>
        <w:tab w:val="left" w:pos="720"/>
      </w:tabs>
      <w:spacing w:before="312" w:beforeLines="100" w:after="312" w:afterLines="100" w:line="360" w:lineRule="auto"/>
      <w:ind w:left="1249" w:hanging="420"/>
      <w:jc w:val="left"/>
    </w:pPr>
    <w:rPr>
      <w:rFonts w:ascii="宋体" w:hAnsi="宋体" w:eastAsiaTheme="minorEastAsia"/>
      <w:sz w:val="28"/>
      <w:szCs w:val="28"/>
      <w:lang w:val="zh-CN"/>
    </w:rPr>
  </w:style>
  <w:style w:type="character" w:customStyle="1" w:styleId="1302">
    <w:name w:val="目录格式-2 Char"/>
    <w:link w:val="1301"/>
    <w:qFormat/>
    <w:uiPriority w:val="0"/>
    <w:rPr>
      <w:rFonts w:ascii="宋体" w:hAnsi="宋体" w:cs="Times New Roman"/>
      <w:b/>
      <w:bCs/>
      <w:sz w:val="28"/>
      <w:szCs w:val="28"/>
      <w:lang w:val="zh-CN"/>
    </w:rPr>
  </w:style>
  <w:style w:type="paragraph" w:customStyle="1" w:styleId="1303">
    <w:name w:val="目录格式-3"/>
    <w:basedOn w:val="4"/>
    <w:link w:val="1304"/>
    <w:qFormat/>
    <w:uiPriority w:val="0"/>
    <w:pPr>
      <w:keepNext w:val="0"/>
      <w:keepLines w:val="0"/>
      <w:widowControl/>
      <w:numPr>
        <w:ilvl w:val="0"/>
        <w:numId w:val="0"/>
      </w:numPr>
      <w:tabs>
        <w:tab w:val="left" w:pos="720"/>
      </w:tabs>
      <w:spacing w:before="312" w:beforeLines="100" w:after="312" w:afterLines="100" w:line="360" w:lineRule="auto"/>
      <w:ind w:left="1669" w:hanging="420"/>
      <w:jc w:val="left"/>
    </w:pPr>
    <w:rPr>
      <w:rFonts w:ascii="宋体" w:hAnsi="宋体"/>
      <w:sz w:val="28"/>
      <w:szCs w:val="28"/>
      <w:lang w:val="zh-CN" w:eastAsia="zh-CN"/>
    </w:rPr>
  </w:style>
  <w:style w:type="character" w:customStyle="1" w:styleId="1304">
    <w:name w:val="目录格式-3 Char"/>
    <w:link w:val="1303"/>
    <w:qFormat/>
    <w:uiPriority w:val="0"/>
    <w:rPr>
      <w:rFonts w:ascii="宋体" w:hAnsi="宋体" w:eastAsia="宋体" w:cs="Times New Roman"/>
      <w:b/>
      <w:bCs/>
      <w:sz w:val="28"/>
      <w:szCs w:val="28"/>
      <w:lang w:val="zh-CN" w:eastAsia="zh-CN"/>
    </w:rPr>
  </w:style>
  <w:style w:type="paragraph" w:customStyle="1" w:styleId="1305">
    <w:name w:val="目录格式-4"/>
    <w:basedOn w:val="1303"/>
    <w:link w:val="1306"/>
    <w:qFormat/>
    <w:uiPriority w:val="0"/>
    <w:pPr>
      <w:ind w:left="851" w:hanging="851"/>
      <w:outlineLvl w:val="3"/>
    </w:pPr>
  </w:style>
  <w:style w:type="character" w:customStyle="1" w:styleId="1306">
    <w:name w:val="目录格式-4 Char"/>
    <w:link w:val="1305"/>
    <w:qFormat/>
    <w:uiPriority w:val="0"/>
    <w:rPr>
      <w:rFonts w:ascii="宋体" w:hAnsi="宋体" w:eastAsia="宋体" w:cs="Times New Roman"/>
      <w:b/>
      <w:bCs/>
      <w:sz w:val="28"/>
      <w:szCs w:val="28"/>
      <w:lang w:val="zh-CN" w:eastAsia="zh-CN"/>
    </w:rPr>
  </w:style>
  <w:style w:type="paragraph" w:customStyle="1" w:styleId="1307">
    <w:name w:val="目录格式-5"/>
    <w:basedOn w:val="6"/>
    <w:link w:val="1308"/>
    <w:qFormat/>
    <w:uiPriority w:val="0"/>
    <w:pPr>
      <w:keepNext w:val="0"/>
      <w:keepLines w:val="0"/>
      <w:widowControl/>
      <w:numPr>
        <w:ilvl w:val="0"/>
        <w:numId w:val="0"/>
      </w:numPr>
      <w:tabs>
        <w:tab w:val="left" w:pos="1080"/>
      </w:tabs>
      <w:spacing w:before="312" w:beforeLines="100" w:after="312" w:afterLines="100" w:line="360" w:lineRule="auto"/>
      <w:ind w:left="2509" w:hanging="420"/>
      <w:jc w:val="left"/>
    </w:pPr>
    <w:rPr>
      <w:rFonts w:ascii="宋体" w:hAnsi="宋体"/>
      <w:lang w:val="zh-CN" w:eastAsia="zh-CN"/>
    </w:rPr>
  </w:style>
  <w:style w:type="character" w:customStyle="1" w:styleId="1308">
    <w:name w:val="目录格式-5 Char"/>
    <w:link w:val="1307"/>
    <w:qFormat/>
    <w:uiPriority w:val="0"/>
    <w:rPr>
      <w:rFonts w:ascii="宋体" w:hAnsi="宋体" w:eastAsia="宋体" w:cs="Times New Roman"/>
      <w:b/>
      <w:bCs/>
      <w:sz w:val="28"/>
      <w:szCs w:val="28"/>
      <w:lang w:val="zh-CN" w:eastAsia="zh-CN"/>
    </w:rPr>
  </w:style>
  <w:style w:type="paragraph" w:customStyle="1" w:styleId="1309">
    <w:name w:val="目录格式-6"/>
    <w:basedOn w:val="7"/>
    <w:link w:val="1310"/>
    <w:qFormat/>
    <w:uiPriority w:val="0"/>
    <w:pPr>
      <w:keepNext w:val="0"/>
      <w:keepLines w:val="0"/>
      <w:widowControl/>
      <w:numPr>
        <w:ilvl w:val="0"/>
        <w:numId w:val="0"/>
      </w:numPr>
      <w:tabs>
        <w:tab w:val="left" w:pos="1021"/>
      </w:tabs>
      <w:spacing w:before="312" w:beforeLines="100" w:after="312" w:afterLines="100" w:line="360" w:lineRule="auto"/>
      <w:jc w:val="left"/>
    </w:pPr>
    <w:rPr>
      <w:rFonts w:ascii="宋体" w:hAnsi="宋体"/>
      <w:sz w:val="28"/>
      <w:lang w:val="zh-CN" w:eastAsia="zh-CN"/>
    </w:rPr>
  </w:style>
  <w:style w:type="character" w:customStyle="1" w:styleId="1310">
    <w:name w:val="目录格式-6 Char"/>
    <w:link w:val="1309"/>
    <w:qFormat/>
    <w:uiPriority w:val="0"/>
    <w:rPr>
      <w:rFonts w:ascii="宋体" w:hAnsi="宋体" w:eastAsia="宋体" w:cs="Times New Roman"/>
      <w:b/>
      <w:bCs/>
      <w:sz w:val="28"/>
      <w:szCs w:val="24"/>
      <w:lang w:val="zh-CN" w:eastAsia="zh-CN"/>
    </w:rPr>
  </w:style>
  <w:style w:type="paragraph" w:customStyle="1" w:styleId="1311">
    <w:name w:val="目录格式-7"/>
    <w:basedOn w:val="1309"/>
    <w:link w:val="1312"/>
    <w:qFormat/>
    <w:uiPriority w:val="0"/>
    <w:pPr>
      <w:ind w:left="1296" w:hanging="1296"/>
      <w:outlineLvl w:val="6"/>
    </w:pPr>
  </w:style>
  <w:style w:type="character" w:customStyle="1" w:styleId="1312">
    <w:name w:val="目录格式-7 Char"/>
    <w:link w:val="1311"/>
    <w:qFormat/>
    <w:uiPriority w:val="0"/>
    <w:rPr>
      <w:rFonts w:ascii="宋体" w:hAnsi="宋体" w:eastAsia="宋体" w:cs="Times New Roman"/>
      <w:b/>
      <w:bCs/>
      <w:sz w:val="28"/>
      <w:szCs w:val="24"/>
      <w:lang w:val="zh-CN" w:eastAsia="zh-CN"/>
    </w:rPr>
  </w:style>
  <w:style w:type="character" w:customStyle="1" w:styleId="1313">
    <w:name w:val="样式 样式 样式 标题 3二级节名H331323334353113213313631232233237313... + 段后: ... Char"/>
    <w:qFormat/>
    <w:uiPriority w:val="0"/>
    <w:rPr>
      <w:rFonts w:ascii="宋体" w:hAnsi="宋体" w:eastAsia="宋体" w:cs="宋体"/>
      <w:b/>
      <w:bCs/>
      <w:color w:val="000000"/>
      <w:sz w:val="24"/>
      <w:szCs w:val="20"/>
    </w:rPr>
  </w:style>
  <w:style w:type="character" w:customStyle="1" w:styleId="1314">
    <w:name w:val="04 Char"/>
    <w:qFormat/>
    <w:uiPriority w:val="0"/>
    <w:rPr>
      <w:sz w:val="28"/>
    </w:rPr>
  </w:style>
  <w:style w:type="character" w:customStyle="1" w:styleId="1315">
    <w:name w:val="冯正文 Char"/>
    <w:qFormat/>
    <w:uiPriority w:val="0"/>
    <w:rPr>
      <w:rFonts w:ascii="宋体" w:hAnsi="宋体" w:eastAsia="宋体" w:cs="Times New Roman"/>
      <w:sz w:val="24"/>
      <w:szCs w:val="24"/>
      <w:lang w:val="zh-CN" w:eastAsia="zh-CN"/>
    </w:rPr>
  </w:style>
  <w:style w:type="character" w:customStyle="1" w:styleId="1316">
    <w:name w:val="正文首行缩进 2 Char1"/>
    <w:qFormat/>
    <w:uiPriority w:val="0"/>
    <w:rPr>
      <w:kern w:val="2"/>
      <w:sz w:val="21"/>
    </w:rPr>
  </w:style>
  <w:style w:type="character" w:customStyle="1" w:styleId="1317">
    <w:name w:val="一级条标题 Char"/>
    <w:qFormat/>
    <w:uiPriority w:val="0"/>
    <w:rPr>
      <w:rFonts w:ascii="黑体" w:hAnsi="Times New Roman" w:eastAsia="黑体" w:cs="Times New Roman"/>
      <w:b/>
      <w:kern w:val="0"/>
      <w:szCs w:val="20"/>
      <w:lang w:val="zh-CN" w:eastAsia="zh-CN"/>
    </w:rPr>
  </w:style>
  <w:style w:type="character" w:customStyle="1" w:styleId="1318">
    <w:name w:val="图表 Char"/>
    <w:qFormat/>
    <w:uiPriority w:val="0"/>
    <w:rPr>
      <w:rFonts w:ascii="宋体" w:hAnsi="宋体" w:eastAsia="宋体" w:cs="Times New Roman"/>
      <w:b/>
      <w:szCs w:val="24"/>
      <w:lang w:val="zh-CN" w:eastAsia="zh-CN"/>
    </w:rPr>
  </w:style>
  <w:style w:type="character" w:customStyle="1" w:styleId="1319">
    <w:name w:val="文字 Char"/>
    <w:qFormat/>
    <w:locked/>
    <w:uiPriority w:val="0"/>
    <w:rPr>
      <w:rFonts w:ascii="宋体" w:hAnsi="宋体"/>
      <w:sz w:val="28"/>
    </w:rPr>
  </w:style>
  <w:style w:type="character" w:customStyle="1" w:styleId="1320">
    <w:name w:val="图 Char"/>
    <w:qFormat/>
    <w:uiPriority w:val="0"/>
    <w:rPr>
      <w:rFonts w:ascii="宋体" w:hAnsi="宋体" w:eastAsia="宋体" w:cs="Times New Roman"/>
      <w:snapToGrid w:val="0"/>
      <w:spacing w:val="20"/>
      <w:kern w:val="0"/>
      <w:sz w:val="24"/>
      <w:szCs w:val="20"/>
    </w:rPr>
  </w:style>
  <w:style w:type="character" w:customStyle="1" w:styleId="1321">
    <w:name w:val="Body Char"/>
    <w:qFormat/>
    <w:locked/>
    <w:uiPriority w:val="0"/>
    <w:rPr>
      <w:rFonts w:ascii="Arial" w:hAnsi="Arial" w:cs="Arial"/>
      <w:szCs w:val="21"/>
      <w:lang w:eastAsia="en-US"/>
    </w:rPr>
  </w:style>
  <w:style w:type="character" w:customStyle="1" w:styleId="1322">
    <w:name w:val="Bullet Char"/>
    <w:qFormat/>
    <w:locked/>
    <w:uiPriority w:val="0"/>
    <w:rPr>
      <w:rFonts w:ascii="Arial" w:hAnsi="Arial"/>
      <w:lang w:val="zh-CN" w:eastAsia="en-US"/>
    </w:rPr>
  </w:style>
  <w:style w:type="character" w:customStyle="1" w:styleId="1323">
    <w:name w:val="表头文字 Char"/>
    <w:qFormat/>
    <w:locked/>
    <w:uiPriority w:val="0"/>
    <w:rPr>
      <w:rFonts w:ascii="Arial" w:hAnsi="Arial" w:cs="Arial"/>
      <w:b/>
      <w:sz w:val="18"/>
    </w:rPr>
  </w:style>
  <w:style w:type="character" w:customStyle="1" w:styleId="1324">
    <w:name w:val="表格内文字 Char"/>
    <w:qFormat/>
    <w:locked/>
    <w:uiPriority w:val="0"/>
    <w:rPr>
      <w:rFonts w:ascii="Arial" w:hAnsi="Arial" w:cs="Arial"/>
      <w:sz w:val="18"/>
      <w:szCs w:val="18"/>
    </w:rPr>
  </w:style>
  <w:style w:type="character" w:customStyle="1" w:styleId="1325">
    <w:name w:val="标题55 Char"/>
    <w:qFormat/>
    <w:uiPriority w:val="0"/>
    <w:rPr>
      <w:rFonts w:ascii="Times New Roman" w:hAnsi="Cambria" w:eastAsia="宋体" w:cs="Times New Roman"/>
      <w:bCs/>
      <w:sz w:val="24"/>
      <w:szCs w:val="28"/>
      <w:lang w:val="zh-CN" w:eastAsia="zh-CN"/>
    </w:rPr>
  </w:style>
  <w:style w:type="character" w:customStyle="1" w:styleId="1326">
    <w:name w:val="图名 Char"/>
    <w:qFormat/>
    <w:uiPriority w:val="0"/>
    <w:rPr>
      <w:rFonts w:ascii="宋体" w:hAnsi="宋体" w:eastAsia="宋体" w:cs="Times New Roman"/>
      <w:sz w:val="24"/>
      <w:lang w:val="zh-CN" w:eastAsia="zh-CN"/>
    </w:rPr>
  </w:style>
  <w:style w:type="paragraph" w:customStyle="1" w:styleId="1327">
    <w:name w:val="Char Char Char Char Char Char Char Char Char Char Char Char Char"/>
    <w:basedOn w:val="26"/>
    <w:qFormat/>
    <w:uiPriority w:val="0"/>
    <w:pPr>
      <w:shd w:val="clear" w:color="auto" w:fill="000080"/>
      <w:spacing w:line="360" w:lineRule="auto"/>
      <w:ind w:firstLine="200" w:firstLineChars="200"/>
    </w:pPr>
    <w:rPr>
      <w:rFonts w:ascii="Tahoma" w:hAnsi="Tahoma"/>
      <w:kern w:val="0"/>
      <w:sz w:val="24"/>
      <w:szCs w:val="24"/>
      <w:lang w:val="zh-CN" w:eastAsia="zh-CN"/>
    </w:rPr>
  </w:style>
  <w:style w:type="character" w:customStyle="1" w:styleId="1328">
    <w:name w:val="正文段 Char"/>
    <w:qFormat/>
    <w:uiPriority w:val="0"/>
    <w:rPr>
      <w:rFonts w:ascii="宋体" w:hAnsi="Times New Roman" w:eastAsia="宋体" w:cs="Times New Roman"/>
      <w:kern w:val="0"/>
      <w:sz w:val="24"/>
      <w:szCs w:val="20"/>
      <w:lang w:val="zh-CN" w:eastAsia="zh-CN"/>
    </w:rPr>
  </w:style>
  <w:style w:type="character" w:customStyle="1" w:styleId="1329">
    <w:name w:val="图片名 Char"/>
    <w:qFormat/>
    <w:uiPriority w:val="0"/>
    <w:rPr>
      <w:rFonts w:ascii="Arial" w:hAnsi="Arial" w:eastAsia="黑体" w:cs="Times New Roman"/>
      <w:b/>
      <w:sz w:val="24"/>
      <w:szCs w:val="20"/>
      <w:lang w:val="zh-CN" w:eastAsia="zh-CN"/>
    </w:rPr>
  </w:style>
  <w:style w:type="character" w:customStyle="1" w:styleId="1330">
    <w:name w:val="正文－段落 Char"/>
    <w:qFormat/>
    <w:uiPriority w:val="0"/>
    <w:rPr>
      <w:rFonts w:ascii="Times New Roman" w:hAnsi="Times New Roman" w:eastAsia="宋体" w:cs="Times New Roman"/>
      <w:kern w:val="0"/>
      <w:sz w:val="24"/>
      <w:szCs w:val="24"/>
      <w:lang w:val="en-GB"/>
    </w:rPr>
  </w:style>
  <w:style w:type="character" w:customStyle="1" w:styleId="1331">
    <w:name w:val="标题5 Char"/>
    <w:qFormat/>
    <w:uiPriority w:val="0"/>
    <w:rPr>
      <w:rFonts w:ascii="Cambria" w:hAnsi="Cambria" w:eastAsia="宋体" w:cs="Times New Roman"/>
      <w:b/>
      <w:bCs/>
      <w:sz w:val="24"/>
      <w:szCs w:val="28"/>
      <w:lang w:val="zh-CN" w:eastAsia="zh-CN"/>
    </w:rPr>
  </w:style>
  <w:style w:type="character" w:customStyle="1" w:styleId="1332">
    <w:name w:val="11-正文 Char"/>
    <w:qFormat/>
    <w:uiPriority w:val="0"/>
    <w:rPr>
      <w:rFonts w:ascii="Times New Roman" w:hAnsi="Times New Roman" w:eastAsia="宋体" w:cs="Times New Roman"/>
      <w:szCs w:val="20"/>
      <w:lang w:val="zh-CN" w:eastAsia="zh-CN"/>
    </w:rPr>
  </w:style>
  <w:style w:type="character" w:customStyle="1" w:styleId="1333">
    <w:name w:val="项目编号A Char"/>
    <w:qFormat/>
    <w:uiPriority w:val="0"/>
    <w:rPr>
      <w:rFonts w:ascii="宋体"/>
      <w:sz w:val="24"/>
      <w:lang w:val="zh-CN" w:eastAsia="zh-CN"/>
    </w:rPr>
  </w:style>
  <w:style w:type="character" w:customStyle="1" w:styleId="1334">
    <w:name w:val="方案文档 Char"/>
    <w:uiPriority w:val="0"/>
    <w:rPr>
      <w:rFonts w:ascii="宋体"/>
      <w:b/>
      <w:color w:val="000000"/>
      <w:sz w:val="24"/>
      <w:lang w:val="zh-CN"/>
    </w:rPr>
  </w:style>
  <w:style w:type="character" w:customStyle="1" w:styleId="1335">
    <w:name w:val="表格 Char"/>
    <w:qFormat/>
    <w:uiPriority w:val="0"/>
    <w:rPr>
      <w:rFonts w:ascii="Times New Roman" w:hAnsi="Times New Roman" w:eastAsia="宋体" w:cs="Times New Roman"/>
      <w:sz w:val="24"/>
      <w:szCs w:val="24"/>
      <w:lang w:val="zh-CN" w:eastAsia="zh-CN"/>
    </w:rPr>
  </w:style>
  <w:style w:type="character" w:customStyle="1" w:styleId="1336">
    <w:name w:val="二级正文 Char"/>
    <w:uiPriority w:val="0"/>
    <w:rPr>
      <w:rFonts w:ascii="Times New Roman" w:hAnsi="宋体" w:eastAsia="宋体" w:cs="Times New Roman"/>
      <w:snapToGrid w:val="0"/>
      <w:kern w:val="24"/>
      <w:sz w:val="24"/>
      <w:szCs w:val="20"/>
    </w:rPr>
  </w:style>
  <w:style w:type="character" w:customStyle="1" w:styleId="1337">
    <w:name w:val="表格名 Char"/>
    <w:qFormat/>
    <w:uiPriority w:val="0"/>
    <w:rPr>
      <w:rFonts w:ascii="Arial" w:hAnsi="Arial" w:eastAsia="黑体" w:cs="Times New Roman"/>
      <w:b/>
      <w:sz w:val="24"/>
      <w:szCs w:val="24"/>
      <w:lang w:val="zh-CN" w:eastAsia="zh-CN"/>
    </w:rPr>
  </w:style>
  <w:style w:type="character" w:customStyle="1" w:styleId="1338">
    <w:name w:val="HTML 地址 字符1"/>
    <w:basedOn w:val="77"/>
    <w:link w:val="39"/>
    <w:qFormat/>
    <w:uiPriority w:val="0"/>
    <w:rPr>
      <w:rFonts w:ascii="Times New Roman" w:hAnsi="Times New Roman" w:eastAsia="宋体" w:cs="Times New Roman"/>
      <w:i/>
      <w:iCs/>
      <w:sz w:val="28"/>
      <w:szCs w:val="24"/>
      <w:lang w:val="zh-CN" w:eastAsia="zh-CN"/>
    </w:rPr>
  </w:style>
  <w:style w:type="character" w:customStyle="1" w:styleId="1339">
    <w:name w:val="HTML 地址 字符"/>
    <w:basedOn w:val="77"/>
    <w:semiHidden/>
    <w:qFormat/>
    <w:uiPriority w:val="99"/>
    <w:rPr>
      <w:i/>
      <w:iCs/>
      <w:kern w:val="2"/>
      <w:sz w:val="21"/>
      <w:szCs w:val="22"/>
    </w:rPr>
  </w:style>
  <w:style w:type="character" w:customStyle="1" w:styleId="1340">
    <w:name w:val="字母编号 Char"/>
    <w:qFormat/>
    <w:uiPriority w:val="0"/>
    <w:rPr>
      <w:rFonts w:ascii="Times New Roman" w:hAnsi="Times New Roman" w:eastAsia="宋体" w:cs="Times New Roman"/>
      <w:szCs w:val="24"/>
      <w:lang w:val="zh-CN" w:eastAsia="zh-CN"/>
    </w:rPr>
  </w:style>
  <w:style w:type="character" w:customStyle="1" w:styleId="1341">
    <w:name w:val="园点 Char"/>
    <w:qFormat/>
    <w:uiPriority w:val="0"/>
    <w:rPr>
      <w:rFonts w:ascii="Times New Roman" w:hAnsi="Times New Roman" w:eastAsia="宋体" w:cs="Times New Roman"/>
      <w:szCs w:val="24"/>
      <w:lang w:val="zh-CN" w:eastAsia="zh-CN"/>
    </w:rPr>
  </w:style>
  <w:style w:type="character" w:customStyle="1" w:styleId="1342">
    <w:name w:val="样式1 正文（首行缩进2字） Char + 首行缩进:  2 字符 段前: 0 行 Char"/>
    <w:qFormat/>
    <w:uiPriority w:val="0"/>
    <w:rPr>
      <w:rFonts w:ascii="Times New Roman" w:hAnsi="Arial" w:eastAsia="宋体" w:cs="Times New Roman"/>
      <w:szCs w:val="20"/>
      <w:lang w:val="zh-CN" w:eastAsia="zh-CN"/>
    </w:rPr>
  </w:style>
  <w:style w:type="table" w:customStyle="1" w:styleId="1343">
    <w:name w:val="中等深浅底纹 11"/>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4">
    <w:name w:val="中等深浅底纹 111"/>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345">
    <w:name w:val="中等深浅底纹 12"/>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paragraph" w:customStyle="1" w:styleId="1346">
    <w:name w:val="Quote"/>
    <w:basedOn w:val="1"/>
    <w:next w:val="1"/>
    <w:link w:val="1347"/>
    <w:qFormat/>
    <w:uiPriority w:val="29"/>
    <w:pPr>
      <w:widowControl/>
      <w:spacing w:after="200" w:line="276" w:lineRule="auto"/>
      <w:ind w:firstLine="200" w:firstLineChars="200"/>
      <w:jc w:val="left"/>
    </w:pPr>
    <w:rPr>
      <w:rFonts w:ascii="Cambria" w:hAnsi="Cambria"/>
      <w:i/>
      <w:iCs/>
      <w:kern w:val="0"/>
      <w:sz w:val="22"/>
      <w:szCs w:val="20"/>
      <w:lang w:val="zh-CN" w:eastAsia="en-US" w:bidi="en-US"/>
    </w:rPr>
  </w:style>
  <w:style w:type="character" w:customStyle="1" w:styleId="1347">
    <w:name w:val="引用 字符1"/>
    <w:basedOn w:val="77"/>
    <w:link w:val="1346"/>
    <w:qFormat/>
    <w:uiPriority w:val="29"/>
    <w:rPr>
      <w:rFonts w:ascii="Cambria" w:hAnsi="Cambria" w:eastAsia="宋体" w:cs="Times New Roman"/>
      <w:i/>
      <w:iCs/>
      <w:kern w:val="0"/>
      <w:sz w:val="22"/>
      <w:szCs w:val="20"/>
      <w:lang w:val="zh-CN" w:eastAsia="en-US" w:bidi="en-US"/>
    </w:rPr>
  </w:style>
  <w:style w:type="character" w:customStyle="1" w:styleId="1348">
    <w:name w:val="引用 字符"/>
    <w:basedOn w:val="77"/>
    <w:qFormat/>
    <w:uiPriority w:val="29"/>
    <w:rPr>
      <w:i/>
      <w:iCs/>
      <w:color w:val="404040" w:themeColor="text1" w:themeTint="BF"/>
      <w:kern w:val="2"/>
      <w:sz w:val="21"/>
      <w:szCs w:val="22"/>
      <w14:textFill>
        <w14:solidFill>
          <w14:schemeClr w14:val="tx1">
            <w14:lumMod w14:val="75000"/>
            <w14:lumOff w14:val="25000"/>
          </w14:schemeClr>
        </w14:solidFill>
      </w14:textFill>
    </w:rPr>
  </w:style>
  <w:style w:type="paragraph" w:customStyle="1" w:styleId="1349">
    <w:name w:val="Intense Quote"/>
    <w:basedOn w:val="1"/>
    <w:next w:val="1"/>
    <w:link w:val="1350"/>
    <w:qFormat/>
    <w:uiPriority w:val="30"/>
    <w:pPr>
      <w:widowControl/>
      <w:pBdr>
        <w:top w:val="single" w:color="auto" w:sz="4" w:space="10"/>
        <w:bottom w:val="single" w:color="auto" w:sz="4" w:space="10"/>
      </w:pBdr>
      <w:spacing w:before="240" w:after="240" w:line="300" w:lineRule="auto"/>
      <w:ind w:left="1152" w:right="1152" w:firstLine="200" w:firstLineChars="200"/>
    </w:pPr>
    <w:rPr>
      <w:rFonts w:ascii="Cambria" w:hAnsi="Cambria"/>
      <w:i/>
      <w:iCs/>
      <w:kern w:val="0"/>
      <w:sz w:val="22"/>
      <w:szCs w:val="20"/>
      <w:lang w:val="zh-CN" w:eastAsia="en-US" w:bidi="en-US"/>
    </w:rPr>
  </w:style>
  <w:style w:type="character" w:customStyle="1" w:styleId="1350">
    <w:name w:val="明显引用 字符1"/>
    <w:basedOn w:val="77"/>
    <w:link w:val="1349"/>
    <w:qFormat/>
    <w:uiPriority w:val="30"/>
    <w:rPr>
      <w:rFonts w:ascii="Cambria" w:hAnsi="Cambria" w:eastAsia="宋体" w:cs="Times New Roman"/>
      <w:i/>
      <w:iCs/>
      <w:kern w:val="0"/>
      <w:sz w:val="22"/>
      <w:szCs w:val="20"/>
      <w:lang w:val="zh-CN" w:eastAsia="en-US" w:bidi="en-US"/>
    </w:rPr>
  </w:style>
  <w:style w:type="character" w:customStyle="1" w:styleId="1351">
    <w:name w:val="明显引用 字符"/>
    <w:basedOn w:val="77"/>
    <w:qFormat/>
    <w:uiPriority w:val="30"/>
    <w:rPr>
      <w:i/>
      <w:iCs/>
      <w:color w:val="4F81BD" w:themeColor="accent1"/>
      <w:kern w:val="2"/>
      <w:sz w:val="21"/>
      <w:szCs w:val="22"/>
      <w14:textFill>
        <w14:solidFill>
          <w14:schemeClr w14:val="accent1"/>
        </w14:solidFill>
      </w14:textFill>
    </w:rPr>
  </w:style>
  <w:style w:type="character" w:customStyle="1" w:styleId="1352">
    <w:name w:val="Subtle Emphasis"/>
    <w:qFormat/>
    <w:uiPriority w:val="19"/>
    <w:rPr>
      <w:i/>
      <w:iCs/>
    </w:rPr>
  </w:style>
  <w:style w:type="character" w:customStyle="1" w:styleId="1353">
    <w:name w:val="Intense Emphasis"/>
    <w:qFormat/>
    <w:uiPriority w:val="21"/>
    <w:rPr>
      <w:b/>
      <w:bCs/>
      <w:i/>
      <w:iCs/>
    </w:rPr>
  </w:style>
  <w:style w:type="character" w:customStyle="1" w:styleId="1354">
    <w:name w:val="Subtle Reference"/>
    <w:qFormat/>
    <w:uiPriority w:val="31"/>
    <w:rPr>
      <w:smallCaps/>
    </w:rPr>
  </w:style>
  <w:style w:type="character" w:customStyle="1" w:styleId="1355">
    <w:name w:val="Intense Reference"/>
    <w:qFormat/>
    <w:uiPriority w:val="32"/>
    <w:rPr>
      <w:b/>
      <w:bCs/>
      <w:smallCaps/>
    </w:rPr>
  </w:style>
  <w:style w:type="character" w:customStyle="1" w:styleId="1356">
    <w:name w:val="Book Title"/>
    <w:qFormat/>
    <w:uiPriority w:val="33"/>
    <w:rPr>
      <w:i/>
      <w:iCs/>
      <w:smallCaps/>
      <w:spacing w:val="5"/>
    </w:rPr>
  </w:style>
  <w:style w:type="table" w:customStyle="1" w:styleId="1357">
    <w:name w:val="浅色列表 - 强调文字颜色 11"/>
    <w:basedOn w:val="94"/>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358">
    <w:name w:val="浅色底纹1"/>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359">
    <w:name w:val="2"/>
    <w:qFormat/>
    <w:uiPriority w:val="63"/>
    <w:rPr>
      <w:rFonts w:ascii="Calibri" w:hAnsi="Calibri" w:eastAsia="宋体" w:cs="Times New Roman"/>
      <w:kern w:val="0"/>
      <w:sz w:val="22"/>
      <w:szCs w:val="20"/>
      <w:lang w:val="en-US" w:eastAsia="en-US" w:bidi="en-US"/>
    </w:rPr>
  </w:style>
  <w:style w:type="table" w:customStyle="1" w:styleId="1360">
    <w:name w:val="浅色网格1"/>
    <w:basedOn w:val="94"/>
    <w:qFormat/>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361">
    <w:name w:val="浅色底纹2"/>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1362">
    <w:name w:val="样式8 Char"/>
    <w:qFormat/>
    <w:uiPriority w:val="0"/>
    <w:rPr>
      <w:rFonts w:ascii="宋体" w:hAnsi="宋体" w:eastAsia="宋体" w:cs="Times New Roman"/>
      <w:color w:val="000000"/>
      <w:szCs w:val="24"/>
      <w:lang w:val="zh-CN" w:eastAsia="zh-CN"/>
    </w:rPr>
  </w:style>
  <w:style w:type="character" w:customStyle="1" w:styleId="1363">
    <w:name w:val="样式9 Char"/>
    <w:qFormat/>
    <w:uiPriority w:val="0"/>
    <w:rPr>
      <w:rFonts w:ascii="宋体" w:hAnsi="宋体" w:eastAsia="宋体" w:cs="Times New Roman"/>
      <w:szCs w:val="21"/>
      <w:lang w:val="zh-CN" w:eastAsia="zh-CN"/>
    </w:rPr>
  </w:style>
  <w:style w:type="character" w:customStyle="1" w:styleId="1364">
    <w:name w:val="标准正文_1:段前: 0.5 行 + 段前: 0.5 行 + 段前: 0.4 行 Char"/>
    <w:qFormat/>
    <w:uiPriority w:val="0"/>
    <w:rPr>
      <w:rFonts w:ascii="Times New Roman" w:hAnsi="Times New Roman" w:eastAsia="宋体" w:cs="Times New Roman"/>
      <w:kern w:val="0"/>
      <w:sz w:val="24"/>
      <w:szCs w:val="24"/>
      <w:lang w:val="zh-CN" w:eastAsia="zh-CN"/>
    </w:rPr>
  </w:style>
  <w:style w:type="paragraph" w:customStyle="1" w:styleId="1365">
    <w:name w:val="0段落 Char"/>
    <w:basedOn w:val="22"/>
    <w:link w:val="1366"/>
    <w:uiPriority w:val="0"/>
    <w:pPr>
      <w:widowControl/>
      <w:spacing w:line="288" w:lineRule="auto"/>
      <w:ind w:left="454" w:firstLine="0" w:firstLineChars="0"/>
    </w:pPr>
    <w:rPr>
      <w:rFonts w:ascii="Times New Roman" w:hAnsi="Times New Roman" w:eastAsia="宋体" w:cs="Times New Roman"/>
      <w:szCs w:val="21"/>
      <w:lang w:val="zh-CN" w:eastAsia="zh-CN"/>
    </w:rPr>
  </w:style>
  <w:style w:type="character" w:customStyle="1" w:styleId="1366">
    <w:name w:val="0段落 Char Char"/>
    <w:link w:val="1365"/>
    <w:qFormat/>
    <w:uiPriority w:val="0"/>
    <w:rPr>
      <w:rFonts w:ascii="Times New Roman" w:hAnsi="Times New Roman" w:eastAsia="宋体" w:cs="Times New Roman"/>
      <w:szCs w:val="21"/>
      <w:lang w:val="zh-CN" w:eastAsia="zh-CN"/>
    </w:rPr>
  </w:style>
  <w:style w:type="character" w:customStyle="1" w:styleId="1367">
    <w:name w:val="1.1 Char"/>
    <w:uiPriority w:val="0"/>
    <w:rPr>
      <w:rFonts w:ascii="Times New Roman" w:hAnsi="Times New Roman" w:eastAsia="宋体" w:cs="Times New Roman"/>
      <w:sz w:val="24"/>
      <w:szCs w:val="24"/>
      <w:lang w:val="zh-CN" w:eastAsia="zh-CN"/>
    </w:rPr>
  </w:style>
  <w:style w:type="character" w:customStyle="1" w:styleId="1368">
    <w:name w:val="1.1.1 Char"/>
    <w:uiPriority w:val="0"/>
    <w:rPr>
      <w:rFonts w:ascii="Times New Roman" w:hAnsi="Times New Roman" w:eastAsia="宋体" w:cs="Times New Roman"/>
      <w:sz w:val="24"/>
      <w:szCs w:val="24"/>
      <w:lang w:val="zh-CN" w:eastAsia="zh-CN"/>
    </w:rPr>
  </w:style>
  <w:style w:type="character" w:customStyle="1" w:styleId="1369">
    <w:name w:val="1.1.1.1 Char"/>
    <w:uiPriority w:val="0"/>
    <w:rPr>
      <w:rFonts w:ascii="Times New Roman" w:hAnsi="Times New Roman" w:eastAsia="宋体" w:cs="Times New Roman"/>
      <w:sz w:val="24"/>
      <w:szCs w:val="24"/>
      <w:lang w:val="zh-CN" w:eastAsia="zh-CN"/>
    </w:rPr>
  </w:style>
  <w:style w:type="character" w:customStyle="1" w:styleId="1370">
    <w:name w:val="二级条标题 Char"/>
    <w:uiPriority w:val="0"/>
    <w:rPr>
      <w:rFonts w:ascii="黑体" w:hAnsi="Times New Roman" w:eastAsia="黑体" w:cs="Times New Roman"/>
      <w:b/>
      <w:kern w:val="0"/>
      <w:szCs w:val="20"/>
      <w:lang w:val="zh-CN" w:eastAsia="zh-CN"/>
    </w:rPr>
  </w:style>
  <w:style w:type="character" w:customStyle="1" w:styleId="1371">
    <w:name w:val="附录章标题 Char"/>
    <w:uiPriority w:val="0"/>
    <w:rPr>
      <w:rFonts w:ascii="黑体" w:hAnsi="Times New Roman" w:eastAsia="黑体" w:cs="Times New Roman"/>
      <w:b/>
      <w:kern w:val="21"/>
      <w:szCs w:val="20"/>
    </w:rPr>
  </w:style>
  <w:style w:type="character" w:customStyle="1" w:styleId="1372">
    <w:name w:val="术语条目 Char"/>
    <w:uiPriority w:val="0"/>
    <w:rPr>
      <w:rFonts w:ascii="宋体" w:hAnsi="宋体" w:eastAsia="宋体" w:cs="Times New Roman"/>
      <w:b/>
      <w:szCs w:val="21"/>
      <w:lang w:val="zh-CN" w:eastAsia="zh-CN"/>
    </w:rPr>
  </w:style>
  <w:style w:type="character" w:customStyle="1" w:styleId="1373">
    <w:name w:val="1 - RFP Text Char"/>
    <w:qFormat/>
    <w:uiPriority w:val="0"/>
    <w:rPr>
      <w:rFonts w:ascii="Arial" w:hAnsi="Arial" w:eastAsia="宋体" w:cs="Times New Roman"/>
      <w:kern w:val="0"/>
      <w:sz w:val="22"/>
      <w:szCs w:val="20"/>
      <w:lang w:val="zh-CN" w:eastAsia="en-US"/>
    </w:rPr>
  </w:style>
  <w:style w:type="character" w:customStyle="1" w:styleId="1374">
    <w:name w:val="1 - RFP Main Head Char"/>
    <w:qFormat/>
    <w:uiPriority w:val="0"/>
    <w:rPr>
      <w:rFonts w:ascii="Arial" w:hAnsi="Arial" w:eastAsia="宋体" w:cs="Times New Roman"/>
      <w:b/>
      <w:color w:val="034694"/>
      <w:kern w:val="0"/>
      <w:sz w:val="32"/>
      <w:szCs w:val="20"/>
      <w:lang w:val="zh-CN" w:eastAsia="en-US"/>
    </w:rPr>
  </w:style>
  <w:style w:type="character" w:customStyle="1" w:styleId="1375">
    <w:name w:val="1 - RFP Bullet 1 Char"/>
    <w:uiPriority w:val="0"/>
    <w:rPr>
      <w:rFonts w:ascii="Arial" w:hAnsi="Arial" w:eastAsia="宋体" w:cs="Times New Roman"/>
      <w:kern w:val="0"/>
      <w:sz w:val="22"/>
      <w:szCs w:val="20"/>
      <w:lang w:val="zh-CN" w:eastAsia="en-US"/>
    </w:rPr>
  </w:style>
  <w:style w:type="character" w:customStyle="1" w:styleId="1376">
    <w:name w:val="样式91 Char"/>
    <w:uiPriority w:val="0"/>
    <w:rPr>
      <w:rFonts w:ascii="Arial" w:hAnsi="Arial" w:eastAsia="宋体" w:cs="Times New Roman"/>
      <w:snapToGrid w:val="0"/>
      <w:kern w:val="0"/>
      <w:sz w:val="24"/>
      <w:szCs w:val="20"/>
      <w:lang w:val="zh-CN" w:eastAsia="zh-CN"/>
    </w:rPr>
  </w:style>
  <w:style w:type="character" w:customStyle="1" w:styleId="1377">
    <w:name w:val="样式116 Char"/>
    <w:uiPriority w:val="0"/>
    <w:rPr>
      <w:rFonts w:ascii="Arial" w:hAnsi="Arial" w:eastAsia="宋体" w:cs="Times New Roman"/>
      <w:b/>
      <w:sz w:val="24"/>
      <w:szCs w:val="24"/>
      <w:lang w:val="zh-CN" w:eastAsia="zh-CN"/>
    </w:rPr>
  </w:style>
  <w:style w:type="character" w:customStyle="1" w:styleId="1378">
    <w:name w:val="报告正文 Char"/>
    <w:qFormat/>
    <w:uiPriority w:val="0"/>
    <w:rPr>
      <w:rFonts w:ascii="宋体" w:hAnsi="宋体" w:eastAsia="宋体" w:cs="Times New Roman"/>
      <w:sz w:val="24"/>
      <w:szCs w:val="20"/>
      <w:lang w:val="zh-CN" w:eastAsia="zh-CN"/>
    </w:rPr>
  </w:style>
  <w:style w:type="character" w:customStyle="1" w:styleId="1379">
    <w:name w:val="样式17 Char"/>
    <w:qFormat/>
    <w:uiPriority w:val="0"/>
    <w:rPr>
      <w:rFonts w:ascii="Arial" w:hAnsi="Arial" w:eastAsia="宋体" w:cs="Times New Roman"/>
      <w:bCs/>
      <w:kern w:val="0"/>
      <w:sz w:val="18"/>
      <w:szCs w:val="20"/>
      <w:lang w:val="zh-CN" w:eastAsia="en-US"/>
    </w:rPr>
  </w:style>
  <w:style w:type="character" w:customStyle="1" w:styleId="1380">
    <w:name w:val="样式31 Char"/>
    <w:qFormat/>
    <w:uiPriority w:val="0"/>
    <w:rPr>
      <w:rFonts w:ascii="宋体" w:hAnsi="宋体" w:eastAsia="宋体" w:cs="Times New Roman"/>
      <w:sz w:val="24"/>
      <w:szCs w:val="24"/>
      <w:lang w:val="zh-CN" w:eastAsia="zh-CN"/>
    </w:rPr>
  </w:style>
  <w:style w:type="character" w:customStyle="1" w:styleId="1381">
    <w:name w:val="样式34 Char"/>
    <w:uiPriority w:val="0"/>
    <w:rPr>
      <w:rFonts w:ascii="Times New Roman" w:hAnsi="宋体" w:eastAsia="宋体" w:cs="Times New Roman"/>
      <w:kern w:val="0"/>
      <w:sz w:val="24"/>
      <w:szCs w:val="24"/>
      <w:lang w:val="en-GB" w:eastAsia="zh-CN"/>
    </w:rPr>
  </w:style>
  <w:style w:type="character" w:customStyle="1" w:styleId="1382">
    <w:name w:val="样式 样式 样式4 + 宋体 + Arial Char"/>
    <w:uiPriority w:val="0"/>
    <w:rPr>
      <w:rFonts w:ascii="Arial" w:hAnsi="Arial" w:eastAsia="宋体" w:cs="Times New Roman"/>
      <w:sz w:val="24"/>
      <w:szCs w:val="24"/>
      <w:lang w:val="zh-CN" w:eastAsia="zh-CN"/>
    </w:rPr>
  </w:style>
  <w:style w:type="character" w:customStyle="1" w:styleId="1383">
    <w:name w:val="样式6 Char"/>
    <w:uiPriority w:val="0"/>
    <w:rPr>
      <w:rFonts w:ascii="Times New Roman" w:hAnsi="Times New Roman" w:eastAsia="黑体" w:cs="Times New Roman"/>
      <w:caps/>
      <w:color w:val="FF0000"/>
      <w:kern w:val="44"/>
      <w:sz w:val="32"/>
      <w:szCs w:val="24"/>
      <w:lang w:val="zh-CN" w:eastAsia="zh-CN"/>
    </w:rPr>
  </w:style>
  <w:style w:type="character" w:customStyle="1" w:styleId="1384">
    <w:name w:val="样式10 Char"/>
    <w:uiPriority w:val="0"/>
    <w:rPr>
      <w:rFonts w:ascii="宋体" w:hAnsi="宋体" w:eastAsia="宋体" w:cs="Times New Roman"/>
      <w:b/>
      <w:bCs/>
      <w:sz w:val="28"/>
      <w:szCs w:val="24"/>
    </w:rPr>
  </w:style>
  <w:style w:type="paragraph" w:customStyle="1" w:styleId="1385">
    <w:name w:val="样式11"/>
    <w:basedOn w:val="1305"/>
    <w:link w:val="1387"/>
    <w:qFormat/>
    <w:uiPriority w:val="0"/>
  </w:style>
  <w:style w:type="paragraph" w:customStyle="1" w:styleId="1386">
    <w:name w:val="样式12"/>
    <w:basedOn w:val="1303"/>
    <w:link w:val="1389"/>
    <w:qFormat/>
    <w:uiPriority w:val="0"/>
  </w:style>
  <w:style w:type="character" w:customStyle="1" w:styleId="1387">
    <w:name w:val="样式11 Char"/>
    <w:link w:val="1385"/>
    <w:qFormat/>
    <w:uiPriority w:val="0"/>
    <w:rPr>
      <w:rFonts w:ascii="宋体" w:hAnsi="宋体" w:eastAsia="宋体" w:cs="Times New Roman"/>
      <w:b/>
      <w:bCs/>
      <w:sz w:val="28"/>
      <w:szCs w:val="28"/>
      <w:lang w:val="zh-CN" w:eastAsia="zh-CN"/>
    </w:rPr>
  </w:style>
  <w:style w:type="paragraph" w:customStyle="1" w:styleId="1388">
    <w:name w:val="标准标号二"/>
    <w:basedOn w:val="1"/>
    <w:uiPriority w:val="0"/>
    <w:pPr>
      <w:numPr>
        <w:ilvl w:val="0"/>
        <w:numId w:val="75"/>
      </w:numPr>
      <w:spacing w:line="480" w:lineRule="atLeast"/>
      <w:ind w:firstLine="0" w:firstLineChars="200"/>
    </w:pPr>
    <w:rPr>
      <w:rFonts w:ascii="Times New Roman" w:hAnsi="Times New Roman"/>
      <w:sz w:val="24"/>
      <w:szCs w:val="20"/>
    </w:rPr>
  </w:style>
  <w:style w:type="character" w:customStyle="1" w:styleId="1389">
    <w:name w:val="样式12 Char"/>
    <w:link w:val="1386"/>
    <w:qFormat/>
    <w:uiPriority w:val="0"/>
    <w:rPr>
      <w:rFonts w:ascii="宋体" w:hAnsi="宋体" w:eastAsia="宋体" w:cs="Times New Roman"/>
      <w:b/>
      <w:bCs/>
      <w:sz w:val="28"/>
      <w:szCs w:val="28"/>
      <w:lang w:val="zh-CN" w:eastAsia="zh-CN"/>
    </w:rPr>
  </w:style>
  <w:style w:type="paragraph" w:customStyle="1" w:styleId="1390">
    <w:name w:val="样式 五号 首行缩进:  2 字符"/>
    <w:basedOn w:val="1"/>
    <w:semiHidden/>
    <w:qFormat/>
    <w:uiPriority w:val="0"/>
    <w:pPr>
      <w:spacing w:line="360" w:lineRule="auto"/>
      <w:ind w:firstLine="200" w:firstLineChars="200"/>
    </w:pPr>
    <w:rPr>
      <w:rFonts w:ascii="Times New Roman" w:hAnsi="Times New Roman"/>
      <w:kern w:val="0"/>
      <w:sz w:val="28"/>
      <w:szCs w:val="20"/>
    </w:rPr>
  </w:style>
  <w:style w:type="paragraph" w:customStyle="1" w:styleId="1391">
    <w:name w:val="样式106"/>
    <w:basedOn w:val="1"/>
    <w:link w:val="1392"/>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392">
    <w:name w:val="样式106 Char"/>
    <w:link w:val="1391"/>
    <w:uiPriority w:val="0"/>
    <w:rPr>
      <w:rFonts w:ascii="Arial" w:hAnsi="Arial" w:eastAsia="宋体" w:cs="Times New Roman"/>
      <w:snapToGrid w:val="0"/>
      <w:kern w:val="0"/>
      <w:sz w:val="24"/>
      <w:szCs w:val="20"/>
      <w:lang w:val="zh-CN" w:eastAsia="zh-CN"/>
    </w:rPr>
  </w:style>
  <w:style w:type="paragraph" w:customStyle="1" w:styleId="1393">
    <w:name w:val="B标题2"/>
    <w:basedOn w:val="1"/>
    <w:qFormat/>
    <w:uiPriority w:val="0"/>
    <w:pPr>
      <w:numPr>
        <w:ilvl w:val="0"/>
        <w:numId w:val="76"/>
      </w:numPr>
      <w:adjustRightInd w:val="0"/>
      <w:spacing w:line="360" w:lineRule="auto"/>
      <w:ind w:firstLine="0" w:firstLineChars="200"/>
    </w:pPr>
    <w:rPr>
      <w:rFonts w:ascii="Times New Roman" w:hAnsi="Times New Roman" w:eastAsia="黑体"/>
      <w:sz w:val="28"/>
      <w:szCs w:val="20"/>
    </w:rPr>
  </w:style>
  <w:style w:type="paragraph" w:customStyle="1" w:styleId="1394">
    <w:name w:val="B标题3"/>
    <w:basedOn w:val="1"/>
    <w:uiPriority w:val="0"/>
    <w:pPr>
      <w:numPr>
        <w:ilvl w:val="1"/>
        <w:numId w:val="76"/>
      </w:numPr>
      <w:adjustRightInd w:val="0"/>
      <w:spacing w:line="360" w:lineRule="auto"/>
      <w:ind w:firstLine="0" w:firstLineChars="200"/>
    </w:pPr>
    <w:rPr>
      <w:rFonts w:ascii="Times New Roman" w:hAnsi="Times New Roman"/>
      <w:sz w:val="24"/>
      <w:szCs w:val="20"/>
    </w:rPr>
  </w:style>
  <w:style w:type="paragraph" w:customStyle="1" w:styleId="1395">
    <w:name w:val="B标题4"/>
    <w:basedOn w:val="1"/>
    <w:qFormat/>
    <w:uiPriority w:val="0"/>
    <w:pPr>
      <w:numPr>
        <w:ilvl w:val="2"/>
        <w:numId w:val="76"/>
      </w:numPr>
      <w:adjustRightInd w:val="0"/>
      <w:spacing w:line="360" w:lineRule="auto"/>
      <w:ind w:firstLine="0" w:firstLineChars="200"/>
    </w:pPr>
    <w:rPr>
      <w:rFonts w:ascii="Times New Roman" w:hAnsi="Times New Roman"/>
      <w:sz w:val="24"/>
      <w:szCs w:val="20"/>
    </w:rPr>
  </w:style>
  <w:style w:type="paragraph" w:customStyle="1" w:styleId="1396">
    <w:name w:val="B标题5"/>
    <w:basedOn w:val="1"/>
    <w:qFormat/>
    <w:uiPriority w:val="0"/>
    <w:pPr>
      <w:numPr>
        <w:ilvl w:val="3"/>
        <w:numId w:val="76"/>
      </w:numPr>
      <w:adjustRightInd w:val="0"/>
      <w:spacing w:line="360" w:lineRule="auto"/>
      <w:ind w:firstLine="0" w:firstLineChars="200"/>
    </w:pPr>
    <w:rPr>
      <w:rFonts w:ascii="Times New Roman" w:hAnsi="Times New Roman"/>
      <w:sz w:val="24"/>
      <w:szCs w:val="20"/>
    </w:rPr>
  </w:style>
  <w:style w:type="paragraph" w:customStyle="1" w:styleId="1397">
    <w:name w:val="正文11"/>
    <w:basedOn w:val="1"/>
    <w:qFormat/>
    <w:uiPriority w:val="0"/>
    <w:pPr>
      <w:spacing w:before="120" w:line="300" w:lineRule="auto"/>
      <w:ind w:left="357" w:firstLine="543" w:firstLineChars="200"/>
    </w:pPr>
    <w:rPr>
      <w:rFonts w:ascii="Times New Roman" w:hAnsi="Times New Roman"/>
      <w:sz w:val="24"/>
      <w:szCs w:val="20"/>
    </w:rPr>
  </w:style>
  <w:style w:type="paragraph" w:customStyle="1" w:styleId="1398">
    <w:name w:val="样式 Arial 小四 行距: 1.5 倍行距 首行缩进:  2 字符 Char Char"/>
    <w:basedOn w:val="1"/>
    <w:link w:val="1399"/>
    <w:qFormat/>
    <w:uiPriority w:val="0"/>
    <w:pPr>
      <w:spacing w:line="360" w:lineRule="auto"/>
      <w:ind w:firstLine="480" w:firstLineChars="200"/>
    </w:pPr>
    <w:rPr>
      <w:rFonts w:ascii="Arial" w:hAnsi="Arial"/>
      <w:kern w:val="0"/>
      <w:sz w:val="24"/>
      <w:szCs w:val="24"/>
      <w:lang w:val="zh-CN" w:eastAsia="zh-CN"/>
    </w:rPr>
  </w:style>
  <w:style w:type="character" w:customStyle="1" w:styleId="1399">
    <w:name w:val="样式 Arial 小四 行距: 1.5 倍行距 首行缩进:  2 字符 Char Char Char"/>
    <w:link w:val="1398"/>
    <w:uiPriority w:val="0"/>
    <w:rPr>
      <w:rFonts w:ascii="Arial" w:hAnsi="Arial" w:eastAsia="宋体" w:cs="Times New Roman"/>
      <w:kern w:val="0"/>
      <w:sz w:val="24"/>
      <w:szCs w:val="24"/>
      <w:lang w:val="zh-CN" w:eastAsia="zh-CN"/>
    </w:rPr>
  </w:style>
  <w:style w:type="paragraph" w:customStyle="1" w:styleId="1400">
    <w:name w:val="首行缩进:2字符"/>
    <w:basedOn w:val="1"/>
    <w:uiPriority w:val="0"/>
    <w:pPr>
      <w:spacing w:line="360" w:lineRule="auto"/>
      <w:ind w:firstLine="480" w:firstLineChars="200"/>
    </w:pPr>
    <w:rPr>
      <w:rFonts w:ascii="Times New Roman" w:hAnsi="Times New Roman"/>
      <w:sz w:val="24"/>
      <w:szCs w:val="24"/>
    </w:rPr>
  </w:style>
  <w:style w:type="paragraph" w:customStyle="1" w:styleId="1401">
    <w:name w:val="样式111"/>
    <w:basedOn w:val="1"/>
    <w:link w:val="1402"/>
    <w:uiPriority w:val="0"/>
    <w:pPr>
      <w:spacing w:line="360" w:lineRule="auto"/>
      <w:ind w:firstLine="480" w:firstLineChars="200"/>
    </w:pPr>
    <w:rPr>
      <w:rFonts w:ascii="Arial" w:hAnsi="Arial"/>
      <w:kern w:val="0"/>
      <w:sz w:val="24"/>
      <w:szCs w:val="20"/>
      <w:lang w:val="zh-CN" w:eastAsia="zh-CN"/>
    </w:rPr>
  </w:style>
  <w:style w:type="character" w:customStyle="1" w:styleId="1402">
    <w:name w:val="样式111 Char"/>
    <w:link w:val="1401"/>
    <w:uiPriority w:val="0"/>
    <w:rPr>
      <w:rFonts w:ascii="Arial" w:hAnsi="Arial" w:eastAsia="宋体" w:cs="Times New Roman"/>
      <w:kern w:val="0"/>
      <w:sz w:val="24"/>
      <w:szCs w:val="20"/>
      <w:lang w:val="zh-CN" w:eastAsia="zh-CN"/>
    </w:rPr>
  </w:style>
  <w:style w:type="paragraph" w:customStyle="1" w:styleId="1403">
    <w:name w:val="样式 标题 3二级节名H331323334353113213313631232233237313...2"/>
    <w:basedOn w:val="4"/>
    <w:qFormat/>
    <w:uiPriority w:val="0"/>
    <w:pPr>
      <w:numPr>
        <w:numId w:val="0"/>
      </w:numPr>
      <w:tabs>
        <w:tab w:val="left" w:pos="480"/>
        <w:tab w:val="left" w:pos="1571"/>
      </w:tabs>
      <w:spacing w:before="200" w:after="120" w:line="360" w:lineRule="auto"/>
      <w:ind w:left="1571" w:hanging="720"/>
    </w:pPr>
    <w:rPr>
      <w:rFonts w:ascii="宋体" w:hAnsi="宋体"/>
      <w:sz w:val="24"/>
      <w:lang w:val="zh-CN" w:eastAsia="zh-CN"/>
    </w:rPr>
  </w:style>
  <w:style w:type="character" w:customStyle="1" w:styleId="1404">
    <w:name w:val="样式 样式 标题 3二级节名H331323334353113213313631232233237313... + 段后: 24 磅 Char"/>
    <w:link w:val="943"/>
    <w:uiPriority w:val="0"/>
    <w:rPr>
      <w:rFonts w:ascii="宋体" w:hAnsi="宋体" w:eastAsia="宋体" w:cs="Times New Roman"/>
      <w:b/>
      <w:bCs/>
      <w:sz w:val="24"/>
      <w:szCs w:val="20"/>
      <w:lang w:val="zh-CN" w:eastAsia="zh-CN"/>
    </w:rPr>
  </w:style>
  <w:style w:type="paragraph" w:customStyle="1" w:styleId="1405">
    <w:name w:val="正文文字"/>
    <w:basedOn w:val="22"/>
    <w:qFormat/>
    <w:uiPriority w:val="0"/>
    <w:pPr>
      <w:spacing w:line="360" w:lineRule="auto"/>
      <w:ind w:firstLine="480"/>
      <w:jc w:val="left"/>
    </w:pPr>
    <w:rPr>
      <w:rFonts w:ascii="Times New Roman" w:hAnsi="Times New Roman" w:eastAsia="宋体" w:cs="宋体"/>
      <w:color w:val="000000"/>
      <w:kern w:val="0"/>
      <w:sz w:val="24"/>
      <w:lang w:val="zh-CN" w:eastAsia="zh-CN"/>
    </w:rPr>
  </w:style>
  <w:style w:type="paragraph" w:customStyle="1" w:styleId="1406">
    <w:name w:val="样式 样式 样式 标题 3 + Arial + 自定义颜(RGB(79129189)) 段前: 自动 段后: 自动 + 自动设置"/>
    <w:basedOn w:val="4"/>
    <w:next w:val="1"/>
    <w:uiPriority w:val="0"/>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eastAsia="zh-CN"/>
    </w:rPr>
  </w:style>
  <w:style w:type="paragraph" w:customStyle="1" w:styleId="1407">
    <w:name w:val="样式 样式 首行缩进:  2 字符 段前: 4.85 磅 段后: 4.85 磅 行距: 单倍行距 + 小四 首行缩进:  2 ... Char"/>
    <w:basedOn w:val="1"/>
    <w:qFormat/>
    <w:uiPriority w:val="0"/>
    <w:pPr>
      <w:spacing w:line="360" w:lineRule="auto"/>
      <w:ind w:firstLine="480" w:firstLineChars="200"/>
    </w:pPr>
    <w:rPr>
      <w:rFonts w:ascii="Arial" w:hAnsi="Arial"/>
      <w:kern w:val="0"/>
      <w:sz w:val="24"/>
      <w:szCs w:val="20"/>
    </w:rPr>
  </w:style>
  <w:style w:type="paragraph" w:customStyle="1" w:styleId="1408">
    <w:name w:val="样式 (中文) 楷体_GB2312 四号 行距: 1.5 倍行距"/>
    <w:basedOn w:val="1"/>
    <w:qFormat/>
    <w:uiPriority w:val="0"/>
    <w:pPr>
      <w:spacing w:line="360" w:lineRule="auto"/>
      <w:ind w:firstLine="560" w:firstLineChars="200"/>
    </w:pPr>
    <w:rPr>
      <w:rFonts w:ascii="Times New Roman" w:hAnsi="Times New Roman" w:eastAsia="楷体_GB2312" w:cs="宋体"/>
      <w:sz w:val="24"/>
      <w:szCs w:val="20"/>
    </w:rPr>
  </w:style>
  <w:style w:type="paragraph" w:customStyle="1" w:styleId="1409">
    <w:name w:val="样式 四号 行距: 1.5 倍行距1"/>
    <w:basedOn w:val="1"/>
    <w:qFormat/>
    <w:uiPriority w:val="0"/>
    <w:pPr>
      <w:spacing w:line="360" w:lineRule="auto"/>
      <w:ind w:firstLine="200" w:firstLineChars="200"/>
    </w:pPr>
    <w:rPr>
      <w:rFonts w:ascii="Times New Roman" w:hAnsi="Times New Roman" w:cs="宋体"/>
      <w:sz w:val="24"/>
      <w:szCs w:val="20"/>
    </w:rPr>
  </w:style>
  <w:style w:type="character" w:customStyle="1" w:styleId="1410">
    <w:name w:val="电子邮件签名 字符1"/>
    <w:basedOn w:val="77"/>
    <w:link w:val="20"/>
    <w:qFormat/>
    <w:uiPriority w:val="0"/>
    <w:rPr>
      <w:rFonts w:ascii="Times New Roman" w:hAnsi="Times New Roman" w:eastAsia="宋体" w:cs="Times New Roman"/>
      <w:kern w:val="0"/>
      <w:sz w:val="20"/>
      <w:szCs w:val="20"/>
      <w:lang w:val="zh-CN" w:eastAsia="zh-CN"/>
    </w:rPr>
  </w:style>
  <w:style w:type="character" w:customStyle="1" w:styleId="1411">
    <w:name w:val="电子邮件签名 字符"/>
    <w:basedOn w:val="77"/>
    <w:semiHidden/>
    <w:qFormat/>
    <w:uiPriority w:val="99"/>
    <w:rPr>
      <w:kern w:val="2"/>
      <w:sz w:val="21"/>
      <w:szCs w:val="22"/>
    </w:rPr>
  </w:style>
  <w:style w:type="paragraph" w:customStyle="1" w:styleId="1412">
    <w:name w:val="正文首行有缩进"/>
    <w:basedOn w:val="1"/>
    <w:uiPriority w:val="0"/>
    <w:pPr>
      <w:widowControl/>
      <w:adjustRightInd w:val="0"/>
      <w:snapToGrid w:val="0"/>
      <w:spacing w:line="400" w:lineRule="exact"/>
      <w:ind w:firstLine="454" w:firstLineChars="200"/>
      <w:jc w:val="left"/>
    </w:pPr>
    <w:rPr>
      <w:rFonts w:ascii="Times New Roman" w:hAnsi="Times New Roman"/>
      <w:sz w:val="24"/>
      <w:szCs w:val="24"/>
    </w:rPr>
  </w:style>
  <w:style w:type="character" w:customStyle="1" w:styleId="1413">
    <w:name w:val="t_tag"/>
    <w:qFormat/>
    <w:uiPriority w:val="0"/>
  </w:style>
  <w:style w:type="character" w:customStyle="1" w:styleId="1414">
    <w:name w:val="wenzhang_con"/>
    <w:uiPriority w:val="0"/>
  </w:style>
  <w:style w:type="paragraph" w:customStyle="1" w:styleId="1415">
    <w:name w:val="标题 4H4Fab-4T5PIM 4h4Ref Heading 1rh1Heading sqlsect ..."/>
    <w:basedOn w:val="5"/>
    <w:next w:val="1"/>
    <w:qFormat/>
    <w:uiPriority w:val="0"/>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hAnsi="黑体" w:eastAsia="黑体" w:cs="Arial"/>
      <w:kern w:val="0"/>
      <w:lang w:val="zh-CN" w:eastAsia="zh-CN"/>
    </w:rPr>
  </w:style>
  <w:style w:type="paragraph" w:customStyle="1" w:styleId="1416">
    <w:name w:val="样式 标题 2H22nd levelh22Header 2UNDERRUBRIK 1-2l2Titre2Hea..."/>
    <w:basedOn w:val="3"/>
    <w:uiPriority w:val="0"/>
    <w:pPr>
      <w:numPr>
        <w:ilvl w:val="0"/>
        <w:numId w:val="0"/>
      </w:numPr>
      <w:tabs>
        <w:tab w:val="left" w:pos="360"/>
        <w:tab w:val="left" w:pos="576"/>
        <w:tab w:val="left" w:pos="720"/>
      </w:tabs>
      <w:spacing w:before="240" w:after="240" w:line="360" w:lineRule="auto"/>
      <w:ind w:left="578" w:hanging="578"/>
    </w:pPr>
    <w:rPr>
      <w:rFonts w:ascii="Arial" w:hAnsi="Arial" w:eastAsia="黑体" w:cs="宋体"/>
      <w:sz w:val="28"/>
      <w:szCs w:val="20"/>
      <w:lang w:val="zh-CN"/>
    </w:rPr>
  </w:style>
  <w:style w:type="paragraph" w:customStyle="1" w:styleId="1417">
    <w:name w:val="样式28"/>
    <w:basedOn w:val="154"/>
    <w:qFormat/>
    <w:uiPriority w:val="0"/>
    <w:pPr>
      <w:numPr>
        <w:ilvl w:val="0"/>
        <w:numId w:val="77"/>
      </w:numPr>
      <w:tabs>
        <w:tab w:val="left" w:pos="360"/>
        <w:tab w:val="left" w:pos="846"/>
        <w:tab w:val="clear" w:pos="900"/>
      </w:tabs>
      <w:ind w:left="432" w:hanging="432" w:firstLineChars="0"/>
      <w:jc w:val="both"/>
    </w:pPr>
    <w:rPr>
      <w:rFonts w:ascii="Times New Roman" w:hAnsi="宋体" w:eastAsia="宋体" w:cs="Times New Roman"/>
      <w:color w:val="auto"/>
      <w:kern w:val="0"/>
      <w:sz w:val="24"/>
      <w:szCs w:val="24"/>
      <w:lang w:val="zh-CN" w:eastAsia="zh-CN"/>
    </w:rPr>
  </w:style>
  <w:style w:type="paragraph" w:customStyle="1" w:styleId="1418">
    <w:name w:val="样式30"/>
    <w:basedOn w:val="154"/>
    <w:qFormat/>
    <w:uiPriority w:val="0"/>
    <w:pPr>
      <w:numPr>
        <w:ilvl w:val="1"/>
        <w:numId w:val="77"/>
      </w:numPr>
      <w:tabs>
        <w:tab w:val="left" w:pos="360"/>
        <w:tab w:val="clear" w:pos="1320"/>
      </w:tabs>
      <w:ind w:left="576" w:hanging="576" w:firstLineChars="0"/>
      <w:jc w:val="both"/>
    </w:pPr>
    <w:rPr>
      <w:rFonts w:ascii="Times New Roman" w:hAnsi="宋体" w:eastAsia="宋体" w:cs="Times New Roman"/>
      <w:color w:val="auto"/>
      <w:kern w:val="0"/>
      <w:sz w:val="24"/>
      <w:szCs w:val="24"/>
      <w:lang w:val="zh-CN" w:eastAsia="zh-CN"/>
    </w:rPr>
  </w:style>
  <w:style w:type="paragraph" w:customStyle="1" w:styleId="1419">
    <w:name w:val="样式 正文首行缩进 + 首行缩进:  1 字符"/>
    <w:basedOn w:val="15"/>
    <w:link w:val="1420"/>
    <w:qFormat/>
    <w:uiPriority w:val="0"/>
    <w:pPr>
      <w:suppressAutoHyphens w:val="0"/>
      <w:autoSpaceDN/>
      <w:spacing w:after="120"/>
      <w:jc w:val="both"/>
      <w:textAlignment w:val="auto"/>
    </w:pPr>
    <w:rPr>
      <w:rFonts w:ascii="Times New Roman" w:hAnsi="Times New Roman" w:eastAsia="宋体" w:cs="Times New Roman"/>
      <w:kern w:val="0"/>
      <w:szCs w:val="20"/>
      <w:lang w:val="zh-CN" w:eastAsia="zh-CN"/>
    </w:rPr>
  </w:style>
  <w:style w:type="character" w:customStyle="1" w:styleId="1420">
    <w:name w:val="样式 正文首行缩进 + 首行缩进:  1 字符 Char"/>
    <w:link w:val="1419"/>
    <w:qFormat/>
    <w:uiPriority w:val="0"/>
    <w:rPr>
      <w:rFonts w:ascii="Times New Roman" w:hAnsi="Times New Roman" w:eastAsia="宋体" w:cs="Times New Roman"/>
      <w:kern w:val="0"/>
      <w:sz w:val="24"/>
      <w:szCs w:val="20"/>
      <w:lang w:val="zh-CN" w:eastAsia="zh-CN"/>
    </w:rPr>
  </w:style>
  <w:style w:type="paragraph" w:customStyle="1" w:styleId="1421">
    <w:name w:val="样式 样式 Arial 小四 行距: 1.5 倍行距 首行缩进:  2 字符 + 首行缩进:  2 字符"/>
    <w:basedOn w:val="1"/>
    <w:link w:val="1422"/>
    <w:qFormat/>
    <w:uiPriority w:val="0"/>
    <w:pPr>
      <w:spacing w:line="360" w:lineRule="auto"/>
      <w:ind w:firstLine="480" w:firstLineChars="200"/>
    </w:pPr>
    <w:rPr>
      <w:rFonts w:ascii="Arial" w:hAnsi="Arial"/>
      <w:kern w:val="0"/>
      <w:sz w:val="24"/>
      <w:szCs w:val="20"/>
      <w:lang w:val="zh-CN" w:eastAsia="zh-CN"/>
    </w:rPr>
  </w:style>
  <w:style w:type="character" w:customStyle="1" w:styleId="1422">
    <w:name w:val="样式 样式 Arial 小四 行距: 1.5 倍行距 首行缩进:  2 字符 + 首行缩进:  2 字符 Char"/>
    <w:link w:val="1421"/>
    <w:qFormat/>
    <w:uiPriority w:val="0"/>
    <w:rPr>
      <w:rFonts w:ascii="Arial" w:hAnsi="Arial" w:eastAsia="宋体" w:cs="Times New Roman"/>
      <w:kern w:val="0"/>
      <w:sz w:val="24"/>
      <w:szCs w:val="20"/>
      <w:lang w:val="zh-CN" w:eastAsia="zh-CN"/>
    </w:rPr>
  </w:style>
  <w:style w:type="paragraph" w:customStyle="1" w:styleId="1423">
    <w:name w:val="样式 标题 3二级节名h33rd level3l3Level 3 HeadH3heading 3Heading..."/>
    <w:basedOn w:val="4"/>
    <w:qFormat/>
    <w:uiPriority w:val="0"/>
    <w:pPr>
      <w:numPr>
        <w:ilvl w:val="0"/>
        <w:numId w:val="0"/>
      </w:numPr>
      <w:tabs>
        <w:tab w:val="left" w:pos="720"/>
        <w:tab w:val="left" w:pos="1080"/>
      </w:tabs>
      <w:spacing w:before="240" w:after="240" w:line="360" w:lineRule="auto"/>
      <w:ind w:left="1669" w:hanging="420"/>
    </w:pPr>
    <w:rPr>
      <w:rFonts w:ascii="Arial" w:hAnsi="Arial" w:eastAsia="黑体" w:cs="Arial"/>
      <w:sz w:val="30"/>
      <w:szCs w:val="30"/>
      <w:lang w:val="zh-CN" w:eastAsia="zh-CN"/>
    </w:rPr>
  </w:style>
  <w:style w:type="paragraph" w:customStyle="1" w:styleId="1424">
    <w:name w:val="样式21"/>
    <w:basedOn w:val="154"/>
    <w:link w:val="1425"/>
    <w:qFormat/>
    <w:uiPriority w:val="0"/>
    <w:pPr>
      <w:tabs>
        <w:tab w:val="left" w:pos="846"/>
      </w:tabs>
      <w:spacing w:before="240" w:beforeLines="50" w:after="240" w:afterLines="50"/>
      <w:ind w:firstLine="482"/>
      <w:jc w:val="both"/>
    </w:pPr>
    <w:rPr>
      <w:rFonts w:ascii="Times New Roman" w:hAnsi="宋体" w:eastAsia="宋体" w:cs="Times New Roman"/>
      <w:b/>
      <w:snapToGrid w:val="0"/>
      <w:color w:val="auto"/>
      <w:spacing w:val="20"/>
      <w:kern w:val="0"/>
      <w:sz w:val="24"/>
      <w:szCs w:val="24"/>
      <w:u w:val="single"/>
      <w:lang w:val="zh-CN" w:eastAsia="zh-CN"/>
    </w:rPr>
  </w:style>
  <w:style w:type="character" w:customStyle="1" w:styleId="1425">
    <w:name w:val="样式21 Char"/>
    <w:link w:val="1424"/>
    <w:qFormat/>
    <w:uiPriority w:val="0"/>
    <w:rPr>
      <w:rFonts w:ascii="Times New Roman" w:hAnsi="宋体" w:eastAsia="宋体" w:cs="Times New Roman"/>
      <w:b/>
      <w:snapToGrid w:val="0"/>
      <w:spacing w:val="20"/>
      <w:kern w:val="0"/>
      <w:sz w:val="24"/>
      <w:szCs w:val="24"/>
      <w:u w:val="single"/>
      <w:lang w:val="zh-CN" w:eastAsia="zh-CN"/>
    </w:rPr>
  </w:style>
  <w:style w:type="paragraph" w:customStyle="1" w:styleId="1426">
    <w:name w:val="样式74"/>
    <w:basedOn w:val="1"/>
    <w:link w:val="1427"/>
    <w:qFormat/>
    <w:uiPriority w:val="0"/>
    <w:pPr>
      <w:adjustRightInd w:val="0"/>
      <w:snapToGrid w:val="0"/>
      <w:spacing w:line="360" w:lineRule="auto"/>
      <w:ind w:firstLine="480" w:firstLineChars="200"/>
      <w:textAlignment w:val="baseline"/>
    </w:pPr>
    <w:rPr>
      <w:rFonts w:ascii="Arial" w:hAnsi="Arial"/>
      <w:snapToGrid w:val="0"/>
      <w:kern w:val="0"/>
      <w:sz w:val="24"/>
      <w:szCs w:val="20"/>
      <w:lang w:val="zh-CN" w:eastAsia="zh-CN"/>
    </w:rPr>
  </w:style>
  <w:style w:type="character" w:customStyle="1" w:styleId="1427">
    <w:name w:val="样式74 Char"/>
    <w:link w:val="1426"/>
    <w:qFormat/>
    <w:uiPriority w:val="0"/>
    <w:rPr>
      <w:rFonts w:ascii="Arial" w:hAnsi="Arial" w:eastAsia="宋体" w:cs="Times New Roman"/>
      <w:snapToGrid w:val="0"/>
      <w:kern w:val="0"/>
      <w:sz w:val="24"/>
      <w:szCs w:val="20"/>
      <w:lang w:val="zh-CN" w:eastAsia="zh-CN"/>
    </w:rPr>
  </w:style>
  <w:style w:type="paragraph" w:customStyle="1" w:styleId="1428">
    <w:name w:val="样式 样式4 + 宋体"/>
    <w:basedOn w:val="154"/>
    <w:link w:val="1429"/>
    <w:qFormat/>
    <w:uiPriority w:val="0"/>
    <w:pPr>
      <w:tabs>
        <w:tab w:val="left" w:pos="846"/>
      </w:tabs>
      <w:ind w:firstLine="480"/>
      <w:jc w:val="both"/>
    </w:pPr>
    <w:rPr>
      <w:rFonts w:ascii="宋体" w:hAnsi="宋体" w:eastAsia="宋体" w:cs="Times New Roman"/>
      <w:b/>
      <w:snapToGrid w:val="0"/>
      <w:color w:val="auto"/>
      <w:spacing w:val="20"/>
      <w:kern w:val="0"/>
      <w:sz w:val="24"/>
      <w:szCs w:val="24"/>
      <w:lang w:val="zh-CN" w:eastAsia="zh-CN"/>
    </w:rPr>
  </w:style>
  <w:style w:type="character" w:customStyle="1" w:styleId="1429">
    <w:name w:val="样式 样式4 + 宋体 Char"/>
    <w:link w:val="1428"/>
    <w:qFormat/>
    <w:uiPriority w:val="0"/>
    <w:rPr>
      <w:rFonts w:ascii="宋体" w:hAnsi="宋体" w:eastAsia="宋体" w:cs="Times New Roman"/>
      <w:b/>
      <w:snapToGrid w:val="0"/>
      <w:spacing w:val="20"/>
      <w:kern w:val="0"/>
      <w:sz w:val="24"/>
      <w:szCs w:val="24"/>
      <w:lang w:val="zh-CN" w:eastAsia="zh-CN"/>
    </w:rPr>
  </w:style>
  <w:style w:type="paragraph" w:customStyle="1" w:styleId="1430">
    <w:name w:val="样式183"/>
    <w:basedOn w:val="1"/>
    <w:qFormat/>
    <w:uiPriority w:val="0"/>
    <w:pPr>
      <w:spacing w:line="360" w:lineRule="auto"/>
      <w:ind w:firstLine="200" w:firstLineChars="200"/>
    </w:pPr>
    <w:rPr>
      <w:rFonts w:ascii="Arial" w:hAnsi="Arial"/>
      <w:sz w:val="28"/>
      <w:szCs w:val="24"/>
    </w:rPr>
  </w:style>
  <w:style w:type="paragraph" w:customStyle="1" w:styleId="1431">
    <w:name w:val="样式57"/>
    <w:basedOn w:val="1"/>
    <w:qFormat/>
    <w:uiPriority w:val="0"/>
    <w:pPr>
      <w:keepNext/>
      <w:keepLines/>
      <w:tabs>
        <w:tab w:val="left" w:pos="1134"/>
      </w:tabs>
      <w:spacing w:before="240" w:after="240" w:line="360" w:lineRule="auto"/>
      <w:ind w:left="1134" w:hanging="1134" w:firstLineChars="200"/>
      <w:outlineLvl w:val="4"/>
    </w:pPr>
    <w:rPr>
      <w:rFonts w:ascii="Arial" w:hAnsi="黑体" w:eastAsia="黑体" w:cs="Arial"/>
      <w:b/>
      <w:bCs/>
      <w:sz w:val="24"/>
      <w:szCs w:val="24"/>
      <w:lang w:val="zh-CN"/>
    </w:rPr>
  </w:style>
  <w:style w:type="paragraph" w:customStyle="1" w:styleId="1432">
    <w:name w:val="样式66"/>
    <w:basedOn w:val="1"/>
    <w:link w:val="1433"/>
    <w:qFormat/>
    <w:uiPriority w:val="0"/>
    <w:pPr>
      <w:keepNext/>
      <w:keepLines/>
      <w:numPr>
        <w:ilvl w:val="2"/>
        <w:numId w:val="78"/>
      </w:numPr>
      <w:tabs>
        <w:tab w:val="left" w:pos="720"/>
      </w:tabs>
      <w:spacing w:before="240" w:after="240" w:line="360" w:lineRule="auto"/>
      <w:ind w:left="709" w:firstLine="0" w:firstLineChars="200"/>
      <w:outlineLvl w:val="2"/>
    </w:pPr>
    <w:rPr>
      <w:rFonts w:ascii="Arial" w:hAnsi="黑体" w:eastAsia="黑体"/>
      <w:b/>
      <w:bCs/>
      <w:sz w:val="30"/>
      <w:szCs w:val="30"/>
      <w:lang w:val="zh-CN" w:eastAsia="zh-CN"/>
    </w:rPr>
  </w:style>
  <w:style w:type="character" w:customStyle="1" w:styleId="1433">
    <w:name w:val="样式66 Char"/>
    <w:link w:val="1432"/>
    <w:qFormat/>
    <w:uiPriority w:val="0"/>
    <w:rPr>
      <w:rFonts w:ascii="Arial" w:hAnsi="黑体" w:eastAsia="黑体" w:cs="Times New Roman"/>
      <w:b/>
      <w:bCs/>
      <w:sz w:val="30"/>
      <w:szCs w:val="30"/>
      <w:lang w:val="zh-CN" w:eastAsia="zh-CN"/>
    </w:rPr>
  </w:style>
  <w:style w:type="paragraph" w:customStyle="1" w:styleId="1434">
    <w:name w:val="样式70"/>
    <w:basedOn w:val="1"/>
    <w:link w:val="1435"/>
    <w:qFormat/>
    <w:uiPriority w:val="0"/>
    <w:pPr>
      <w:keepNext/>
      <w:keepLines/>
      <w:numPr>
        <w:ilvl w:val="1"/>
        <w:numId w:val="78"/>
      </w:numPr>
      <w:tabs>
        <w:tab w:val="left" w:pos="900"/>
      </w:tabs>
      <w:spacing w:before="240" w:after="240" w:line="360" w:lineRule="auto"/>
      <w:ind w:left="1080" w:hanging="1080" w:firstLineChars="200"/>
      <w:outlineLvl w:val="1"/>
    </w:pPr>
    <w:rPr>
      <w:rFonts w:ascii="Arial" w:hAnsi="Arial" w:eastAsia="黑体"/>
      <w:b/>
      <w:bCs/>
      <w:sz w:val="32"/>
      <w:szCs w:val="32"/>
      <w:lang w:val="zh-CN" w:eastAsia="zh-CN"/>
    </w:rPr>
  </w:style>
  <w:style w:type="character" w:customStyle="1" w:styleId="1435">
    <w:name w:val="样式70 Char"/>
    <w:link w:val="1434"/>
    <w:qFormat/>
    <w:uiPriority w:val="0"/>
    <w:rPr>
      <w:rFonts w:ascii="Arial" w:hAnsi="Arial" w:eastAsia="黑体" w:cs="Times New Roman"/>
      <w:b/>
      <w:bCs/>
      <w:sz w:val="32"/>
      <w:szCs w:val="32"/>
      <w:lang w:val="zh-CN" w:eastAsia="zh-CN"/>
    </w:rPr>
  </w:style>
  <w:style w:type="paragraph" w:customStyle="1" w:styleId="1436">
    <w:name w:val="样式 首行缩进:  1.11 厘米 行距: 固定值 26 磅"/>
    <w:basedOn w:val="1"/>
    <w:qFormat/>
    <w:uiPriority w:val="0"/>
    <w:pPr>
      <w:spacing w:line="520" w:lineRule="exact"/>
      <w:ind w:firstLine="629" w:firstLineChars="200"/>
    </w:pPr>
    <w:rPr>
      <w:rFonts w:ascii="Times New Roman" w:hAnsi="Times New Roman" w:cs="宋体"/>
      <w:sz w:val="28"/>
      <w:szCs w:val="20"/>
    </w:rPr>
  </w:style>
  <w:style w:type="paragraph" w:customStyle="1" w:styleId="1437">
    <w:name w:val="项目1"/>
    <w:basedOn w:val="1"/>
    <w:qFormat/>
    <w:uiPriority w:val="0"/>
    <w:pPr>
      <w:widowControl/>
      <w:adjustRightInd w:val="0"/>
      <w:spacing w:after="200" w:line="312" w:lineRule="atLeast"/>
      <w:ind w:left="879" w:hanging="425" w:firstLineChars="200"/>
      <w:jc w:val="left"/>
      <w:textAlignment w:val="baseline"/>
    </w:pPr>
    <w:rPr>
      <w:rFonts w:ascii="Arial" w:hAnsi="Arial"/>
      <w:kern w:val="0"/>
      <w:sz w:val="24"/>
      <w:lang w:eastAsia="en-US" w:bidi="en-US"/>
    </w:rPr>
  </w:style>
  <w:style w:type="paragraph" w:customStyle="1" w:styleId="1438">
    <w:name w:val="CM98"/>
    <w:basedOn w:val="1"/>
    <w:next w:val="1"/>
    <w:qFormat/>
    <w:uiPriority w:val="0"/>
    <w:pPr>
      <w:widowControl/>
      <w:autoSpaceDE w:val="0"/>
      <w:autoSpaceDN w:val="0"/>
      <w:adjustRightInd w:val="0"/>
      <w:spacing w:after="315" w:line="360" w:lineRule="auto"/>
      <w:ind w:firstLine="200" w:firstLineChars="200"/>
      <w:jc w:val="left"/>
    </w:pPr>
    <w:rPr>
      <w:rFonts w:ascii="华文中宋" w:eastAsia="华文中宋"/>
      <w:kern w:val="0"/>
      <w:sz w:val="20"/>
      <w:szCs w:val="24"/>
      <w:lang w:eastAsia="en-US" w:bidi="en-US"/>
    </w:rPr>
  </w:style>
  <w:style w:type="paragraph" w:customStyle="1" w:styleId="1439">
    <w:name w:val="默认段落字体 Para Char Char Char Char Char Char Char Char Char1 Char"/>
    <w:basedOn w:val="1"/>
    <w:qFormat/>
    <w:uiPriority w:val="0"/>
    <w:pPr>
      <w:widowControl/>
      <w:spacing w:after="200" w:line="360" w:lineRule="auto"/>
      <w:ind w:firstLine="200" w:firstLineChars="200"/>
      <w:jc w:val="left"/>
    </w:pPr>
    <w:rPr>
      <w:rFonts w:ascii="Tahoma" w:hAnsi="Tahoma"/>
      <w:kern w:val="0"/>
      <w:sz w:val="24"/>
      <w:lang w:eastAsia="en-US" w:bidi="en-US"/>
    </w:rPr>
  </w:style>
  <w:style w:type="character" w:customStyle="1" w:styleId="1440">
    <w:name w:val="style271"/>
    <w:qFormat/>
    <w:uiPriority w:val="0"/>
    <w:rPr>
      <w:rFonts w:hint="eastAsia" w:ascii="宋体" w:hAnsi="宋体" w:eastAsia="宋体"/>
    </w:rPr>
  </w:style>
  <w:style w:type="character" w:customStyle="1" w:styleId="1441">
    <w:name w:val="d Char"/>
    <w:qFormat/>
    <w:uiPriority w:val="0"/>
    <w:rPr>
      <w:rFonts w:eastAsia="宋体"/>
      <w:b/>
      <w:bCs/>
      <w:kern w:val="2"/>
      <w:sz w:val="24"/>
      <w:szCs w:val="32"/>
      <w:lang w:val="en-US" w:eastAsia="zh-CN" w:bidi="ar-SA"/>
    </w:rPr>
  </w:style>
  <w:style w:type="paragraph" w:customStyle="1" w:styleId="1442">
    <w:name w:val="样式 标题 3 + 宋体 小五"/>
    <w:basedOn w:val="4"/>
    <w:qFormat/>
    <w:uiPriority w:val="0"/>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1443">
    <w:name w:val="lgbluetitle"/>
    <w:qFormat/>
    <w:uiPriority w:val="0"/>
  </w:style>
  <w:style w:type="character" w:customStyle="1" w:styleId="1444">
    <w:name w:val="newsbody1"/>
    <w:qFormat/>
    <w:uiPriority w:val="0"/>
    <w:rPr>
      <w:sz w:val="21"/>
      <w:szCs w:val="21"/>
    </w:rPr>
  </w:style>
  <w:style w:type="paragraph" w:customStyle="1" w:styleId="1445">
    <w:name w:val="afont"/>
    <w:basedOn w:val="1"/>
    <w:qFormat/>
    <w:uiPriority w:val="0"/>
    <w:pPr>
      <w:widowControl/>
      <w:spacing w:before="100" w:after="100" w:line="285" w:lineRule="atLeast"/>
      <w:ind w:firstLine="200" w:firstLineChars="200"/>
      <w:jc w:val="left"/>
    </w:pPr>
    <w:rPr>
      <w:rFonts w:ascii="Arial Unicode MS" w:hAnsi="Arial Unicode MS" w:eastAsia="Arial Unicode MS"/>
      <w:kern w:val="0"/>
      <w:sz w:val="18"/>
      <w:lang w:eastAsia="en-US" w:bidi="en-US"/>
    </w:rPr>
  </w:style>
  <w:style w:type="paragraph" w:customStyle="1" w:styleId="1446">
    <w:name w:val="标题 32"/>
    <w:basedOn w:val="1"/>
    <w:uiPriority w:val="0"/>
    <w:pPr>
      <w:widowControl/>
      <w:numPr>
        <w:ilvl w:val="1"/>
        <w:numId w:val="79"/>
      </w:numPr>
      <w:tabs>
        <w:tab w:val="left" w:pos="720"/>
        <w:tab w:val="clear" w:pos="576"/>
      </w:tabs>
      <w:autoSpaceDE w:val="0"/>
      <w:autoSpaceDN w:val="0"/>
      <w:spacing w:after="200" w:line="276" w:lineRule="auto"/>
      <w:ind w:left="720" w:hanging="720" w:firstLineChars="200"/>
      <w:jc w:val="left"/>
    </w:pPr>
    <w:rPr>
      <w:kern w:val="24"/>
      <w:sz w:val="20"/>
      <w:lang w:eastAsia="en-US" w:bidi="en-US"/>
    </w:rPr>
  </w:style>
  <w:style w:type="paragraph" w:customStyle="1" w:styleId="1447">
    <w:name w:val="标题 41"/>
    <w:basedOn w:val="1"/>
    <w:qFormat/>
    <w:uiPriority w:val="0"/>
    <w:pPr>
      <w:widowControl/>
      <w:numPr>
        <w:ilvl w:val="2"/>
        <w:numId w:val="79"/>
      </w:numPr>
      <w:tabs>
        <w:tab w:val="left" w:pos="864"/>
        <w:tab w:val="clear" w:pos="720"/>
      </w:tabs>
      <w:autoSpaceDE w:val="0"/>
      <w:autoSpaceDN w:val="0"/>
      <w:spacing w:after="200" w:line="276" w:lineRule="auto"/>
      <w:ind w:left="864" w:hanging="864" w:firstLineChars="200"/>
      <w:jc w:val="left"/>
    </w:pPr>
    <w:rPr>
      <w:kern w:val="24"/>
      <w:sz w:val="20"/>
      <w:lang w:eastAsia="en-US" w:bidi="en-US"/>
    </w:rPr>
  </w:style>
  <w:style w:type="paragraph" w:customStyle="1" w:styleId="1448">
    <w:name w:val="标题 51"/>
    <w:basedOn w:val="1"/>
    <w:qFormat/>
    <w:uiPriority w:val="0"/>
    <w:pPr>
      <w:widowControl/>
      <w:numPr>
        <w:ilvl w:val="3"/>
        <w:numId w:val="79"/>
      </w:numPr>
      <w:tabs>
        <w:tab w:val="left" w:pos="1008"/>
        <w:tab w:val="clear" w:pos="864"/>
      </w:tabs>
      <w:autoSpaceDE w:val="0"/>
      <w:autoSpaceDN w:val="0"/>
      <w:spacing w:after="200" w:line="276" w:lineRule="auto"/>
      <w:ind w:left="1008" w:hanging="1008" w:firstLineChars="200"/>
      <w:jc w:val="left"/>
    </w:pPr>
    <w:rPr>
      <w:kern w:val="24"/>
      <w:sz w:val="20"/>
      <w:lang w:eastAsia="en-US" w:bidi="en-US"/>
    </w:rPr>
  </w:style>
  <w:style w:type="paragraph" w:customStyle="1" w:styleId="1449">
    <w:name w:val="标题 61"/>
    <w:basedOn w:val="1"/>
    <w:qFormat/>
    <w:uiPriority w:val="0"/>
    <w:pPr>
      <w:widowControl/>
      <w:numPr>
        <w:ilvl w:val="4"/>
        <w:numId w:val="79"/>
      </w:numPr>
      <w:tabs>
        <w:tab w:val="left" w:pos="1152"/>
        <w:tab w:val="clear" w:pos="1008"/>
      </w:tabs>
      <w:autoSpaceDE w:val="0"/>
      <w:autoSpaceDN w:val="0"/>
      <w:spacing w:after="200" w:line="276" w:lineRule="auto"/>
      <w:ind w:left="1152" w:hanging="1152" w:firstLineChars="200"/>
      <w:jc w:val="left"/>
    </w:pPr>
    <w:rPr>
      <w:kern w:val="24"/>
      <w:sz w:val="20"/>
      <w:lang w:eastAsia="en-US" w:bidi="en-US"/>
    </w:rPr>
  </w:style>
  <w:style w:type="paragraph" w:customStyle="1" w:styleId="1450">
    <w:name w:val="标题 71"/>
    <w:basedOn w:val="1"/>
    <w:qFormat/>
    <w:uiPriority w:val="0"/>
    <w:pPr>
      <w:widowControl/>
      <w:numPr>
        <w:ilvl w:val="5"/>
        <w:numId w:val="79"/>
      </w:numPr>
      <w:tabs>
        <w:tab w:val="left" w:pos="1296"/>
        <w:tab w:val="clear" w:pos="1152"/>
      </w:tabs>
      <w:autoSpaceDE w:val="0"/>
      <w:autoSpaceDN w:val="0"/>
      <w:spacing w:after="200" w:line="276" w:lineRule="auto"/>
      <w:ind w:left="1296" w:hanging="1296" w:firstLineChars="200"/>
      <w:jc w:val="left"/>
    </w:pPr>
    <w:rPr>
      <w:kern w:val="24"/>
      <w:sz w:val="20"/>
      <w:lang w:eastAsia="en-US" w:bidi="en-US"/>
    </w:rPr>
  </w:style>
  <w:style w:type="paragraph" w:customStyle="1" w:styleId="1451">
    <w:name w:val="标题 81"/>
    <w:basedOn w:val="1"/>
    <w:qFormat/>
    <w:uiPriority w:val="0"/>
    <w:pPr>
      <w:widowControl/>
      <w:numPr>
        <w:ilvl w:val="6"/>
        <w:numId w:val="79"/>
      </w:numPr>
      <w:tabs>
        <w:tab w:val="left" w:pos="1440"/>
        <w:tab w:val="clear" w:pos="1296"/>
      </w:tabs>
      <w:autoSpaceDE w:val="0"/>
      <w:autoSpaceDN w:val="0"/>
      <w:spacing w:after="200" w:line="276" w:lineRule="auto"/>
      <w:ind w:left="1440" w:hanging="1440" w:firstLineChars="200"/>
      <w:jc w:val="left"/>
    </w:pPr>
    <w:rPr>
      <w:kern w:val="24"/>
      <w:sz w:val="20"/>
      <w:lang w:eastAsia="en-US" w:bidi="en-US"/>
    </w:rPr>
  </w:style>
  <w:style w:type="paragraph" w:customStyle="1" w:styleId="1452">
    <w:name w:val="标题 91"/>
    <w:basedOn w:val="1"/>
    <w:qFormat/>
    <w:uiPriority w:val="0"/>
    <w:pPr>
      <w:widowControl/>
      <w:numPr>
        <w:ilvl w:val="7"/>
        <w:numId w:val="79"/>
      </w:numPr>
      <w:tabs>
        <w:tab w:val="left" w:pos="1584"/>
        <w:tab w:val="clear" w:pos="1440"/>
      </w:tabs>
      <w:autoSpaceDE w:val="0"/>
      <w:autoSpaceDN w:val="0"/>
      <w:spacing w:after="200" w:line="276" w:lineRule="auto"/>
      <w:ind w:left="1584" w:hanging="1584" w:firstLineChars="200"/>
      <w:jc w:val="left"/>
    </w:pPr>
    <w:rPr>
      <w:kern w:val="24"/>
      <w:sz w:val="20"/>
      <w:lang w:eastAsia="en-US" w:bidi="en-US"/>
    </w:rPr>
  </w:style>
  <w:style w:type="paragraph" w:customStyle="1" w:styleId="1453">
    <w:name w:val="1st Layer"/>
    <w:basedOn w:val="1"/>
    <w:qFormat/>
    <w:uiPriority w:val="0"/>
    <w:pPr>
      <w:widowControl/>
      <w:numPr>
        <w:ilvl w:val="8"/>
        <w:numId w:val="79"/>
      </w:numPr>
      <w:tabs>
        <w:tab w:val="left" w:pos="780"/>
        <w:tab w:val="clear" w:pos="1584"/>
      </w:tabs>
      <w:autoSpaceDE w:val="0"/>
      <w:autoSpaceDN w:val="0"/>
      <w:adjustRightInd w:val="0"/>
      <w:spacing w:after="200" w:line="312" w:lineRule="exact"/>
      <w:ind w:left="629" w:hanging="209" w:firstLineChars="200"/>
      <w:jc w:val="left"/>
      <w:textAlignment w:val="baseline"/>
    </w:pPr>
    <w:rPr>
      <w:kern w:val="24"/>
      <w:sz w:val="22"/>
      <w:lang w:eastAsia="en-US" w:bidi="en-US"/>
    </w:rPr>
  </w:style>
  <w:style w:type="character" w:customStyle="1" w:styleId="1454">
    <w:name w:val="zhou11"/>
    <w:qFormat/>
    <w:uiPriority w:val="0"/>
    <w:rPr>
      <w:color w:val="000000"/>
      <w:sz w:val="17"/>
      <w:szCs w:val="17"/>
    </w:rPr>
  </w:style>
  <w:style w:type="paragraph" w:customStyle="1" w:styleId="1455">
    <w:name w:val="默认段落字体 Para Char Char Char Char Char Char"/>
    <w:basedOn w:val="1"/>
    <w:qFormat/>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456">
    <w:name w:val="样式 标题 5 + 小四 段前: 0.5 行 段后: 0.5 行"/>
    <w:basedOn w:val="6"/>
    <w:qFormat/>
    <w:uiPriority w:val="0"/>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1457">
    <w:name w:val="Table Style"/>
    <w:basedOn w:val="1"/>
    <w:qFormat/>
    <w:uiPriority w:val="0"/>
    <w:pPr>
      <w:widowControl/>
      <w:tabs>
        <w:tab w:val="left" w:pos="1440"/>
      </w:tabs>
      <w:spacing w:before="120" w:after="200" w:line="276" w:lineRule="auto"/>
      <w:ind w:firstLine="200" w:firstLineChars="200"/>
      <w:jc w:val="left"/>
    </w:pPr>
    <w:rPr>
      <w:kern w:val="0"/>
      <w:sz w:val="24"/>
      <w:lang w:eastAsia="en-US" w:bidi="en-US"/>
    </w:rPr>
  </w:style>
  <w:style w:type="paragraph" w:customStyle="1" w:styleId="1458">
    <w:name w:val="Bullets"/>
    <w:basedOn w:val="1"/>
    <w:qFormat/>
    <w:uiPriority w:val="0"/>
    <w:pPr>
      <w:widowControl/>
      <w:numPr>
        <w:ilvl w:val="0"/>
        <w:numId w:val="80"/>
      </w:numPr>
      <w:spacing w:after="200" w:line="276" w:lineRule="auto"/>
      <w:ind w:firstLine="0" w:firstLineChars="200"/>
      <w:jc w:val="left"/>
    </w:pPr>
    <w:rPr>
      <w:rFonts w:ascii="Times" w:hAnsi="Times"/>
      <w:kern w:val="0"/>
      <w:sz w:val="20"/>
      <w:lang w:eastAsia="en-US" w:bidi="en-US"/>
    </w:rPr>
  </w:style>
  <w:style w:type="paragraph" w:customStyle="1" w:styleId="1459">
    <w:name w:val="默认段落字体 Para Char Char Char Char Char Char Char Char Char Char Char Char Char Char"/>
    <w:basedOn w:val="1"/>
    <w:qFormat/>
    <w:uiPriority w:val="0"/>
    <w:pPr>
      <w:widowControl/>
      <w:spacing w:after="200" w:line="240" w:lineRule="atLeast"/>
      <w:ind w:left="420" w:firstLine="420" w:firstLineChars="200"/>
      <w:jc w:val="left"/>
    </w:pPr>
    <w:rPr>
      <w:kern w:val="0"/>
      <w:sz w:val="22"/>
      <w:szCs w:val="21"/>
      <w:lang w:eastAsia="en-US" w:bidi="en-US"/>
    </w:rPr>
  </w:style>
  <w:style w:type="paragraph" w:customStyle="1" w:styleId="1460">
    <w:name w:val="样式 标题 2 + 首行缩进:  2 字符 段前: 0.5 行 段后: 0.5 行"/>
    <w:basedOn w:val="3"/>
    <w:qFormat/>
    <w:uiPriority w:val="0"/>
    <w:pPr>
      <w:widowControl/>
      <w:numPr>
        <w:ilvl w:val="0"/>
        <w:numId w:val="0"/>
      </w:numPr>
      <w:tabs>
        <w:tab w:val="left" w:pos="360"/>
        <w:tab w:val="left" w:pos="576"/>
        <w:tab w:val="left" w:pos="720"/>
      </w:tabs>
      <w:spacing w:before="156" w:after="156" w:line="416" w:lineRule="atLeast"/>
      <w:ind w:left="1249" w:hanging="420"/>
      <w:jc w:val="left"/>
    </w:pPr>
    <w:rPr>
      <w:rFonts w:asciiTheme="minorEastAsia" w:hAnsiTheme="minorEastAsia" w:eastAsiaTheme="minorEastAsia"/>
      <w:bCs w:val="0"/>
      <w:color w:val="4F81BD"/>
      <w:sz w:val="26"/>
      <w:szCs w:val="26"/>
      <w:lang w:val="zh-CN" w:eastAsia="en-US" w:bidi="en-US"/>
    </w:rPr>
  </w:style>
  <w:style w:type="paragraph" w:customStyle="1" w:styleId="1461">
    <w:name w:val="mlt-表格标题"/>
    <w:basedOn w:val="8"/>
    <w:link w:val="1462"/>
    <w:qFormat/>
    <w:uiPriority w:val="0"/>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1462">
    <w:name w:val="mlt-表格标题 Char Char"/>
    <w:link w:val="1461"/>
    <w:qFormat/>
    <w:uiPriority w:val="0"/>
    <w:rPr>
      <w:rFonts w:ascii="Cambria" w:hAnsi="Cambria" w:eastAsia="宋体" w:cs="Times New Roman"/>
      <w:b/>
      <w:i/>
      <w:iCs/>
      <w:color w:val="404040"/>
      <w:szCs w:val="21"/>
      <w:lang w:val="zh-CN" w:eastAsia="en-US" w:bidi="en-US"/>
    </w:rPr>
  </w:style>
  <w:style w:type="character" w:customStyle="1" w:styleId="1463">
    <w:name w:val="Char Char15"/>
    <w:qFormat/>
    <w:uiPriority w:val="0"/>
    <w:rPr>
      <w:rFonts w:eastAsia="宋体"/>
      <w:kern w:val="2"/>
      <w:sz w:val="18"/>
      <w:lang w:val="en-US" w:eastAsia="zh-CN" w:bidi="ar-SA"/>
    </w:rPr>
  </w:style>
  <w:style w:type="paragraph" w:customStyle="1" w:styleId="1464">
    <w:name w:val="样式 标题 1主标题H1Section Headh11st levell11H11H12H13H14H1..."/>
    <w:basedOn w:val="2"/>
    <w:qFormat/>
    <w:uiPriority w:val="0"/>
    <w:pPr>
      <w:pageBreakBefore/>
      <w:numPr>
        <w:numId w:val="0"/>
      </w:numPr>
      <w:tabs>
        <w:tab w:val="left" w:pos="0"/>
      </w:tabs>
      <w:spacing w:before="156" w:beforeLines="50" w:after="156" w:afterLines="50" w:line="240" w:lineRule="auto"/>
      <w:ind w:left="829" w:right="119" w:hanging="420"/>
      <w:jc w:val="center"/>
    </w:pPr>
    <w:rPr>
      <w:rFonts w:ascii="宋体" w:hAnsi="宋体" w:eastAsia="黑体" w:cs="宋体"/>
      <w:sz w:val="32"/>
      <w:szCs w:val="28"/>
      <w:lang w:val="zh-CN" w:eastAsia="zh-CN"/>
    </w:rPr>
  </w:style>
  <w:style w:type="paragraph" w:customStyle="1" w:styleId="1465">
    <w:name w:val="样式 小四 左侧:  0.75 厘米"/>
    <w:basedOn w:val="1"/>
    <w:qFormat/>
    <w:uiPriority w:val="0"/>
    <w:pPr>
      <w:spacing w:line="360" w:lineRule="auto"/>
      <w:ind w:left="425" w:firstLine="200" w:firstLineChars="200"/>
    </w:pPr>
    <w:rPr>
      <w:rFonts w:ascii="Times New Roman" w:hAnsi="Times New Roman" w:cs="宋体"/>
      <w:sz w:val="24"/>
      <w:szCs w:val="20"/>
    </w:rPr>
  </w:style>
  <w:style w:type="character" w:customStyle="1" w:styleId="1466">
    <w:name w:val="表正文4"/>
    <w:qFormat/>
    <w:uiPriority w:val="0"/>
    <w:rPr>
      <w:rFonts w:eastAsia="宋体"/>
      <w:kern w:val="2"/>
      <w:sz w:val="24"/>
      <w:lang w:val="en-US" w:eastAsia="zh-CN" w:bidi="ar-SA"/>
    </w:rPr>
  </w:style>
  <w:style w:type="character" w:customStyle="1" w:styleId="1467">
    <w:name w:val="3zw1"/>
    <w:qFormat/>
    <w:uiPriority w:val="0"/>
    <w:rPr>
      <w:color w:val="000000"/>
      <w:sz w:val="21"/>
      <w:szCs w:val="21"/>
    </w:rPr>
  </w:style>
  <w:style w:type="paragraph" w:customStyle="1" w:styleId="1468">
    <w:name w:val="列表文字"/>
    <w:basedOn w:val="1"/>
    <w:qFormat/>
    <w:uiPriority w:val="0"/>
    <w:pPr>
      <w:spacing w:line="360" w:lineRule="auto"/>
      <w:ind w:firstLine="200" w:firstLineChars="200"/>
    </w:pPr>
    <w:rPr>
      <w:rFonts w:ascii="Times New Roman" w:hAnsi="Times New Roman"/>
      <w:sz w:val="28"/>
      <w:szCs w:val="24"/>
    </w:rPr>
  </w:style>
  <w:style w:type="paragraph" w:customStyle="1" w:styleId="1469">
    <w:name w:val="正文（首行缩进2字符）"/>
    <w:basedOn w:val="1"/>
    <w:link w:val="1470"/>
    <w:qFormat/>
    <w:uiPriority w:val="0"/>
    <w:pPr>
      <w:spacing w:line="360" w:lineRule="auto"/>
      <w:ind w:firstLine="200" w:firstLineChars="200"/>
    </w:pPr>
    <w:rPr>
      <w:rFonts w:ascii="Times New Roman" w:hAnsi="Times New Roman"/>
      <w:sz w:val="24"/>
      <w:szCs w:val="24"/>
      <w:lang w:val="zh-CN" w:eastAsia="zh-CN"/>
    </w:rPr>
  </w:style>
  <w:style w:type="character" w:customStyle="1" w:styleId="1470">
    <w:name w:val="正文（首行缩进2字符） Char"/>
    <w:link w:val="1469"/>
    <w:qFormat/>
    <w:uiPriority w:val="0"/>
    <w:rPr>
      <w:rFonts w:ascii="Times New Roman" w:hAnsi="Times New Roman" w:eastAsia="宋体" w:cs="Times New Roman"/>
      <w:sz w:val="24"/>
      <w:szCs w:val="24"/>
      <w:lang w:val="zh-CN" w:eastAsia="zh-CN"/>
    </w:rPr>
  </w:style>
  <w:style w:type="paragraph" w:customStyle="1" w:styleId="1471">
    <w:name w:val="默认段落字体 Para Char Char Char Char Char Char Char Char Char Char Char Char Char Char Char Char"/>
    <w:basedOn w:val="1"/>
    <w:qFormat/>
    <w:uiPriority w:val="0"/>
    <w:pPr>
      <w:spacing w:line="360" w:lineRule="auto"/>
      <w:ind w:firstLine="200" w:firstLineChars="200"/>
    </w:pPr>
    <w:rPr>
      <w:rFonts w:ascii="Tahoma" w:hAnsi="Tahoma"/>
      <w:sz w:val="24"/>
      <w:szCs w:val="20"/>
    </w:rPr>
  </w:style>
  <w:style w:type="paragraph" w:customStyle="1" w:styleId="1472">
    <w:name w:val="图形标注"/>
    <w:basedOn w:val="22"/>
    <w:next w:val="22"/>
    <w:link w:val="1473"/>
    <w:qFormat/>
    <w:uiPriority w:val="0"/>
    <w:pPr>
      <w:spacing w:line="500" w:lineRule="exact"/>
      <w:ind w:left="5103" w:hanging="5103" w:firstLineChars="0"/>
      <w:jc w:val="center"/>
    </w:pPr>
    <w:rPr>
      <w:rFonts w:ascii="Times New Roman" w:hAnsi="Times New Roman" w:eastAsia="仿宋_GB2312" w:cs="Times New Roman"/>
      <w:snapToGrid w:val="0"/>
      <w:kern w:val="6"/>
      <w:sz w:val="24"/>
      <w:lang w:val="zh-CN" w:eastAsia="zh-CN"/>
    </w:rPr>
  </w:style>
  <w:style w:type="character" w:customStyle="1" w:styleId="1473">
    <w:name w:val="图形标注 Char"/>
    <w:link w:val="1472"/>
    <w:qFormat/>
    <w:uiPriority w:val="0"/>
    <w:rPr>
      <w:rFonts w:ascii="Times New Roman" w:hAnsi="Times New Roman" w:eastAsia="仿宋_GB2312" w:cs="Times New Roman"/>
      <w:snapToGrid w:val="0"/>
      <w:kern w:val="6"/>
      <w:sz w:val="24"/>
      <w:szCs w:val="24"/>
      <w:lang w:val="zh-CN" w:eastAsia="zh-CN"/>
    </w:rPr>
  </w:style>
  <w:style w:type="paragraph" w:customStyle="1" w:styleId="1474">
    <w:name w:val="Figure Caption"/>
    <w:basedOn w:val="1"/>
    <w:qFormat/>
    <w:uiPriority w:val="0"/>
    <w:pPr>
      <w:widowControl/>
      <w:spacing w:line="400" w:lineRule="atLeast"/>
      <w:ind w:firstLine="200" w:firstLineChars="200"/>
      <w:jc w:val="center"/>
    </w:pPr>
    <w:rPr>
      <w:rFonts w:ascii="Times New Roman" w:hAnsi="Times New Roman"/>
      <w:kern w:val="0"/>
      <w:sz w:val="28"/>
      <w:szCs w:val="20"/>
      <w:lang w:eastAsia="en-US"/>
    </w:rPr>
  </w:style>
  <w:style w:type="paragraph" w:customStyle="1" w:styleId="1475">
    <w:name w:val="样式 样式 首行缩进:  2 字符 + 首行缩进:  2 字符"/>
    <w:basedOn w:val="1"/>
    <w:qFormat/>
    <w:uiPriority w:val="0"/>
    <w:pPr>
      <w:spacing w:before="50" w:beforeLines="50" w:after="50" w:afterLines="50" w:line="240" w:lineRule="atLeast"/>
      <w:ind w:firstLine="200" w:firstLineChars="200"/>
    </w:pPr>
    <w:rPr>
      <w:rFonts w:ascii="Times New Roman" w:hAnsi="Times New Roman" w:cs="宋体"/>
      <w:sz w:val="24"/>
      <w:szCs w:val="20"/>
    </w:rPr>
  </w:style>
  <w:style w:type="character" w:customStyle="1" w:styleId="1476">
    <w:name w:val="样式7 Char"/>
    <w:qFormat/>
    <w:uiPriority w:val="0"/>
    <w:rPr>
      <w:rFonts w:eastAsia="黑体"/>
      <w:b/>
      <w:caps/>
      <w:color w:val="FF0000"/>
      <w:kern w:val="2"/>
      <w:sz w:val="44"/>
      <w:szCs w:val="24"/>
      <w:lang w:val="en-US" w:eastAsia="zh-CN" w:bidi="ar-SA"/>
    </w:rPr>
  </w:style>
  <w:style w:type="character" w:customStyle="1" w:styleId="1477">
    <w:name w:val="称呼 字符1"/>
    <w:basedOn w:val="77"/>
    <w:link w:val="29"/>
    <w:qFormat/>
    <w:uiPriority w:val="0"/>
    <w:rPr>
      <w:rFonts w:ascii="Times New Roman" w:hAnsi="Times New Roman" w:eastAsia="宋体" w:cs="Times New Roman"/>
      <w:sz w:val="28"/>
      <w:szCs w:val="20"/>
      <w:lang w:val="zh-CN" w:eastAsia="zh-CN"/>
    </w:rPr>
  </w:style>
  <w:style w:type="character" w:customStyle="1" w:styleId="1478">
    <w:name w:val="称呼 字符"/>
    <w:basedOn w:val="77"/>
    <w:semiHidden/>
    <w:qFormat/>
    <w:uiPriority w:val="99"/>
    <w:rPr>
      <w:kern w:val="2"/>
      <w:sz w:val="21"/>
      <w:szCs w:val="22"/>
    </w:rPr>
  </w:style>
  <w:style w:type="paragraph" w:customStyle="1" w:styleId="1479">
    <w:name w:val="Default Paragraph Font Para Char Char Char Char Char Char"/>
    <w:basedOn w:val="1"/>
    <w:qFormat/>
    <w:uiPriority w:val="0"/>
    <w:pPr>
      <w:widowControl/>
      <w:spacing w:after="160" w:line="240" w:lineRule="exact"/>
      <w:ind w:firstLine="200" w:firstLineChars="200"/>
      <w:jc w:val="left"/>
    </w:pPr>
    <w:rPr>
      <w:rFonts w:ascii="Verdana" w:hAnsi="Verdana"/>
      <w:kern w:val="0"/>
      <w:sz w:val="20"/>
      <w:szCs w:val="20"/>
      <w:lang w:eastAsia="en-US"/>
    </w:rPr>
  </w:style>
  <w:style w:type="paragraph" w:customStyle="1" w:styleId="1480">
    <w:name w:val="È±Ê¡ÎÄ±¾:1"/>
    <w:basedOn w:val="1"/>
    <w:qFormat/>
    <w:uiPriority w:val="0"/>
    <w:pPr>
      <w:widowControl/>
      <w:overflowPunct w:val="0"/>
      <w:autoSpaceDE w:val="0"/>
      <w:autoSpaceDN w:val="0"/>
      <w:adjustRightInd w:val="0"/>
      <w:spacing w:line="400" w:lineRule="exact"/>
      <w:ind w:firstLine="539" w:firstLineChars="200"/>
      <w:textAlignment w:val="baseline"/>
    </w:pPr>
    <w:rPr>
      <w:rFonts w:ascii="Times New Roman" w:hAnsi="Times New Roman"/>
      <w:kern w:val="0"/>
      <w:sz w:val="24"/>
      <w:szCs w:val="20"/>
    </w:rPr>
  </w:style>
  <w:style w:type="paragraph" w:customStyle="1" w:styleId="1481">
    <w:name w:val="机房集中监控系统方案"/>
    <w:basedOn w:val="1"/>
    <w:qFormat/>
    <w:uiPriority w:val="0"/>
    <w:pPr>
      <w:spacing w:line="360" w:lineRule="auto"/>
      <w:ind w:firstLine="200" w:firstLineChars="200"/>
    </w:pPr>
    <w:rPr>
      <w:rFonts w:ascii="Times New Roman" w:hAnsi="Times New Roman"/>
      <w:sz w:val="28"/>
      <w:szCs w:val="24"/>
    </w:rPr>
  </w:style>
  <w:style w:type="character" w:customStyle="1" w:styleId="1482">
    <w:name w:val="正文 + 宋体 Char"/>
    <w:qFormat/>
    <w:uiPriority w:val="0"/>
    <w:rPr>
      <w:rFonts w:ascii="宋体" w:hAnsi="宋体" w:eastAsia="宋体"/>
      <w:kern w:val="2"/>
      <w:sz w:val="24"/>
      <w:szCs w:val="24"/>
      <w:u w:val="single"/>
      <w:lang w:val="en-US" w:eastAsia="zh-CN" w:bidi="ar-SA"/>
    </w:rPr>
  </w:style>
  <w:style w:type="character" w:customStyle="1" w:styleId="1483">
    <w:name w:val="unnamed41"/>
    <w:qFormat/>
    <w:uiPriority w:val="0"/>
    <w:rPr>
      <w:color w:val="333333"/>
      <w:sz w:val="18"/>
      <w:szCs w:val="18"/>
    </w:rPr>
  </w:style>
  <w:style w:type="paragraph" w:customStyle="1" w:styleId="1484">
    <w:name w:val="text1"/>
    <w:basedOn w:val="1"/>
    <w:qFormat/>
    <w:uiPriority w:val="0"/>
    <w:pPr>
      <w:widowControl/>
      <w:spacing w:before="100" w:beforeAutospacing="1" w:after="100" w:afterAutospacing="1" w:line="360" w:lineRule="auto"/>
      <w:ind w:firstLine="200" w:firstLineChars="200"/>
      <w:jc w:val="left"/>
    </w:pPr>
    <w:rPr>
      <w:rFonts w:ascii="宋体" w:hAnsi="宋体"/>
      <w:kern w:val="0"/>
      <w:sz w:val="24"/>
      <w:szCs w:val="24"/>
    </w:rPr>
  </w:style>
  <w:style w:type="character" w:customStyle="1" w:styleId="1485">
    <w:name w:val="style221"/>
    <w:semiHidden/>
    <w:qFormat/>
    <w:uiPriority w:val="0"/>
    <w:rPr>
      <w:rFonts w:hint="default" w:ascii="Arial" w:hAnsi="Arial" w:cs="Arial"/>
      <w:b/>
      <w:bCs/>
      <w:color w:val="FFA523"/>
      <w:sz w:val="27"/>
      <w:szCs w:val="27"/>
    </w:rPr>
  </w:style>
  <w:style w:type="paragraph" w:customStyle="1" w:styleId="1486">
    <w:name w:val="正文样式小四首行缩进"/>
    <w:basedOn w:val="1"/>
    <w:qFormat/>
    <w:uiPriority w:val="0"/>
    <w:pPr>
      <w:spacing w:line="360" w:lineRule="auto"/>
      <w:ind w:firstLine="360" w:firstLineChars="200"/>
      <w:jc w:val="left"/>
    </w:pPr>
    <w:rPr>
      <w:rFonts w:ascii="宋体" w:hAnsi="宋体"/>
      <w:kern w:val="0"/>
      <w:sz w:val="24"/>
      <w:szCs w:val="20"/>
    </w:rPr>
  </w:style>
  <w:style w:type="paragraph" w:customStyle="1" w:styleId="1487">
    <w:name w:val="MM Topic 1"/>
    <w:basedOn w:val="2"/>
    <w:qFormat/>
    <w:uiPriority w:val="0"/>
    <w:pPr>
      <w:pageBreakBefore/>
      <w:numPr>
        <w:numId w:val="81"/>
      </w:numPr>
      <w:spacing w:before="120" w:beforeLines="50" w:after="120" w:afterLines="50" w:line="360" w:lineRule="auto"/>
    </w:pPr>
    <w:rPr>
      <w:rFonts w:ascii="黑体" w:hAnsi="黑体" w:eastAsia="仿宋_GB2312"/>
      <w:sz w:val="32"/>
      <w:lang w:val="zh-CN" w:eastAsia="zh-CN"/>
    </w:rPr>
  </w:style>
  <w:style w:type="paragraph" w:customStyle="1" w:styleId="1488">
    <w:name w:val="MM Topic 2"/>
    <w:basedOn w:val="3"/>
    <w:qFormat/>
    <w:uiPriority w:val="0"/>
    <w:pPr>
      <w:numPr>
        <w:numId w:val="81"/>
      </w:numPr>
      <w:tabs>
        <w:tab w:val="left" w:pos="720"/>
      </w:tabs>
      <w:topLinePunct/>
      <w:adjustRightInd w:val="0"/>
      <w:snapToGrid w:val="0"/>
      <w:spacing w:before="120" w:after="120" w:line="480" w:lineRule="exact"/>
      <w:jc w:val="left"/>
      <w:textAlignment w:val="center"/>
    </w:pPr>
    <w:rPr>
      <w:rFonts w:ascii="Arial" w:hAnsi="Arial" w:eastAsia="黑体"/>
      <w:sz w:val="28"/>
      <w:szCs w:val="30"/>
      <w:lang w:val="zh-CN"/>
    </w:rPr>
  </w:style>
  <w:style w:type="paragraph" w:customStyle="1" w:styleId="1489">
    <w:name w:val="MM Topic 3"/>
    <w:basedOn w:val="4"/>
    <w:qFormat/>
    <w:uiPriority w:val="0"/>
    <w:pPr>
      <w:numPr>
        <w:numId w:val="81"/>
      </w:numPr>
      <w:spacing w:before="120" w:after="120" w:line="480" w:lineRule="exact"/>
    </w:pPr>
    <w:rPr>
      <w:rFonts w:ascii="Times New Roman" w:hAnsi="Times New Roman" w:eastAsia="仿宋_GB2312"/>
      <w:sz w:val="28"/>
      <w:lang w:val="zh-CN" w:eastAsia="zh-CN"/>
    </w:rPr>
  </w:style>
  <w:style w:type="paragraph" w:customStyle="1" w:styleId="1490">
    <w:name w:val="MM Topic 4"/>
    <w:basedOn w:val="5"/>
    <w:qFormat/>
    <w:uiPriority w:val="0"/>
    <w:pPr>
      <w:numPr>
        <w:ilvl w:val="3"/>
        <w:numId w:val="81"/>
      </w:numPr>
      <w:spacing w:before="120" w:after="120" w:line="480" w:lineRule="exact"/>
    </w:pPr>
    <w:rPr>
      <w:rFonts w:ascii="Arial" w:hAnsi="Arial" w:eastAsia="黑体"/>
      <w:lang w:val="zh-CN" w:eastAsia="zh-CN"/>
    </w:rPr>
  </w:style>
  <w:style w:type="character" w:customStyle="1" w:styleId="1491">
    <w:name w:val="EmailStyle67"/>
    <w:qFormat/>
    <w:uiPriority w:val="0"/>
    <w:rPr>
      <w:rFonts w:ascii="Arial" w:hAnsi="Arial" w:eastAsia="宋体" w:cs="Arial"/>
      <w:color w:val="auto"/>
      <w:sz w:val="20"/>
    </w:rPr>
  </w:style>
  <w:style w:type="character" w:customStyle="1" w:styleId="1492">
    <w:name w:val="EmailStyle68"/>
    <w:qFormat/>
    <w:uiPriority w:val="0"/>
    <w:rPr>
      <w:rFonts w:ascii="Arial" w:hAnsi="Arial" w:eastAsia="宋体" w:cs="Arial"/>
      <w:color w:val="auto"/>
      <w:sz w:val="20"/>
    </w:rPr>
  </w:style>
  <w:style w:type="paragraph" w:customStyle="1" w:styleId="1493">
    <w:name w:val="表内容样式"/>
    <w:basedOn w:val="1"/>
    <w:qFormat/>
    <w:uiPriority w:val="0"/>
    <w:pPr>
      <w:spacing w:line="360" w:lineRule="auto"/>
      <w:ind w:firstLine="200" w:firstLineChars="200"/>
      <w:jc w:val="center"/>
    </w:pPr>
    <w:rPr>
      <w:rFonts w:ascii="仿宋_GB2312" w:hAnsi="Times New Roman" w:eastAsia="仿宋_GB2312"/>
      <w:sz w:val="28"/>
      <w:szCs w:val="20"/>
    </w:rPr>
  </w:style>
  <w:style w:type="paragraph" w:customStyle="1" w:styleId="1494">
    <w:name w:val="摘要内容"/>
    <w:basedOn w:val="1"/>
    <w:qFormat/>
    <w:uiPriority w:val="0"/>
    <w:pPr>
      <w:spacing w:line="360" w:lineRule="auto"/>
      <w:ind w:firstLine="480" w:firstLineChars="200"/>
    </w:pPr>
    <w:rPr>
      <w:rFonts w:ascii="Times New Roman" w:hAnsi="Times New Roman" w:eastAsia="仿宋_GB2312"/>
      <w:sz w:val="24"/>
      <w:szCs w:val="20"/>
    </w:rPr>
  </w:style>
  <w:style w:type="paragraph" w:customStyle="1" w:styleId="1495">
    <w:name w:val="摘要页眉"/>
    <w:basedOn w:val="54"/>
    <w:qFormat/>
    <w:uiPriority w:val="0"/>
    <w:pPr>
      <w:pBdr>
        <w:bottom w:val="none" w:color="auto" w:sz="0" w:space="0"/>
      </w:pBdr>
      <w:spacing w:before="156" w:beforeLines="50" w:after="156" w:afterLines="50" w:line="480" w:lineRule="exact"/>
      <w:ind w:firstLine="246" w:firstLineChars="246"/>
      <w:jc w:val="both"/>
    </w:pPr>
    <w:rPr>
      <w:rFonts w:ascii="Times New Roman" w:hAnsi="Times New Roman" w:eastAsia="黑体"/>
      <w:kern w:val="0"/>
      <w:sz w:val="28"/>
      <w:szCs w:val="28"/>
      <w:lang w:val="zh-CN" w:eastAsia="zh-CN"/>
    </w:rPr>
  </w:style>
  <w:style w:type="paragraph" w:customStyle="1" w:styleId="1496">
    <w:name w:val="图形"/>
    <w:basedOn w:val="1"/>
    <w:next w:val="1090"/>
    <w:qFormat/>
    <w:uiPriority w:val="0"/>
    <w:pPr>
      <w:spacing w:line="360" w:lineRule="auto"/>
      <w:ind w:firstLine="200" w:firstLineChars="200"/>
      <w:jc w:val="center"/>
    </w:pPr>
    <w:rPr>
      <w:rFonts w:ascii="Times New Roman" w:hAnsi="Times New Roman"/>
      <w:kern w:val="0"/>
      <w:sz w:val="24"/>
      <w:szCs w:val="20"/>
    </w:rPr>
  </w:style>
  <w:style w:type="character" w:customStyle="1" w:styleId="1497">
    <w:name w:val="Char Char9"/>
    <w:qFormat/>
    <w:uiPriority w:val="0"/>
    <w:rPr>
      <w:rFonts w:eastAsia="宋体"/>
      <w:kern w:val="2"/>
      <w:sz w:val="18"/>
      <w:szCs w:val="18"/>
      <w:lang w:val="en-US" w:eastAsia="zh-CN" w:bidi="ar-SA"/>
    </w:rPr>
  </w:style>
  <w:style w:type="character" w:customStyle="1" w:styleId="1498">
    <w:name w:val="even Char Char"/>
    <w:qFormat/>
    <w:uiPriority w:val="0"/>
    <w:rPr>
      <w:rFonts w:eastAsia="宋体"/>
      <w:kern w:val="2"/>
      <w:sz w:val="18"/>
      <w:szCs w:val="18"/>
      <w:lang w:val="zh-CN" w:eastAsia="zh-CN" w:bidi="ar-SA"/>
    </w:rPr>
  </w:style>
  <w:style w:type="paragraph" w:customStyle="1" w:styleId="1499">
    <w:name w:val="Char5 Char Char Char Char Char Char"/>
    <w:basedOn w:val="1"/>
    <w:qFormat/>
    <w:uiPriority w:val="0"/>
    <w:pPr>
      <w:spacing w:before="50" w:beforeLines="50" w:after="50" w:afterLines="50" w:line="360" w:lineRule="auto"/>
      <w:ind w:firstLine="720" w:firstLineChars="300"/>
    </w:pPr>
    <w:rPr>
      <w:rFonts w:ascii="Tahoma" w:hAnsi="Tahoma" w:cs="宋体"/>
      <w:sz w:val="24"/>
      <w:szCs w:val="20"/>
    </w:rPr>
  </w:style>
  <w:style w:type="paragraph" w:customStyle="1" w:styleId="1500">
    <w:name w:val="样式 正文缩进正文（首行缩进两字）四号特点标题4表正文正文非缩进缩进ALT+Z段1正文不缩进特点 Char..."/>
    <w:basedOn w:val="22"/>
    <w:qFormat/>
    <w:uiPriority w:val="0"/>
    <w:pPr>
      <w:spacing w:before="50" w:beforeLines="50" w:after="50" w:afterLines="50" w:line="360" w:lineRule="auto"/>
      <w:ind w:firstLine="480"/>
    </w:pPr>
    <w:rPr>
      <w:rFonts w:ascii="宋体" w:hAnsi="宋体" w:eastAsia="宋体" w:cs="宋体"/>
      <w:kern w:val="0"/>
      <w:sz w:val="24"/>
      <w:szCs w:val="20"/>
      <w:lang w:val="zh-CN" w:eastAsia="zh-CN"/>
    </w:rPr>
  </w:style>
  <w:style w:type="paragraph" w:customStyle="1" w:styleId="1501">
    <w:name w:val="样式 正文首行缩进 2 + 首行缩进:  2 字符1"/>
    <w:basedOn w:val="53"/>
    <w:qFormat/>
    <w:uiPriority w:val="0"/>
    <w:pPr>
      <w:spacing w:before="50" w:beforeLines="50" w:after="0" w:afterLines="50"/>
      <w:ind w:left="0" w:leftChars="0" w:firstLine="200"/>
    </w:pPr>
    <w:rPr>
      <w:sz w:val="24"/>
    </w:rPr>
  </w:style>
  <w:style w:type="character" w:customStyle="1" w:styleId="1502">
    <w:name w:val="Char Char7"/>
    <w:qFormat/>
    <w:uiPriority w:val="0"/>
    <w:rPr>
      <w:rFonts w:ascii="宋体" w:hAnsi="Courier New"/>
      <w:kern w:val="2"/>
      <w:sz w:val="21"/>
    </w:rPr>
  </w:style>
  <w:style w:type="character" w:customStyle="1" w:styleId="1503">
    <w:name w:val="样式 标题 2H2h2l22nd level2Header 2节Titre2Heading 2 Hidden...1 Char Char"/>
    <w:qFormat/>
    <w:uiPriority w:val="0"/>
    <w:rPr>
      <w:rFonts w:ascii="Arial" w:hAnsi="Arial" w:eastAsia="黑体" w:cs="Arial"/>
      <w:b/>
      <w:bCs/>
      <w:kern w:val="2"/>
      <w:sz w:val="32"/>
      <w:szCs w:val="32"/>
      <w:lang w:val="en-US" w:eastAsia="zh-CN" w:bidi="ar-SA"/>
    </w:rPr>
  </w:style>
  <w:style w:type="character" w:customStyle="1" w:styleId="1504">
    <w:name w:val="Char Char13"/>
    <w:qFormat/>
    <w:uiPriority w:val="0"/>
    <w:rPr>
      <w:b/>
      <w:bCs/>
      <w:kern w:val="2"/>
      <w:sz w:val="28"/>
      <w:szCs w:val="28"/>
    </w:rPr>
  </w:style>
  <w:style w:type="character" w:customStyle="1" w:styleId="1505">
    <w:name w:val="Char Char12"/>
    <w:qFormat/>
    <w:uiPriority w:val="0"/>
    <w:rPr>
      <w:rFonts w:ascii="Arial" w:hAnsi="Arial" w:eastAsia="黑体"/>
      <w:b/>
      <w:bCs/>
      <w:kern w:val="2"/>
      <w:sz w:val="24"/>
      <w:szCs w:val="24"/>
    </w:rPr>
  </w:style>
  <w:style w:type="character" w:customStyle="1" w:styleId="1506">
    <w:name w:val="Char Char11"/>
    <w:qFormat/>
    <w:uiPriority w:val="0"/>
    <w:rPr>
      <w:rFonts w:ascii="Arial" w:hAnsi="Arial" w:eastAsia="黑体"/>
      <w:kern w:val="2"/>
      <w:sz w:val="24"/>
      <w:szCs w:val="24"/>
    </w:rPr>
  </w:style>
  <w:style w:type="paragraph" w:customStyle="1" w:styleId="1507">
    <w:name w:val="条目正文"/>
    <w:basedOn w:val="1"/>
    <w:qFormat/>
    <w:uiPriority w:val="0"/>
    <w:pPr>
      <w:numPr>
        <w:ilvl w:val="0"/>
        <w:numId w:val="82"/>
      </w:numPr>
      <w:spacing w:after="120" w:line="360" w:lineRule="auto"/>
      <w:ind w:firstLine="0" w:firstLineChars="200"/>
    </w:pPr>
    <w:rPr>
      <w:rFonts w:ascii="Times New Roman" w:hAnsi="Times New Roman"/>
      <w:kern w:val="0"/>
      <w:sz w:val="24"/>
      <w:szCs w:val="20"/>
    </w:rPr>
  </w:style>
  <w:style w:type="table" w:customStyle="1" w:styleId="1508">
    <w:name w:val="浅色底纹3"/>
    <w:basedOn w:val="94"/>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509">
    <w:name w:val="表格正文"/>
    <w:basedOn w:val="1"/>
    <w:qFormat/>
    <w:uiPriority w:val="0"/>
    <w:pPr>
      <w:snapToGrid w:val="0"/>
      <w:spacing w:line="300" w:lineRule="auto"/>
      <w:ind w:firstLine="200" w:firstLineChars="200"/>
    </w:pPr>
    <w:rPr>
      <w:rFonts w:ascii="Times New Roman" w:hAnsi="Times New Roman"/>
      <w:sz w:val="28"/>
      <w:szCs w:val="24"/>
    </w:rPr>
  </w:style>
  <w:style w:type="paragraph" w:customStyle="1" w:styleId="1510">
    <w:name w:val="表格项目符号"/>
    <w:basedOn w:val="25"/>
    <w:qFormat/>
    <w:uiPriority w:val="0"/>
    <w:pPr>
      <w:numPr>
        <w:ilvl w:val="0"/>
        <w:numId w:val="83"/>
      </w:numPr>
      <w:tabs>
        <w:tab w:val="left" w:pos="113"/>
        <w:tab w:val="left" w:pos="249"/>
        <w:tab w:val="left" w:pos="845"/>
        <w:tab w:val="clear" w:pos="360"/>
      </w:tabs>
      <w:snapToGrid w:val="0"/>
      <w:spacing w:line="300" w:lineRule="auto"/>
      <w:ind w:left="249" w:hanging="249"/>
      <w:contextualSpacing w:val="0"/>
    </w:pPr>
    <w:rPr>
      <w:sz w:val="21"/>
      <w:lang w:val="zh-CN" w:eastAsia="zh-CN"/>
    </w:rPr>
  </w:style>
  <w:style w:type="paragraph" w:customStyle="1" w:styleId="1511">
    <w:name w:val="SRS正文"/>
    <w:basedOn w:val="1"/>
    <w:link w:val="1512"/>
    <w:qFormat/>
    <w:uiPriority w:val="0"/>
    <w:pPr>
      <w:widowControl/>
      <w:spacing w:before="120" w:beforeLines="50" w:line="360" w:lineRule="auto"/>
      <w:ind w:firstLine="200" w:firstLineChars="200"/>
    </w:pPr>
    <w:rPr>
      <w:rFonts w:ascii="Times New Roman" w:hAnsi="Times New Roman"/>
      <w:kern w:val="0"/>
      <w:sz w:val="24"/>
      <w:szCs w:val="24"/>
      <w:lang w:val="zh-CN" w:eastAsia="zh-CN"/>
    </w:rPr>
  </w:style>
  <w:style w:type="character" w:customStyle="1" w:styleId="1512">
    <w:name w:val="SRS正文 Char"/>
    <w:link w:val="1511"/>
    <w:qFormat/>
    <w:uiPriority w:val="0"/>
    <w:rPr>
      <w:rFonts w:ascii="Times New Roman" w:hAnsi="Times New Roman" w:eastAsia="宋体" w:cs="Times New Roman"/>
      <w:kern w:val="0"/>
      <w:sz w:val="24"/>
      <w:szCs w:val="24"/>
      <w:lang w:val="zh-CN" w:eastAsia="zh-CN"/>
    </w:rPr>
  </w:style>
  <w:style w:type="paragraph" w:customStyle="1" w:styleId="1513">
    <w:name w:val="样式13"/>
    <w:basedOn w:val="280"/>
    <w:link w:val="1515"/>
    <w:qFormat/>
    <w:uiPriority w:val="0"/>
    <w:pPr>
      <w:numPr>
        <w:ilvl w:val="0"/>
        <w:numId w:val="84"/>
      </w:numPr>
      <w:ind w:firstLine="200" w:firstLineChars="200"/>
    </w:pPr>
    <w:rPr>
      <w:rFonts w:ascii="宋体" w:hAnsi="宋体"/>
      <w:szCs w:val="24"/>
    </w:rPr>
  </w:style>
  <w:style w:type="paragraph" w:customStyle="1" w:styleId="1514">
    <w:name w:val="样式14"/>
    <w:basedOn w:val="1"/>
    <w:link w:val="1517"/>
    <w:qFormat/>
    <w:uiPriority w:val="0"/>
    <w:pPr>
      <w:widowControl/>
      <w:numPr>
        <w:ilvl w:val="0"/>
        <w:numId w:val="85"/>
      </w:numPr>
      <w:spacing w:line="360" w:lineRule="auto"/>
      <w:ind w:firstLine="0" w:firstLineChars="200"/>
      <w:jc w:val="left"/>
    </w:pPr>
    <w:rPr>
      <w:sz w:val="24"/>
      <w:szCs w:val="24"/>
      <w:lang w:val="zh-CN" w:eastAsia="zh-CN"/>
    </w:rPr>
  </w:style>
  <w:style w:type="character" w:customStyle="1" w:styleId="1515">
    <w:name w:val="样式13 Char"/>
    <w:link w:val="1513"/>
    <w:qFormat/>
    <w:uiPriority w:val="0"/>
    <w:rPr>
      <w:rFonts w:ascii="宋体" w:hAnsi="宋体" w:eastAsia="宋体" w:cs="Times New Roman"/>
      <w:kern w:val="0"/>
      <w:sz w:val="24"/>
      <w:szCs w:val="24"/>
      <w:lang w:val="zh-CN" w:eastAsia="zh-CN"/>
    </w:rPr>
  </w:style>
  <w:style w:type="paragraph" w:customStyle="1" w:styleId="1516">
    <w:name w:val="标题1级"/>
    <w:basedOn w:val="1"/>
    <w:qFormat/>
    <w:uiPriority w:val="0"/>
    <w:pPr>
      <w:numPr>
        <w:ilvl w:val="0"/>
        <w:numId w:val="86"/>
      </w:numPr>
      <w:spacing w:before="50" w:beforeLines="50" w:line="360" w:lineRule="auto"/>
      <w:ind w:firstLine="0" w:firstLineChars="200"/>
      <w:outlineLvl w:val="0"/>
    </w:pPr>
    <w:rPr>
      <w:rFonts w:ascii="华文仿宋" w:hAnsi="Times New Roman" w:eastAsia="华文仿宋"/>
      <w:b/>
      <w:sz w:val="32"/>
      <w:szCs w:val="24"/>
    </w:rPr>
  </w:style>
  <w:style w:type="character" w:customStyle="1" w:styleId="1517">
    <w:name w:val="样式14 Char"/>
    <w:link w:val="1514"/>
    <w:qFormat/>
    <w:uiPriority w:val="0"/>
    <w:rPr>
      <w:rFonts w:ascii="Calibri" w:hAnsi="Calibri" w:eastAsia="宋体" w:cs="Times New Roman"/>
      <w:sz w:val="24"/>
      <w:szCs w:val="24"/>
      <w:lang w:val="zh-CN" w:eastAsia="zh-CN"/>
    </w:rPr>
  </w:style>
  <w:style w:type="paragraph" w:customStyle="1" w:styleId="1518">
    <w:name w:val="标题2级"/>
    <w:basedOn w:val="1"/>
    <w:qFormat/>
    <w:uiPriority w:val="0"/>
    <w:pPr>
      <w:tabs>
        <w:tab w:val="left" w:pos="567"/>
      </w:tabs>
      <w:spacing w:before="50" w:beforeLines="50" w:line="360" w:lineRule="auto"/>
      <w:ind w:left="567" w:hanging="567" w:firstLineChars="200"/>
      <w:outlineLvl w:val="1"/>
    </w:pPr>
    <w:rPr>
      <w:rFonts w:ascii="华文仿宋" w:hAnsi="Times New Roman" w:eastAsia="华文仿宋"/>
      <w:b/>
      <w:sz w:val="28"/>
      <w:szCs w:val="24"/>
    </w:rPr>
  </w:style>
  <w:style w:type="paragraph" w:customStyle="1" w:styleId="1519">
    <w:name w:val="标题3级"/>
    <w:basedOn w:val="1"/>
    <w:qFormat/>
    <w:uiPriority w:val="0"/>
    <w:pPr>
      <w:tabs>
        <w:tab w:val="left" w:pos="709"/>
      </w:tabs>
      <w:spacing w:before="50" w:beforeLines="50" w:line="360" w:lineRule="auto"/>
      <w:ind w:left="709" w:hanging="709" w:firstLineChars="200"/>
      <w:outlineLvl w:val="2"/>
    </w:pPr>
    <w:rPr>
      <w:rFonts w:ascii="华文仿宋" w:hAnsi="Times New Roman" w:eastAsia="华文仿宋"/>
      <w:b/>
      <w:sz w:val="28"/>
      <w:szCs w:val="24"/>
    </w:rPr>
  </w:style>
  <w:style w:type="paragraph" w:customStyle="1" w:styleId="1520">
    <w:name w:val="标题4级"/>
    <w:basedOn w:val="1"/>
    <w:qFormat/>
    <w:uiPriority w:val="0"/>
    <w:pPr>
      <w:tabs>
        <w:tab w:val="left" w:pos="851"/>
      </w:tabs>
      <w:spacing w:line="360" w:lineRule="auto"/>
      <w:ind w:left="851" w:hanging="851" w:firstLineChars="200"/>
      <w:outlineLvl w:val="3"/>
    </w:pPr>
    <w:rPr>
      <w:rFonts w:ascii="华文仿宋" w:hAnsi="Times New Roman" w:eastAsia="华文仿宋"/>
      <w:sz w:val="28"/>
      <w:szCs w:val="24"/>
    </w:rPr>
  </w:style>
  <w:style w:type="paragraph" w:customStyle="1" w:styleId="1521">
    <w:name w:val="标题5级"/>
    <w:basedOn w:val="1"/>
    <w:qFormat/>
    <w:uiPriority w:val="0"/>
    <w:pPr>
      <w:numPr>
        <w:ilvl w:val="4"/>
        <w:numId w:val="87"/>
      </w:numPr>
      <w:spacing w:line="360" w:lineRule="auto"/>
      <w:ind w:firstLine="0" w:firstLineChars="200"/>
      <w:outlineLvl w:val="4"/>
    </w:pPr>
    <w:rPr>
      <w:rFonts w:ascii="华文仿宋" w:hAnsi="Times New Roman" w:eastAsia="华文仿宋"/>
      <w:sz w:val="28"/>
      <w:szCs w:val="24"/>
    </w:rPr>
  </w:style>
  <w:style w:type="paragraph" w:customStyle="1" w:styleId="1522">
    <w:name w:val="文章正文"/>
    <w:basedOn w:val="1"/>
    <w:qFormat/>
    <w:uiPriority w:val="0"/>
    <w:pPr>
      <w:spacing w:line="360" w:lineRule="auto"/>
      <w:ind w:firstLine="200" w:firstLineChars="200"/>
    </w:pPr>
    <w:rPr>
      <w:rFonts w:ascii="Times New Roman" w:hAnsi="Times New Roman"/>
      <w:kern w:val="0"/>
      <w:sz w:val="28"/>
      <w:szCs w:val="28"/>
    </w:rPr>
  </w:style>
  <w:style w:type="paragraph" w:customStyle="1" w:styleId="1523">
    <w:name w:val="正文文本缩进 32"/>
    <w:basedOn w:val="1"/>
    <w:qFormat/>
    <w:uiPriority w:val="0"/>
    <w:pPr>
      <w:adjustRightInd w:val="0"/>
      <w:spacing w:before="156" w:beforeLines="50" w:after="156" w:afterLines="50" w:line="360" w:lineRule="atLeast"/>
      <w:ind w:left="420" w:leftChars="200" w:firstLine="200" w:firstLineChars="200"/>
      <w:jc w:val="left"/>
      <w:textAlignment w:val="baseline"/>
    </w:pPr>
    <w:rPr>
      <w:sz w:val="16"/>
      <w:szCs w:val="16"/>
    </w:rPr>
  </w:style>
  <w:style w:type="paragraph" w:customStyle="1" w:styleId="1524">
    <w:name w:val="正文首行缩进3"/>
    <w:basedOn w:val="16"/>
    <w:qFormat/>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szCs w:val="22"/>
      <w:lang w:val="zh-CN" w:eastAsia="zh-CN"/>
    </w:rPr>
  </w:style>
  <w:style w:type="paragraph" w:customStyle="1" w:styleId="1525">
    <w:name w:val="无间隔2"/>
    <w:qFormat/>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26">
    <w:name w:val="普通(网站)2"/>
    <w:basedOn w:val="1"/>
    <w:qFormat/>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27">
    <w:name w:val="正文文本缩进 33"/>
    <w:basedOn w:val="1"/>
    <w:qFormat/>
    <w:uiPriority w:val="0"/>
    <w:pPr>
      <w:spacing w:before="156" w:beforeLines="50" w:line="360" w:lineRule="auto"/>
      <w:ind w:left="454" w:firstLine="200" w:firstLineChars="200"/>
      <w:jc w:val="left"/>
    </w:pPr>
    <w:rPr>
      <w:rFonts w:ascii="宋体" w:hAnsi="宋体"/>
      <w:sz w:val="24"/>
      <w:szCs w:val="20"/>
    </w:rPr>
  </w:style>
  <w:style w:type="paragraph" w:customStyle="1" w:styleId="1528">
    <w:name w:val="PI3000正文"/>
    <w:basedOn w:val="1"/>
    <w:link w:val="1529"/>
    <w:qFormat/>
    <w:uiPriority w:val="0"/>
    <w:pPr>
      <w:spacing w:line="360" w:lineRule="auto"/>
      <w:ind w:firstLine="200" w:firstLineChars="200"/>
    </w:pPr>
    <w:rPr>
      <w:rFonts w:eastAsia="仿宋_GB2312"/>
      <w:sz w:val="24"/>
      <w:szCs w:val="24"/>
      <w:lang w:val="zh-CN" w:eastAsia="zh-CN"/>
    </w:rPr>
  </w:style>
  <w:style w:type="character" w:customStyle="1" w:styleId="1529">
    <w:name w:val="PI3000正文 Char"/>
    <w:link w:val="1528"/>
    <w:qFormat/>
    <w:uiPriority w:val="0"/>
    <w:rPr>
      <w:rFonts w:ascii="Calibri" w:hAnsi="Calibri" w:eastAsia="仿宋_GB2312" w:cs="Times New Roman"/>
      <w:sz w:val="24"/>
      <w:szCs w:val="24"/>
      <w:lang w:val="zh-CN" w:eastAsia="zh-CN"/>
    </w:rPr>
  </w:style>
  <w:style w:type="paragraph" w:customStyle="1" w:styleId="1530">
    <w:name w:val="样式 文本 样例"/>
    <w:basedOn w:val="1"/>
    <w:qFormat/>
    <w:uiPriority w:val="0"/>
    <w:pPr>
      <w:spacing w:before="240" w:after="120" w:line="360" w:lineRule="auto"/>
      <w:ind w:firstLine="420" w:firstLineChars="200"/>
    </w:pPr>
    <w:rPr>
      <w:rFonts w:ascii="宋体" w:hAnsi="宋体"/>
      <w:i/>
      <w:iCs/>
      <w:color w:val="C00000"/>
      <w:sz w:val="24"/>
      <w:szCs w:val="24"/>
    </w:rPr>
  </w:style>
  <w:style w:type="character" w:customStyle="1" w:styleId="1531">
    <w:name w:val="HTML 引文2"/>
    <w:qFormat/>
    <w:uiPriority w:val="0"/>
    <w:rPr>
      <w:i/>
      <w:iCs/>
    </w:rPr>
  </w:style>
  <w:style w:type="character" w:customStyle="1" w:styleId="1532">
    <w:name w:val="明显参考2"/>
    <w:qFormat/>
    <w:uiPriority w:val="0"/>
    <w:rPr>
      <w:b/>
      <w:bCs/>
      <w:smallCaps/>
    </w:rPr>
  </w:style>
  <w:style w:type="character" w:customStyle="1" w:styleId="1533">
    <w:name w:val="批注引用2"/>
    <w:qFormat/>
    <w:uiPriority w:val="0"/>
    <w:rPr>
      <w:sz w:val="21"/>
      <w:szCs w:val="21"/>
    </w:rPr>
  </w:style>
  <w:style w:type="character" w:customStyle="1" w:styleId="1534">
    <w:name w:val="页码2"/>
    <w:qFormat/>
    <w:uiPriority w:val="0"/>
  </w:style>
  <w:style w:type="character" w:customStyle="1" w:styleId="1535">
    <w:name w:val="HTML 代码2"/>
    <w:qFormat/>
    <w:uiPriority w:val="0"/>
    <w:rPr>
      <w:rFonts w:ascii="Courier New" w:hAnsi="Courier New"/>
      <w:sz w:val="20"/>
      <w:szCs w:val="20"/>
    </w:rPr>
  </w:style>
  <w:style w:type="character" w:customStyle="1" w:styleId="1536">
    <w:name w:val="HTML 变量2"/>
    <w:qFormat/>
    <w:uiPriority w:val="0"/>
    <w:rPr>
      <w:i/>
      <w:iCs/>
    </w:rPr>
  </w:style>
  <w:style w:type="character" w:customStyle="1" w:styleId="1537">
    <w:name w:val="HTML 打字机2"/>
    <w:qFormat/>
    <w:uiPriority w:val="0"/>
    <w:rPr>
      <w:rFonts w:ascii="Courier New" w:hAnsi="Courier New"/>
      <w:sz w:val="20"/>
      <w:szCs w:val="20"/>
    </w:rPr>
  </w:style>
  <w:style w:type="character" w:customStyle="1" w:styleId="1538">
    <w:name w:val="HTML 定义2"/>
    <w:qFormat/>
    <w:uiPriority w:val="0"/>
    <w:rPr>
      <w:i/>
      <w:iCs/>
    </w:rPr>
  </w:style>
  <w:style w:type="character" w:customStyle="1" w:styleId="1539">
    <w:name w:val="不明显强调2"/>
    <w:qFormat/>
    <w:uiPriority w:val="0"/>
    <w:rPr>
      <w:i/>
      <w:iCs/>
    </w:rPr>
  </w:style>
  <w:style w:type="character" w:customStyle="1" w:styleId="1540">
    <w:name w:val="HTML 键盘2"/>
    <w:qFormat/>
    <w:uiPriority w:val="0"/>
    <w:rPr>
      <w:rFonts w:ascii="Courier New" w:hAnsi="Courier New"/>
      <w:sz w:val="20"/>
      <w:szCs w:val="20"/>
    </w:rPr>
  </w:style>
  <w:style w:type="character" w:customStyle="1" w:styleId="1541">
    <w:name w:val="HTML 缩写2"/>
    <w:qFormat/>
    <w:uiPriority w:val="0"/>
  </w:style>
  <w:style w:type="character" w:customStyle="1" w:styleId="1542">
    <w:name w:val="HTML 样本2"/>
    <w:qFormat/>
    <w:uiPriority w:val="0"/>
    <w:rPr>
      <w:rFonts w:ascii="Courier New" w:hAnsi="Courier New"/>
    </w:rPr>
  </w:style>
  <w:style w:type="character" w:customStyle="1" w:styleId="1543">
    <w:name w:val="明显强调2"/>
    <w:qFormat/>
    <w:uiPriority w:val="0"/>
    <w:rPr>
      <w:b/>
      <w:bCs/>
      <w:i/>
      <w:iCs/>
    </w:rPr>
  </w:style>
  <w:style w:type="character" w:customStyle="1" w:styleId="1544">
    <w:name w:val="不明显参考2"/>
    <w:qFormat/>
    <w:uiPriority w:val="0"/>
    <w:rPr>
      <w:smallCaps/>
    </w:rPr>
  </w:style>
  <w:style w:type="character" w:customStyle="1" w:styleId="1545">
    <w:name w:val="书籍标题2"/>
    <w:qFormat/>
    <w:uiPriority w:val="0"/>
    <w:rPr>
      <w:i/>
      <w:iCs/>
      <w:smallCaps/>
      <w:spacing w:val="5"/>
    </w:rPr>
  </w:style>
  <w:style w:type="paragraph" w:customStyle="1" w:styleId="1546">
    <w:name w:val="日期2"/>
    <w:basedOn w:val="1"/>
    <w:next w:val="1"/>
    <w:qFormat/>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547">
    <w:name w:val="正文文本缩进 34"/>
    <w:basedOn w:val="1"/>
    <w:qFormat/>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548">
    <w:name w:val="正文首行缩进4"/>
    <w:basedOn w:val="16"/>
    <w:qFormat/>
    <w:uiPriority w:val="0"/>
    <w:pPr>
      <w:widowControl w:val="0"/>
      <w:overflowPunct/>
      <w:autoSpaceDE/>
      <w:autoSpaceDN/>
      <w:adjustRightInd/>
      <w:spacing w:before="156" w:beforeLines="50" w:line="480" w:lineRule="exact"/>
      <w:ind w:left="0" w:firstLine="420" w:firstLineChars="200"/>
      <w:jc w:val="both"/>
      <w:textAlignment w:val="auto"/>
    </w:pPr>
    <w:rPr>
      <w:rFonts w:ascii="Calibri" w:hAnsi="Calibri"/>
      <w:kern w:val="2"/>
      <w:sz w:val="21"/>
      <w:lang w:val="zh-CN" w:eastAsia="zh-CN"/>
    </w:rPr>
  </w:style>
  <w:style w:type="paragraph" w:customStyle="1" w:styleId="1549">
    <w:name w:val="正文文本缩进2"/>
    <w:basedOn w:val="1"/>
    <w:qFormat/>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550">
    <w:name w:val="正文文本缩进 22"/>
    <w:basedOn w:val="1"/>
    <w:qFormat/>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551">
    <w:name w:val="HTML 地址2"/>
    <w:basedOn w:val="1"/>
    <w:qFormat/>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552">
    <w:name w:val="纯文本3"/>
    <w:basedOn w:val="1"/>
    <w:qFormat/>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553">
    <w:name w:val="正文首行缩进 22"/>
    <w:basedOn w:val="1549"/>
    <w:qFormat/>
    <w:uiPriority w:val="0"/>
    <w:pPr>
      <w:ind w:firstLine="420"/>
    </w:pPr>
    <w:rPr>
      <w:sz w:val="24"/>
      <w:lang w:val="zh-CN" w:eastAsia="zh-CN"/>
    </w:rPr>
  </w:style>
  <w:style w:type="paragraph" w:customStyle="1" w:styleId="1554">
    <w:name w:val="正文文本 23"/>
    <w:basedOn w:val="1"/>
    <w:qFormat/>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555">
    <w:name w:val="文档结构图2"/>
    <w:basedOn w:val="1"/>
    <w:qFormat/>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556">
    <w:name w:val="正文文本 32"/>
    <w:basedOn w:val="1"/>
    <w:qFormat/>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557">
    <w:name w:val="批注主题2"/>
    <w:basedOn w:val="13"/>
    <w:next w:val="13"/>
    <w:qFormat/>
    <w:uiPriority w:val="0"/>
    <w:pPr>
      <w:spacing w:before="156" w:beforeLines="50" w:after="156" w:afterLines="50" w:line="480" w:lineRule="exact"/>
      <w:ind w:firstLine="200" w:firstLineChars="200"/>
    </w:pPr>
    <w:rPr>
      <w:b/>
      <w:bCs/>
      <w:sz w:val="24"/>
      <w:szCs w:val="24"/>
    </w:rPr>
  </w:style>
  <w:style w:type="paragraph" w:customStyle="1" w:styleId="1558">
    <w:name w:val="HTML 预设格式2"/>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559">
    <w:name w:val="正文缩进4"/>
    <w:basedOn w:val="1"/>
    <w:qFormat/>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560">
    <w:name w:val="列表2"/>
    <w:basedOn w:val="1"/>
    <w:qFormat/>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561">
    <w:name w:val="索引 12"/>
    <w:basedOn w:val="1"/>
    <w:next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62">
    <w:name w:val="列出段落5"/>
    <w:basedOn w:val="1"/>
    <w:qFormat/>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563">
    <w:name w:val="无间隔3"/>
    <w:qFormat/>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564">
    <w:name w:val="索引 52"/>
    <w:basedOn w:val="1"/>
    <w:next w:val="1"/>
    <w:qFormat/>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565">
    <w:name w:val="列表编号 22"/>
    <w:basedOn w:val="1"/>
    <w:qFormat/>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566">
    <w:name w:val="索引 32"/>
    <w:basedOn w:val="1"/>
    <w:next w:val="1"/>
    <w:qFormat/>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567">
    <w:name w:val="文本块2"/>
    <w:basedOn w:val="1"/>
    <w:qFormat/>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568">
    <w:name w:val="列表 22"/>
    <w:basedOn w:val="1"/>
    <w:qFormat/>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569">
    <w:name w:val="图表目录2"/>
    <w:basedOn w:val="1"/>
    <w:next w:val="1"/>
    <w:qFormat/>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570">
    <w:name w:val="索引 72"/>
    <w:basedOn w:val="1"/>
    <w:next w:val="1"/>
    <w:qFormat/>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571">
    <w:name w:val="索引 42"/>
    <w:basedOn w:val="1"/>
    <w:next w:val="1"/>
    <w:qFormat/>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572">
    <w:name w:val="普通(网站)3"/>
    <w:basedOn w:val="1"/>
    <w:qFormat/>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573">
    <w:name w:val="修订3"/>
    <w:qFormat/>
    <w:uiPriority w:val="0"/>
    <w:rPr>
      <w:rFonts w:ascii="Times New Roman" w:hAnsi="Times New Roman" w:eastAsia="宋体" w:cs="Times New Roman"/>
      <w:kern w:val="2"/>
      <w:sz w:val="24"/>
      <w:szCs w:val="24"/>
      <w:lang w:val="en-US" w:eastAsia="zh-CN" w:bidi="ar-SA"/>
    </w:rPr>
  </w:style>
  <w:style w:type="paragraph" w:customStyle="1" w:styleId="1574">
    <w:name w:val="明显引用2"/>
    <w:basedOn w:val="1"/>
    <w:next w:val="1"/>
    <w:qFormat/>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575">
    <w:name w:val="索引 92"/>
    <w:basedOn w:val="1"/>
    <w:next w:val="1"/>
    <w:qFormat/>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576">
    <w:name w:val="索引 82"/>
    <w:basedOn w:val="1"/>
    <w:next w:val="1"/>
    <w:qFormat/>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577">
    <w:name w:val="列表编号 32"/>
    <w:basedOn w:val="1"/>
    <w:qFormat/>
    <w:uiPriority w:val="0"/>
    <w:pPr>
      <w:widowControl/>
      <w:tabs>
        <w:tab w:val="left" w:pos="1075"/>
      </w:tabs>
      <w:spacing w:before="156" w:beforeLines="50" w:after="156" w:afterLines="50" w:line="480" w:lineRule="exact"/>
      <w:ind w:left="1075" w:hanging="360" w:firstLineChars="200"/>
      <w:contextualSpacing/>
    </w:pPr>
    <w:rPr>
      <w:rFonts w:ascii="Times New Roman" w:hAnsi="Times New Roman"/>
      <w:sz w:val="28"/>
      <w:szCs w:val="24"/>
    </w:rPr>
  </w:style>
  <w:style w:type="paragraph" w:customStyle="1" w:styleId="1578">
    <w:name w:val="列表编号 42"/>
    <w:basedOn w:val="21"/>
    <w:qFormat/>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579">
    <w:name w:val="索引 22"/>
    <w:basedOn w:val="1"/>
    <w:next w:val="1"/>
    <w:qFormat/>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580">
    <w:name w:val="引文目录标题2"/>
    <w:basedOn w:val="1"/>
    <w:next w:val="1"/>
    <w:qFormat/>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581">
    <w:name w:val="索引 62"/>
    <w:basedOn w:val="1"/>
    <w:next w:val="1"/>
    <w:qFormat/>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582">
    <w:name w:val="TOC 标题2"/>
    <w:basedOn w:val="2"/>
    <w:next w:val="1"/>
    <w:qFormat/>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583">
    <w:name w:val="索引标题2"/>
    <w:basedOn w:val="1"/>
    <w:next w:val="156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584">
    <w:name w:val="正文缩进5"/>
    <w:basedOn w:val="1"/>
    <w:qFormat/>
    <w:uiPriority w:val="0"/>
    <w:pPr>
      <w:spacing w:before="156" w:beforeLines="50" w:after="156" w:afterLines="50" w:line="480" w:lineRule="exact"/>
      <w:ind w:firstLine="420" w:firstLineChars="200"/>
    </w:pPr>
    <w:rPr>
      <w:rFonts w:ascii="Times New Roman" w:hAnsi="Times New Roman"/>
      <w:sz w:val="28"/>
      <w:szCs w:val="20"/>
    </w:rPr>
  </w:style>
  <w:style w:type="character" w:customStyle="1" w:styleId="1585">
    <w:name w:val="HTML 引文3"/>
    <w:qFormat/>
    <w:uiPriority w:val="0"/>
    <w:rPr>
      <w:i/>
      <w:iCs/>
    </w:rPr>
  </w:style>
  <w:style w:type="character" w:customStyle="1" w:styleId="1586">
    <w:name w:val="明显参考3"/>
    <w:qFormat/>
    <w:uiPriority w:val="0"/>
    <w:rPr>
      <w:b/>
      <w:bCs/>
      <w:smallCaps/>
    </w:rPr>
  </w:style>
  <w:style w:type="character" w:customStyle="1" w:styleId="1587">
    <w:name w:val="批注引用3"/>
    <w:qFormat/>
    <w:uiPriority w:val="0"/>
    <w:rPr>
      <w:sz w:val="21"/>
      <w:szCs w:val="21"/>
    </w:rPr>
  </w:style>
  <w:style w:type="character" w:customStyle="1" w:styleId="1588">
    <w:name w:val="页码3"/>
    <w:qFormat/>
    <w:uiPriority w:val="0"/>
  </w:style>
  <w:style w:type="character" w:customStyle="1" w:styleId="1589">
    <w:name w:val="HTML 代码3"/>
    <w:qFormat/>
    <w:uiPriority w:val="0"/>
    <w:rPr>
      <w:rFonts w:ascii="Courier New" w:hAnsi="Courier New"/>
      <w:sz w:val="20"/>
      <w:szCs w:val="20"/>
    </w:rPr>
  </w:style>
  <w:style w:type="character" w:customStyle="1" w:styleId="1590">
    <w:name w:val="HTML 变量3"/>
    <w:qFormat/>
    <w:uiPriority w:val="0"/>
    <w:rPr>
      <w:i/>
      <w:iCs/>
    </w:rPr>
  </w:style>
  <w:style w:type="character" w:customStyle="1" w:styleId="1591">
    <w:name w:val="HTML 打字机3"/>
    <w:qFormat/>
    <w:uiPriority w:val="0"/>
    <w:rPr>
      <w:rFonts w:ascii="Courier New" w:hAnsi="Courier New"/>
      <w:sz w:val="20"/>
      <w:szCs w:val="20"/>
    </w:rPr>
  </w:style>
  <w:style w:type="character" w:customStyle="1" w:styleId="1592">
    <w:name w:val="HTML 定义3"/>
    <w:qFormat/>
    <w:uiPriority w:val="0"/>
    <w:rPr>
      <w:i/>
      <w:iCs/>
    </w:rPr>
  </w:style>
  <w:style w:type="character" w:customStyle="1" w:styleId="1593">
    <w:name w:val="不明显强调3"/>
    <w:qFormat/>
    <w:uiPriority w:val="0"/>
    <w:rPr>
      <w:i/>
      <w:iCs/>
    </w:rPr>
  </w:style>
  <w:style w:type="character" w:customStyle="1" w:styleId="1594">
    <w:name w:val="HTML 键盘3"/>
    <w:qFormat/>
    <w:uiPriority w:val="0"/>
    <w:rPr>
      <w:rFonts w:ascii="Courier New" w:hAnsi="Courier New"/>
      <w:sz w:val="20"/>
      <w:szCs w:val="20"/>
    </w:rPr>
  </w:style>
  <w:style w:type="character" w:customStyle="1" w:styleId="1595">
    <w:name w:val="HTML 缩写3"/>
    <w:qFormat/>
    <w:uiPriority w:val="0"/>
  </w:style>
  <w:style w:type="character" w:customStyle="1" w:styleId="1596">
    <w:name w:val="HTML 样本3"/>
    <w:qFormat/>
    <w:uiPriority w:val="0"/>
    <w:rPr>
      <w:rFonts w:ascii="Courier New" w:hAnsi="Courier New"/>
    </w:rPr>
  </w:style>
  <w:style w:type="character" w:customStyle="1" w:styleId="1597">
    <w:name w:val="明显强调3"/>
    <w:qFormat/>
    <w:uiPriority w:val="0"/>
    <w:rPr>
      <w:b/>
      <w:bCs/>
      <w:i/>
      <w:iCs/>
    </w:rPr>
  </w:style>
  <w:style w:type="character" w:customStyle="1" w:styleId="1598">
    <w:name w:val="不明显参考3"/>
    <w:qFormat/>
    <w:uiPriority w:val="0"/>
    <w:rPr>
      <w:smallCaps/>
    </w:rPr>
  </w:style>
  <w:style w:type="character" w:customStyle="1" w:styleId="1599">
    <w:name w:val="书籍标题3"/>
    <w:qFormat/>
    <w:uiPriority w:val="0"/>
    <w:rPr>
      <w:i/>
      <w:iCs/>
      <w:smallCaps/>
      <w:spacing w:val="5"/>
    </w:rPr>
  </w:style>
  <w:style w:type="paragraph" w:customStyle="1" w:styleId="1600">
    <w:name w:val="日期3"/>
    <w:basedOn w:val="1"/>
    <w:next w:val="1"/>
    <w:qFormat/>
    <w:uiPriority w:val="0"/>
    <w:pPr>
      <w:spacing w:before="156" w:beforeLines="50" w:after="156" w:afterLines="50" w:line="480" w:lineRule="exact"/>
      <w:ind w:left="100" w:leftChars="2500" w:firstLine="200" w:firstLineChars="200"/>
    </w:pPr>
    <w:rPr>
      <w:rFonts w:ascii="Times New Roman" w:hAnsi="Times New Roman"/>
      <w:sz w:val="24"/>
      <w:szCs w:val="24"/>
      <w:lang w:val="zh-CN" w:eastAsia="zh-CN"/>
    </w:rPr>
  </w:style>
  <w:style w:type="paragraph" w:customStyle="1" w:styleId="1601">
    <w:name w:val="正文文本缩进 35"/>
    <w:basedOn w:val="1"/>
    <w:qFormat/>
    <w:uiPriority w:val="0"/>
    <w:pPr>
      <w:adjustRightInd w:val="0"/>
      <w:spacing w:before="156" w:beforeLines="50" w:after="156" w:afterLines="50" w:line="360" w:lineRule="atLeast"/>
      <w:ind w:left="420" w:leftChars="200" w:firstLine="200" w:firstLineChars="200"/>
      <w:jc w:val="left"/>
      <w:textAlignment w:val="baseline"/>
    </w:pPr>
    <w:rPr>
      <w:rFonts w:ascii="Times New Roman" w:hAnsi="Times New Roman"/>
      <w:kern w:val="0"/>
      <w:sz w:val="16"/>
      <w:szCs w:val="16"/>
      <w:lang w:val="zh-CN" w:eastAsia="zh-CN"/>
    </w:rPr>
  </w:style>
  <w:style w:type="paragraph" w:customStyle="1" w:styleId="1602">
    <w:name w:val="正文首行缩进5"/>
    <w:basedOn w:val="16"/>
    <w:qFormat/>
    <w:uiPriority w:val="0"/>
    <w:pPr>
      <w:widowControl w:val="0"/>
      <w:overflowPunct/>
      <w:autoSpaceDE/>
      <w:autoSpaceDN/>
      <w:adjustRightInd/>
      <w:spacing w:before="156" w:beforeLines="50" w:line="480" w:lineRule="exact"/>
      <w:ind w:left="0" w:firstLine="420" w:firstLineChars="200"/>
      <w:jc w:val="both"/>
      <w:textAlignment w:val="auto"/>
    </w:pPr>
    <w:rPr>
      <w:rFonts w:ascii="Times New Roman" w:hAnsi="Times New Roman"/>
      <w:kern w:val="2"/>
      <w:sz w:val="21"/>
      <w:lang w:val="zh-CN" w:eastAsia="zh-CN"/>
    </w:rPr>
  </w:style>
  <w:style w:type="paragraph" w:customStyle="1" w:styleId="1603">
    <w:name w:val="正文文本缩进3"/>
    <w:basedOn w:val="1"/>
    <w:qFormat/>
    <w:uiPriority w:val="0"/>
    <w:pPr>
      <w:spacing w:before="156" w:beforeLines="50" w:after="120" w:line="480" w:lineRule="exact"/>
      <w:ind w:left="420" w:leftChars="200" w:firstLine="200" w:firstLineChars="200"/>
    </w:pPr>
    <w:rPr>
      <w:rFonts w:ascii="Times New Roman" w:hAnsi="Times New Roman"/>
      <w:sz w:val="28"/>
      <w:szCs w:val="24"/>
    </w:rPr>
  </w:style>
  <w:style w:type="paragraph" w:customStyle="1" w:styleId="1604">
    <w:name w:val="正文文本缩进 23"/>
    <w:basedOn w:val="1"/>
    <w:qFormat/>
    <w:uiPriority w:val="0"/>
    <w:pPr>
      <w:spacing w:before="156" w:beforeLines="50" w:after="156" w:afterLines="50" w:line="480" w:lineRule="auto"/>
      <w:ind w:left="420" w:leftChars="200" w:firstLine="200" w:firstLineChars="200"/>
    </w:pPr>
    <w:rPr>
      <w:rFonts w:ascii="Times New Roman" w:hAnsi="Times New Roman"/>
      <w:sz w:val="28"/>
      <w:szCs w:val="24"/>
      <w:lang w:val="zh-CN" w:eastAsia="zh-CN"/>
    </w:rPr>
  </w:style>
  <w:style w:type="paragraph" w:customStyle="1" w:styleId="1605">
    <w:name w:val="HTML 地址3"/>
    <w:basedOn w:val="1"/>
    <w:qFormat/>
    <w:uiPriority w:val="0"/>
    <w:pPr>
      <w:spacing w:before="156" w:beforeLines="50" w:after="156" w:afterLines="50" w:line="360" w:lineRule="auto"/>
      <w:ind w:firstLine="200" w:firstLineChars="200"/>
    </w:pPr>
    <w:rPr>
      <w:rFonts w:ascii="Times New Roman" w:hAnsi="Times New Roman"/>
      <w:i/>
      <w:iCs/>
      <w:sz w:val="28"/>
      <w:szCs w:val="24"/>
      <w:lang w:val="zh-CN" w:eastAsia="zh-CN"/>
    </w:rPr>
  </w:style>
  <w:style w:type="paragraph" w:customStyle="1" w:styleId="1606">
    <w:name w:val="纯文本4"/>
    <w:basedOn w:val="1"/>
    <w:qFormat/>
    <w:uiPriority w:val="0"/>
    <w:pPr>
      <w:spacing w:before="156" w:beforeLines="50" w:after="156" w:afterLines="50" w:line="360" w:lineRule="auto"/>
      <w:ind w:firstLine="200" w:firstLineChars="200"/>
    </w:pPr>
    <w:rPr>
      <w:rFonts w:ascii="宋体" w:hAnsi="Courier New"/>
      <w:sz w:val="28"/>
      <w:szCs w:val="21"/>
      <w:lang w:val="zh-CN" w:eastAsia="zh-CN"/>
    </w:rPr>
  </w:style>
  <w:style w:type="paragraph" w:customStyle="1" w:styleId="1607">
    <w:name w:val="正文首行缩进 23"/>
    <w:basedOn w:val="1603"/>
    <w:qFormat/>
    <w:uiPriority w:val="0"/>
    <w:pPr>
      <w:ind w:firstLine="420"/>
    </w:pPr>
    <w:rPr>
      <w:sz w:val="24"/>
      <w:lang w:val="zh-CN" w:eastAsia="zh-CN"/>
    </w:rPr>
  </w:style>
  <w:style w:type="paragraph" w:customStyle="1" w:styleId="1608">
    <w:name w:val="正文文本 24"/>
    <w:basedOn w:val="1"/>
    <w:qFormat/>
    <w:uiPriority w:val="0"/>
    <w:pPr>
      <w:spacing w:before="156" w:beforeLines="50" w:after="156" w:afterLines="50" w:line="480" w:lineRule="auto"/>
      <w:ind w:firstLine="200" w:firstLineChars="200"/>
    </w:pPr>
    <w:rPr>
      <w:rFonts w:ascii="Times New Roman" w:hAnsi="Times New Roman"/>
      <w:sz w:val="28"/>
      <w:szCs w:val="24"/>
      <w:lang w:val="zh-CN" w:eastAsia="zh-CN"/>
    </w:rPr>
  </w:style>
  <w:style w:type="paragraph" w:customStyle="1" w:styleId="1609">
    <w:name w:val="文档结构图3"/>
    <w:basedOn w:val="1"/>
    <w:qFormat/>
    <w:uiPriority w:val="0"/>
    <w:pPr>
      <w:shd w:val="clear" w:color="auto" w:fill="000080"/>
      <w:spacing w:before="156" w:beforeLines="50" w:after="156" w:afterLines="50" w:line="480" w:lineRule="exact"/>
      <w:ind w:firstLine="200" w:firstLineChars="200"/>
    </w:pPr>
    <w:rPr>
      <w:rFonts w:ascii="Times New Roman" w:hAnsi="Times New Roman"/>
      <w:sz w:val="24"/>
      <w:szCs w:val="24"/>
    </w:rPr>
  </w:style>
  <w:style w:type="paragraph" w:customStyle="1" w:styleId="1610">
    <w:name w:val="正文文本 33"/>
    <w:basedOn w:val="1"/>
    <w:qFormat/>
    <w:uiPriority w:val="0"/>
    <w:pPr>
      <w:spacing w:before="156" w:beforeLines="50" w:after="156" w:afterLines="50" w:line="360" w:lineRule="auto"/>
      <w:ind w:firstLine="200" w:firstLineChars="200"/>
    </w:pPr>
    <w:rPr>
      <w:rFonts w:ascii="Times New Roman" w:hAnsi="Times New Roman"/>
      <w:sz w:val="16"/>
      <w:szCs w:val="16"/>
      <w:lang w:val="zh-CN" w:eastAsia="zh-CN"/>
    </w:rPr>
  </w:style>
  <w:style w:type="paragraph" w:customStyle="1" w:styleId="1611">
    <w:name w:val="批注主题3"/>
    <w:basedOn w:val="13"/>
    <w:next w:val="13"/>
    <w:qFormat/>
    <w:uiPriority w:val="0"/>
    <w:pPr>
      <w:spacing w:before="156" w:beforeLines="50" w:after="156" w:afterLines="50" w:line="480" w:lineRule="exact"/>
      <w:ind w:firstLine="200" w:firstLineChars="200"/>
    </w:pPr>
    <w:rPr>
      <w:rFonts w:ascii="Times New Roman" w:hAnsi="Times New Roman"/>
      <w:b/>
      <w:bCs/>
      <w:sz w:val="24"/>
      <w:szCs w:val="24"/>
      <w:lang w:val="zh-CN" w:eastAsia="zh-CN"/>
    </w:rPr>
  </w:style>
  <w:style w:type="paragraph" w:customStyle="1" w:styleId="1612">
    <w:name w:val="HTML 预设格式3"/>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30" w:lineRule="atLeast"/>
      <w:ind w:firstLine="200" w:firstLineChars="200"/>
      <w:jc w:val="left"/>
    </w:pPr>
    <w:rPr>
      <w:rFonts w:ascii="Arial" w:hAnsi="Arial"/>
      <w:kern w:val="0"/>
      <w:sz w:val="28"/>
      <w:szCs w:val="21"/>
      <w:lang w:val="zh-CN" w:eastAsia="zh-CN"/>
    </w:rPr>
  </w:style>
  <w:style w:type="paragraph" w:customStyle="1" w:styleId="1613">
    <w:name w:val="正文缩进6"/>
    <w:basedOn w:val="1"/>
    <w:qFormat/>
    <w:uiPriority w:val="0"/>
    <w:pPr>
      <w:spacing w:before="156" w:beforeLines="50" w:after="156" w:afterLines="50" w:line="480" w:lineRule="exact"/>
      <w:ind w:firstLine="420" w:firstLineChars="200"/>
    </w:pPr>
    <w:rPr>
      <w:rFonts w:ascii="Times New Roman" w:hAnsi="Times New Roman"/>
      <w:sz w:val="28"/>
      <w:szCs w:val="20"/>
    </w:rPr>
  </w:style>
  <w:style w:type="paragraph" w:customStyle="1" w:styleId="1614">
    <w:name w:val="列表3"/>
    <w:basedOn w:val="1"/>
    <w:qFormat/>
    <w:uiPriority w:val="0"/>
    <w:pPr>
      <w:spacing w:before="156" w:beforeLines="50" w:after="156" w:afterLines="50" w:line="480" w:lineRule="exact"/>
      <w:ind w:left="200" w:hanging="200" w:hangingChars="200"/>
    </w:pPr>
    <w:rPr>
      <w:rFonts w:ascii="Times New Roman" w:hAnsi="Times New Roman"/>
      <w:sz w:val="24"/>
      <w:szCs w:val="24"/>
    </w:rPr>
  </w:style>
  <w:style w:type="paragraph" w:customStyle="1" w:styleId="1615">
    <w:name w:val="索引 13"/>
    <w:basedOn w:val="1"/>
    <w:next w:val="1"/>
    <w:qFormat/>
    <w:uiPriority w:val="0"/>
    <w:pPr>
      <w:spacing w:before="156" w:beforeLines="50" w:after="156" w:afterLines="50" w:line="360" w:lineRule="auto"/>
      <w:ind w:firstLine="200" w:firstLineChars="200"/>
    </w:pPr>
    <w:rPr>
      <w:rFonts w:ascii="Times New Roman" w:hAnsi="Times New Roman"/>
      <w:sz w:val="28"/>
      <w:szCs w:val="24"/>
    </w:rPr>
  </w:style>
  <w:style w:type="paragraph" w:customStyle="1" w:styleId="1616">
    <w:name w:val="列出段落6"/>
    <w:basedOn w:val="1"/>
    <w:qFormat/>
    <w:uiPriority w:val="0"/>
    <w:pPr>
      <w:spacing w:before="156" w:beforeLines="50" w:after="156" w:afterLines="50" w:line="360" w:lineRule="auto"/>
      <w:ind w:firstLine="420" w:firstLineChars="200"/>
    </w:pPr>
    <w:rPr>
      <w:rFonts w:ascii="Times New Roman" w:hAnsi="Times New Roman"/>
      <w:sz w:val="28"/>
      <w:szCs w:val="24"/>
    </w:rPr>
  </w:style>
  <w:style w:type="paragraph" w:customStyle="1" w:styleId="1617">
    <w:name w:val="无间隔4"/>
    <w:qFormat/>
    <w:uiPriority w:val="0"/>
    <w:pPr>
      <w:widowControl w:val="0"/>
      <w:spacing w:before="156" w:beforeLines="50" w:after="156" w:afterLines="50"/>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1618">
    <w:name w:val="索引 53"/>
    <w:basedOn w:val="1"/>
    <w:next w:val="1"/>
    <w:qFormat/>
    <w:uiPriority w:val="0"/>
    <w:pPr>
      <w:spacing w:before="156" w:beforeLines="50" w:after="156" w:afterLines="50" w:line="360" w:lineRule="auto"/>
      <w:ind w:left="800" w:leftChars="800" w:firstLine="200" w:firstLineChars="200"/>
    </w:pPr>
    <w:rPr>
      <w:rFonts w:ascii="Times New Roman" w:hAnsi="Times New Roman"/>
      <w:sz w:val="28"/>
      <w:szCs w:val="24"/>
    </w:rPr>
  </w:style>
  <w:style w:type="paragraph" w:customStyle="1" w:styleId="1619">
    <w:name w:val="列表编号 23"/>
    <w:basedOn w:val="1"/>
    <w:qFormat/>
    <w:uiPriority w:val="0"/>
    <w:pPr>
      <w:tabs>
        <w:tab w:val="left" w:pos="780"/>
      </w:tabs>
      <w:spacing w:before="156" w:beforeLines="50" w:after="156" w:afterLines="50" w:line="360" w:lineRule="auto"/>
      <w:ind w:left="780" w:leftChars="200" w:hanging="360" w:hangingChars="200"/>
    </w:pPr>
    <w:rPr>
      <w:rFonts w:ascii="宋体" w:hAnsi="宋体"/>
      <w:sz w:val="24"/>
      <w:szCs w:val="24"/>
    </w:rPr>
  </w:style>
  <w:style w:type="paragraph" w:customStyle="1" w:styleId="1620">
    <w:name w:val="索引 33"/>
    <w:basedOn w:val="1"/>
    <w:next w:val="1"/>
    <w:qFormat/>
    <w:uiPriority w:val="0"/>
    <w:pPr>
      <w:spacing w:before="156" w:beforeLines="50" w:after="156" w:afterLines="50" w:line="360" w:lineRule="auto"/>
      <w:ind w:left="400" w:leftChars="400" w:firstLine="200" w:firstLineChars="200"/>
    </w:pPr>
    <w:rPr>
      <w:rFonts w:ascii="Times New Roman" w:hAnsi="Times New Roman"/>
      <w:sz w:val="28"/>
      <w:szCs w:val="24"/>
    </w:rPr>
  </w:style>
  <w:style w:type="paragraph" w:customStyle="1" w:styleId="1621">
    <w:name w:val="文本块3"/>
    <w:basedOn w:val="1"/>
    <w:qFormat/>
    <w:uiPriority w:val="0"/>
    <w:pPr>
      <w:spacing w:before="156" w:beforeLines="50" w:after="156" w:afterLines="50" w:line="360" w:lineRule="auto"/>
      <w:ind w:left="1440" w:leftChars="700" w:right="1440" w:rightChars="700" w:firstLine="200" w:firstLineChars="200"/>
    </w:pPr>
    <w:rPr>
      <w:sz w:val="28"/>
      <w:szCs w:val="21"/>
    </w:rPr>
  </w:style>
  <w:style w:type="paragraph" w:customStyle="1" w:styleId="1622">
    <w:name w:val="列表 23"/>
    <w:basedOn w:val="1"/>
    <w:qFormat/>
    <w:uiPriority w:val="0"/>
    <w:pPr>
      <w:spacing w:before="156" w:beforeLines="50" w:after="156" w:afterLines="50" w:line="480" w:lineRule="exact"/>
      <w:ind w:left="100" w:leftChars="200" w:hanging="200" w:hangingChars="200"/>
    </w:pPr>
    <w:rPr>
      <w:rFonts w:ascii="Times New Roman" w:hAnsi="Times New Roman"/>
      <w:sz w:val="24"/>
      <w:szCs w:val="24"/>
    </w:rPr>
  </w:style>
  <w:style w:type="paragraph" w:customStyle="1" w:styleId="1623">
    <w:name w:val="图表目录3"/>
    <w:basedOn w:val="1"/>
    <w:next w:val="1"/>
    <w:qFormat/>
    <w:uiPriority w:val="0"/>
    <w:pPr>
      <w:adjustRightInd w:val="0"/>
      <w:spacing w:before="156" w:beforeLines="50" w:after="156" w:afterLines="50" w:line="360" w:lineRule="atLeast"/>
      <w:ind w:left="200" w:leftChars="200" w:hanging="200" w:hangingChars="200"/>
      <w:jc w:val="left"/>
      <w:textAlignment w:val="baseline"/>
    </w:pPr>
    <w:rPr>
      <w:rFonts w:ascii="Times New Roman" w:hAnsi="Times New Roman"/>
      <w:kern w:val="0"/>
      <w:sz w:val="32"/>
      <w:szCs w:val="20"/>
    </w:rPr>
  </w:style>
  <w:style w:type="paragraph" w:customStyle="1" w:styleId="1624">
    <w:name w:val="索引 73"/>
    <w:basedOn w:val="1"/>
    <w:next w:val="1"/>
    <w:qFormat/>
    <w:uiPriority w:val="0"/>
    <w:pPr>
      <w:spacing w:before="156" w:beforeLines="50" w:after="156" w:afterLines="50" w:line="360" w:lineRule="auto"/>
      <w:ind w:left="1200" w:leftChars="1200" w:firstLine="200" w:firstLineChars="200"/>
    </w:pPr>
    <w:rPr>
      <w:rFonts w:ascii="Times New Roman" w:hAnsi="Times New Roman"/>
      <w:sz w:val="28"/>
      <w:szCs w:val="24"/>
    </w:rPr>
  </w:style>
  <w:style w:type="paragraph" w:customStyle="1" w:styleId="1625">
    <w:name w:val="索引 43"/>
    <w:basedOn w:val="1"/>
    <w:next w:val="1"/>
    <w:qFormat/>
    <w:uiPriority w:val="0"/>
    <w:pPr>
      <w:spacing w:before="156" w:beforeLines="50" w:after="156" w:afterLines="50" w:line="360" w:lineRule="auto"/>
      <w:ind w:left="600" w:leftChars="600" w:firstLine="200" w:firstLineChars="200"/>
    </w:pPr>
    <w:rPr>
      <w:rFonts w:ascii="Times New Roman" w:hAnsi="Times New Roman"/>
      <w:sz w:val="28"/>
      <w:szCs w:val="24"/>
    </w:rPr>
  </w:style>
  <w:style w:type="paragraph" w:customStyle="1" w:styleId="1626">
    <w:name w:val="普通(网站)4"/>
    <w:basedOn w:val="1"/>
    <w:qFormat/>
    <w:uiPriority w:val="0"/>
    <w:pPr>
      <w:widowControl/>
      <w:spacing w:before="156" w:beforeLines="50" w:after="156" w:afterLines="50" w:line="360" w:lineRule="auto"/>
      <w:ind w:firstLine="200" w:firstLineChars="200"/>
      <w:jc w:val="left"/>
    </w:pPr>
    <w:rPr>
      <w:rFonts w:ascii="Times New Roman" w:hAnsi="Times New Roman"/>
      <w:kern w:val="0"/>
      <w:sz w:val="24"/>
      <w:szCs w:val="24"/>
    </w:rPr>
  </w:style>
  <w:style w:type="paragraph" w:customStyle="1" w:styleId="1627">
    <w:name w:val="修订4"/>
    <w:qFormat/>
    <w:uiPriority w:val="0"/>
    <w:rPr>
      <w:rFonts w:ascii="Times New Roman" w:hAnsi="Times New Roman" w:eastAsia="宋体" w:cs="Times New Roman"/>
      <w:kern w:val="2"/>
      <w:sz w:val="24"/>
      <w:szCs w:val="24"/>
      <w:lang w:val="en-US" w:eastAsia="zh-CN" w:bidi="ar-SA"/>
    </w:rPr>
  </w:style>
  <w:style w:type="paragraph" w:customStyle="1" w:styleId="1628">
    <w:name w:val="明显引用3"/>
    <w:basedOn w:val="1"/>
    <w:next w:val="1"/>
    <w:qFormat/>
    <w:uiPriority w:val="0"/>
    <w:pPr>
      <w:widowControl/>
      <w:pBdr>
        <w:top w:val="single" w:color="auto" w:sz="4" w:space="10"/>
        <w:bottom w:val="single" w:color="auto" w:sz="4" w:space="10"/>
      </w:pBdr>
      <w:spacing w:before="156" w:beforeLines="50" w:after="156" w:afterLines="50" w:line="300" w:lineRule="auto"/>
      <w:ind w:left="1152" w:right="1152" w:firstLine="200" w:firstLineChars="200"/>
    </w:pPr>
    <w:rPr>
      <w:rFonts w:ascii="Cambria" w:hAnsi="Cambria"/>
      <w:i/>
      <w:iCs/>
      <w:kern w:val="0"/>
      <w:sz w:val="22"/>
      <w:szCs w:val="20"/>
      <w:lang w:val="zh-CN" w:eastAsia="en-US"/>
    </w:rPr>
  </w:style>
  <w:style w:type="paragraph" w:customStyle="1" w:styleId="1629">
    <w:name w:val="索引 93"/>
    <w:basedOn w:val="1"/>
    <w:next w:val="1"/>
    <w:qFormat/>
    <w:uiPriority w:val="0"/>
    <w:pPr>
      <w:spacing w:before="156" w:beforeLines="50" w:after="156" w:afterLines="50" w:line="360" w:lineRule="auto"/>
      <w:ind w:left="1600" w:leftChars="1600" w:firstLine="200" w:firstLineChars="200"/>
    </w:pPr>
    <w:rPr>
      <w:rFonts w:ascii="Times New Roman" w:hAnsi="Times New Roman"/>
      <w:sz w:val="28"/>
      <w:szCs w:val="24"/>
    </w:rPr>
  </w:style>
  <w:style w:type="paragraph" w:customStyle="1" w:styleId="1630">
    <w:name w:val="索引 83"/>
    <w:basedOn w:val="1"/>
    <w:next w:val="1"/>
    <w:qFormat/>
    <w:uiPriority w:val="0"/>
    <w:pPr>
      <w:spacing w:before="156" w:beforeLines="50" w:after="156" w:afterLines="50" w:line="360" w:lineRule="auto"/>
      <w:ind w:left="1400" w:leftChars="1400" w:firstLine="200" w:firstLineChars="200"/>
    </w:pPr>
    <w:rPr>
      <w:rFonts w:ascii="Times New Roman" w:hAnsi="Times New Roman"/>
      <w:sz w:val="28"/>
      <w:szCs w:val="24"/>
    </w:rPr>
  </w:style>
  <w:style w:type="paragraph" w:customStyle="1" w:styleId="1631">
    <w:name w:val="列表编号 33"/>
    <w:basedOn w:val="1"/>
    <w:qFormat/>
    <w:uiPriority w:val="0"/>
    <w:pPr>
      <w:widowControl/>
      <w:tabs>
        <w:tab w:val="left" w:pos="900"/>
        <w:tab w:val="left" w:pos="1075"/>
      </w:tabs>
      <w:spacing w:before="156" w:beforeLines="50" w:after="156" w:afterLines="50" w:line="480" w:lineRule="exact"/>
      <w:ind w:left="900" w:firstLine="200" w:firstLineChars="200"/>
      <w:contextualSpacing/>
    </w:pPr>
    <w:rPr>
      <w:rFonts w:ascii="Times New Roman" w:hAnsi="Times New Roman"/>
      <w:sz w:val="28"/>
      <w:szCs w:val="24"/>
    </w:rPr>
  </w:style>
  <w:style w:type="paragraph" w:customStyle="1" w:styleId="1632">
    <w:name w:val="列表编号 43"/>
    <w:basedOn w:val="21"/>
    <w:qFormat/>
    <w:uiPriority w:val="0"/>
    <w:pPr>
      <w:widowControl/>
      <w:numPr>
        <w:ilvl w:val="0"/>
        <w:numId w:val="0"/>
      </w:numPr>
      <w:spacing w:before="156" w:beforeLines="50" w:after="240" w:line="240" w:lineRule="atLeast"/>
      <w:ind w:left="720" w:right="720" w:hanging="360"/>
    </w:pPr>
    <w:rPr>
      <w:rFonts w:ascii="Garamond" w:hAnsi="Garamond"/>
      <w:kern w:val="0"/>
      <w:szCs w:val="20"/>
    </w:rPr>
  </w:style>
  <w:style w:type="paragraph" w:customStyle="1" w:styleId="1633">
    <w:name w:val="索引 23"/>
    <w:basedOn w:val="1"/>
    <w:next w:val="1"/>
    <w:qFormat/>
    <w:uiPriority w:val="0"/>
    <w:pPr>
      <w:spacing w:before="156" w:beforeLines="50" w:after="156" w:afterLines="50" w:line="360" w:lineRule="auto"/>
      <w:ind w:left="200" w:leftChars="200" w:firstLine="200" w:firstLineChars="200"/>
    </w:pPr>
    <w:rPr>
      <w:rFonts w:ascii="Times New Roman" w:hAnsi="Times New Roman"/>
      <w:sz w:val="28"/>
      <w:szCs w:val="24"/>
    </w:rPr>
  </w:style>
  <w:style w:type="paragraph" w:customStyle="1" w:styleId="1634">
    <w:name w:val="引文目录标题3"/>
    <w:basedOn w:val="1"/>
    <w:next w:val="1"/>
    <w:qFormat/>
    <w:uiPriority w:val="0"/>
    <w:pPr>
      <w:spacing w:before="156" w:beforeLines="50" w:after="156" w:afterLines="50" w:line="360" w:lineRule="auto"/>
      <w:ind w:firstLine="200" w:firstLineChars="200"/>
      <w:jc w:val="left"/>
    </w:pPr>
    <w:rPr>
      <w:rFonts w:ascii="Arial" w:hAnsi="Arial" w:cs="Arial"/>
      <w:sz w:val="24"/>
      <w:szCs w:val="24"/>
    </w:rPr>
  </w:style>
  <w:style w:type="paragraph" w:customStyle="1" w:styleId="1635">
    <w:name w:val="索引 63"/>
    <w:basedOn w:val="1"/>
    <w:next w:val="1"/>
    <w:qFormat/>
    <w:uiPriority w:val="0"/>
    <w:pPr>
      <w:spacing w:before="156" w:beforeLines="50" w:after="156" w:afterLines="50" w:line="360" w:lineRule="auto"/>
      <w:ind w:left="1000" w:leftChars="1000" w:firstLine="200" w:firstLineChars="200"/>
    </w:pPr>
    <w:rPr>
      <w:rFonts w:ascii="Times New Roman" w:hAnsi="Times New Roman"/>
      <w:sz w:val="28"/>
      <w:szCs w:val="24"/>
    </w:rPr>
  </w:style>
  <w:style w:type="paragraph" w:customStyle="1" w:styleId="1636">
    <w:name w:val="TOC 标题3"/>
    <w:basedOn w:val="2"/>
    <w:next w:val="1"/>
    <w:qFormat/>
    <w:uiPriority w:val="0"/>
    <w:pPr>
      <w:pageBreakBefore/>
      <w:widowControl/>
      <w:numPr>
        <w:numId w:val="0"/>
      </w:numPr>
      <w:spacing w:before="120" w:after="120" w:line="276" w:lineRule="auto"/>
      <w:jc w:val="left"/>
      <w:outlineLvl w:val="9"/>
    </w:pPr>
    <w:rPr>
      <w:rFonts w:ascii="Cambria" w:hAnsi="Cambria" w:eastAsia="黑体"/>
      <w:color w:val="365F91"/>
      <w:kern w:val="0"/>
      <w:sz w:val="28"/>
      <w:szCs w:val="28"/>
      <w:lang w:val="zh-CN" w:eastAsia="zh-CN"/>
    </w:rPr>
  </w:style>
  <w:style w:type="paragraph" w:customStyle="1" w:styleId="1637">
    <w:name w:val="索引标题3"/>
    <w:basedOn w:val="1"/>
    <w:next w:val="1615"/>
    <w:qFormat/>
    <w:uiPriority w:val="0"/>
    <w:pPr>
      <w:spacing w:before="156" w:beforeLines="50" w:after="156" w:afterLines="50" w:line="360" w:lineRule="auto"/>
      <w:ind w:firstLine="200" w:firstLineChars="200"/>
    </w:pPr>
    <w:rPr>
      <w:rFonts w:ascii="Times New Roman" w:hAnsi="Times New Roman"/>
      <w:sz w:val="28"/>
      <w:szCs w:val="24"/>
    </w:rPr>
  </w:style>
  <w:style w:type="character" w:customStyle="1" w:styleId="1638">
    <w:name w:val="已访问的超链接3"/>
    <w:unhideWhenUsed/>
    <w:qFormat/>
    <w:uiPriority w:val="99"/>
    <w:rPr>
      <w:color w:val="800080"/>
      <w:u w:val="single"/>
    </w:rPr>
  </w:style>
  <w:style w:type="paragraph" w:customStyle="1" w:styleId="1639">
    <w:name w:val="样式63"/>
    <w:basedOn w:val="1"/>
    <w:qFormat/>
    <w:uiPriority w:val="0"/>
    <w:pPr>
      <w:numPr>
        <w:ilvl w:val="0"/>
        <w:numId w:val="88"/>
      </w:numPr>
      <w:spacing w:line="360" w:lineRule="auto"/>
      <w:ind w:firstLine="0" w:firstLineChars="200"/>
    </w:pPr>
    <w:rPr>
      <w:rFonts w:ascii="Times New Roman" w:hAnsi="Times New Roman"/>
      <w:sz w:val="24"/>
      <w:szCs w:val="24"/>
    </w:rPr>
  </w:style>
  <w:style w:type="character" w:customStyle="1" w:styleId="1640">
    <w:name w:val="段 Char Char Char"/>
    <w:qFormat/>
    <w:uiPriority w:val="0"/>
    <w:rPr>
      <w:rFonts w:ascii="Arial" w:hAnsi="Arial"/>
      <w:spacing w:val="20"/>
      <w:sz w:val="24"/>
    </w:rPr>
  </w:style>
  <w:style w:type="paragraph" w:customStyle="1" w:styleId="1641">
    <w:name w:val="Char Char1 Char Char Char Char Char Char"/>
    <w:basedOn w:val="1"/>
    <w:qFormat/>
    <w:uiPriority w:val="0"/>
    <w:pPr>
      <w:widowControl/>
      <w:spacing w:after="160" w:line="240" w:lineRule="exact"/>
      <w:ind w:firstLine="200" w:firstLineChars="200"/>
      <w:jc w:val="left"/>
    </w:pPr>
    <w:rPr>
      <w:rFonts w:ascii="Verdana" w:hAnsi="Verdana" w:eastAsia="仿宋_GB2312"/>
      <w:kern w:val="0"/>
      <w:sz w:val="24"/>
      <w:szCs w:val="20"/>
      <w:lang w:eastAsia="en-US"/>
    </w:rPr>
  </w:style>
  <w:style w:type="paragraph" w:customStyle="1" w:styleId="1642">
    <w:name w:val="Char12"/>
    <w:basedOn w:val="1"/>
    <w:qFormat/>
    <w:uiPriority w:val="0"/>
    <w:pPr>
      <w:widowControl/>
      <w:spacing w:after="200" w:line="360" w:lineRule="auto"/>
      <w:ind w:firstLine="200" w:firstLineChars="200"/>
      <w:jc w:val="left"/>
    </w:pPr>
    <w:rPr>
      <w:rFonts w:ascii="Tahoma" w:hAnsi="Tahoma"/>
      <w:kern w:val="0"/>
      <w:sz w:val="24"/>
      <w:lang w:eastAsia="en-US" w:bidi="en-US"/>
    </w:rPr>
  </w:style>
  <w:style w:type="paragraph" w:customStyle="1" w:styleId="1643">
    <w:name w:val="标题 22"/>
    <w:basedOn w:val="1"/>
    <w:qFormat/>
    <w:uiPriority w:val="0"/>
    <w:pPr>
      <w:widowControl/>
      <w:tabs>
        <w:tab w:val="left" w:pos="576"/>
      </w:tabs>
      <w:autoSpaceDE w:val="0"/>
      <w:autoSpaceDN w:val="0"/>
      <w:spacing w:after="200" w:line="276" w:lineRule="auto"/>
      <w:ind w:left="576" w:hanging="576" w:firstLineChars="200"/>
      <w:jc w:val="left"/>
    </w:pPr>
    <w:rPr>
      <w:kern w:val="24"/>
      <w:sz w:val="20"/>
      <w:lang w:eastAsia="en-US" w:bidi="en-US"/>
    </w:rPr>
  </w:style>
  <w:style w:type="paragraph" w:customStyle="1" w:styleId="1644">
    <w:name w:val="标题 33"/>
    <w:basedOn w:val="1"/>
    <w:qFormat/>
    <w:uiPriority w:val="0"/>
    <w:pPr>
      <w:widowControl/>
      <w:tabs>
        <w:tab w:val="left" w:pos="720"/>
      </w:tabs>
      <w:autoSpaceDE w:val="0"/>
      <w:autoSpaceDN w:val="0"/>
      <w:spacing w:after="200" w:line="276" w:lineRule="auto"/>
      <w:ind w:left="720" w:hanging="720" w:firstLineChars="200"/>
      <w:jc w:val="left"/>
    </w:pPr>
    <w:rPr>
      <w:kern w:val="24"/>
      <w:sz w:val="20"/>
      <w:lang w:eastAsia="en-US" w:bidi="en-US"/>
    </w:rPr>
  </w:style>
  <w:style w:type="paragraph" w:customStyle="1" w:styleId="1645">
    <w:name w:val="标题 42"/>
    <w:basedOn w:val="1"/>
    <w:qFormat/>
    <w:uiPriority w:val="0"/>
    <w:pPr>
      <w:widowControl/>
      <w:tabs>
        <w:tab w:val="left" w:pos="864"/>
      </w:tabs>
      <w:autoSpaceDE w:val="0"/>
      <w:autoSpaceDN w:val="0"/>
      <w:spacing w:after="200" w:line="276" w:lineRule="auto"/>
      <w:ind w:left="864" w:hanging="864" w:firstLineChars="200"/>
      <w:jc w:val="left"/>
    </w:pPr>
    <w:rPr>
      <w:kern w:val="24"/>
      <w:sz w:val="20"/>
      <w:lang w:eastAsia="en-US" w:bidi="en-US"/>
    </w:rPr>
  </w:style>
  <w:style w:type="paragraph" w:customStyle="1" w:styleId="1646">
    <w:name w:val="标题 52"/>
    <w:basedOn w:val="1"/>
    <w:qFormat/>
    <w:uiPriority w:val="0"/>
    <w:pPr>
      <w:widowControl/>
      <w:tabs>
        <w:tab w:val="left" w:pos="1008"/>
      </w:tabs>
      <w:autoSpaceDE w:val="0"/>
      <w:autoSpaceDN w:val="0"/>
      <w:spacing w:after="200" w:line="276" w:lineRule="auto"/>
      <w:ind w:left="1008" w:hanging="1008" w:firstLineChars="200"/>
      <w:jc w:val="left"/>
    </w:pPr>
    <w:rPr>
      <w:kern w:val="24"/>
      <w:sz w:val="20"/>
      <w:lang w:eastAsia="en-US" w:bidi="en-US"/>
    </w:rPr>
  </w:style>
  <w:style w:type="paragraph" w:customStyle="1" w:styleId="1647">
    <w:name w:val="标题 62"/>
    <w:basedOn w:val="1"/>
    <w:qFormat/>
    <w:uiPriority w:val="0"/>
    <w:pPr>
      <w:widowControl/>
      <w:tabs>
        <w:tab w:val="left" w:pos="1152"/>
      </w:tabs>
      <w:autoSpaceDE w:val="0"/>
      <w:autoSpaceDN w:val="0"/>
      <w:spacing w:after="200" w:line="276" w:lineRule="auto"/>
      <w:ind w:left="1152" w:hanging="1152" w:firstLineChars="200"/>
      <w:jc w:val="left"/>
    </w:pPr>
    <w:rPr>
      <w:kern w:val="24"/>
      <w:sz w:val="20"/>
      <w:lang w:eastAsia="en-US" w:bidi="en-US"/>
    </w:rPr>
  </w:style>
  <w:style w:type="paragraph" w:customStyle="1" w:styleId="1648">
    <w:name w:val="标题 72"/>
    <w:basedOn w:val="1"/>
    <w:qFormat/>
    <w:uiPriority w:val="0"/>
    <w:pPr>
      <w:widowControl/>
      <w:tabs>
        <w:tab w:val="left" w:pos="1296"/>
      </w:tabs>
      <w:autoSpaceDE w:val="0"/>
      <w:autoSpaceDN w:val="0"/>
      <w:spacing w:after="200" w:line="276" w:lineRule="auto"/>
      <w:ind w:left="1296" w:hanging="1296" w:firstLineChars="200"/>
      <w:jc w:val="left"/>
    </w:pPr>
    <w:rPr>
      <w:kern w:val="24"/>
      <w:sz w:val="20"/>
      <w:lang w:eastAsia="en-US" w:bidi="en-US"/>
    </w:rPr>
  </w:style>
  <w:style w:type="paragraph" w:customStyle="1" w:styleId="1649">
    <w:name w:val="标题 82"/>
    <w:basedOn w:val="1"/>
    <w:qFormat/>
    <w:uiPriority w:val="0"/>
    <w:pPr>
      <w:widowControl/>
      <w:tabs>
        <w:tab w:val="left" w:pos="1440"/>
      </w:tabs>
      <w:autoSpaceDE w:val="0"/>
      <w:autoSpaceDN w:val="0"/>
      <w:spacing w:after="200" w:line="276" w:lineRule="auto"/>
      <w:ind w:left="1440" w:hanging="1440" w:firstLineChars="200"/>
      <w:jc w:val="left"/>
    </w:pPr>
    <w:rPr>
      <w:kern w:val="24"/>
      <w:sz w:val="20"/>
      <w:lang w:eastAsia="en-US" w:bidi="en-US"/>
    </w:rPr>
  </w:style>
  <w:style w:type="paragraph" w:customStyle="1" w:styleId="1650">
    <w:name w:val="标题 92"/>
    <w:basedOn w:val="1"/>
    <w:qFormat/>
    <w:uiPriority w:val="0"/>
    <w:pPr>
      <w:widowControl/>
      <w:tabs>
        <w:tab w:val="left" w:pos="1584"/>
      </w:tabs>
      <w:autoSpaceDE w:val="0"/>
      <w:autoSpaceDN w:val="0"/>
      <w:spacing w:after="200" w:line="276" w:lineRule="auto"/>
      <w:ind w:left="1584" w:hanging="1584" w:firstLineChars="200"/>
      <w:jc w:val="left"/>
    </w:pPr>
    <w:rPr>
      <w:kern w:val="24"/>
      <w:sz w:val="20"/>
      <w:lang w:eastAsia="en-US" w:bidi="en-US"/>
    </w:rPr>
  </w:style>
  <w:style w:type="paragraph" w:customStyle="1" w:styleId="1651">
    <w:name w:val="Char Char Char Char Char Char Char1 Char Char Char Char Char Char Char Char Char Char Char Char1"/>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2">
    <w:name w:val="Char Char Char Char Char Char Char Char Char Char Char Char Char Char Char Char1"/>
    <w:basedOn w:val="1"/>
    <w:qFormat/>
    <w:uiPriority w:val="0"/>
    <w:pPr>
      <w:widowControl/>
      <w:spacing w:before="100" w:beforeAutospacing="1" w:after="100" w:afterAutospacing="1" w:line="330" w:lineRule="atLeast"/>
      <w:ind w:left="360" w:firstLine="200" w:firstLineChars="200"/>
      <w:jc w:val="left"/>
    </w:pPr>
    <w:rPr>
      <w:rFonts w:ascii="ˎ̥" w:hAnsi="ˎ̥" w:cs="宋体"/>
      <w:color w:val="51585D"/>
      <w:kern w:val="0"/>
      <w:sz w:val="22"/>
      <w:szCs w:val="18"/>
      <w:lang w:eastAsia="en-US" w:bidi="en-US"/>
    </w:rPr>
  </w:style>
  <w:style w:type="paragraph" w:customStyle="1" w:styleId="1653">
    <w:name w:val="Char Char Char Char Char Char Char2"/>
    <w:basedOn w:val="1"/>
    <w:qFormat/>
    <w:uiPriority w:val="0"/>
    <w:pPr>
      <w:widowControl/>
      <w:spacing w:before="50" w:beforeLines="50" w:after="160" w:afterLines="50" w:line="240" w:lineRule="exact"/>
      <w:ind w:firstLine="200" w:firstLineChars="200"/>
      <w:jc w:val="left"/>
    </w:pPr>
    <w:rPr>
      <w:rFonts w:ascii="Verdana" w:hAnsi="Verdana" w:eastAsia="仿宋_GB2312"/>
      <w:kern w:val="0"/>
      <w:sz w:val="30"/>
      <w:szCs w:val="30"/>
      <w:lang w:eastAsia="en-US" w:bidi="en-US"/>
    </w:rPr>
  </w:style>
  <w:style w:type="paragraph" w:customStyle="1" w:styleId="1654">
    <w:name w:val="正文5"/>
    <w:qFormat/>
    <w:uiPriority w:val="0"/>
    <w:pPr>
      <w:widowControl w:val="0"/>
      <w:adjustRightInd w:val="0"/>
      <w:spacing w:after="200" w:line="360" w:lineRule="atLeast"/>
      <w:textAlignment w:val="baseline"/>
    </w:pPr>
    <w:rPr>
      <w:rFonts w:ascii="宋体" w:hAnsi="Calibri" w:eastAsia="宋体" w:cs="Times New Roman"/>
      <w:kern w:val="0"/>
      <w:sz w:val="24"/>
      <w:szCs w:val="22"/>
      <w:lang w:val="en-US" w:eastAsia="zh-CN" w:bidi="ar-SA"/>
    </w:rPr>
  </w:style>
  <w:style w:type="paragraph" w:customStyle="1" w:styleId="1655">
    <w:name w:val="正文首行缩进6"/>
    <w:basedOn w:val="1"/>
    <w:qFormat/>
    <w:uiPriority w:val="0"/>
    <w:pPr>
      <w:widowControl/>
      <w:adjustRightInd w:val="0"/>
      <w:spacing w:after="200" w:line="312" w:lineRule="atLeast"/>
      <w:ind w:firstLine="482" w:firstLineChars="200"/>
      <w:jc w:val="left"/>
      <w:textAlignment w:val="baseline"/>
    </w:pPr>
    <w:rPr>
      <w:rFonts w:ascii="宋体" w:hAnsi="Arial"/>
      <w:kern w:val="0"/>
      <w:sz w:val="24"/>
      <w:lang w:eastAsia="en-US" w:bidi="en-US"/>
    </w:rPr>
  </w:style>
  <w:style w:type="character" w:customStyle="1" w:styleId="1656">
    <w:name w:val="Char Char31"/>
    <w:qFormat/>
    <w:uiPriority w:val="0"/>
    <w:rPr>
      <w:rFonts w:ascii="Arial" w:hAnsi="Arial" w:eastAsia="宋体"/>
      <w:b/>
      <w:bCs/>
      <w:kern w:val="2"/>
      <w:sz w:val="28"/>
      <w:szCs w:val="32"/>
      <w:lang w:val="en-US" w:eastAsia="zh-CN" w:bidi="ar-SA"/>
    </w:rPr>
  </w:style>
  <w:style w:type="character" w:customStyle="1" w:styleId="1657">
    <w:name w:val="Char Char151"/>
    <w:qFormat/>
    <w:uiPriority w:val="0"/>
    <w:rPr>
      <w:rFonts w:eastAsia="宋体"/>
      <w:kern w:val="2"/>
      <w:sz w:val="18"/>
      <w:lang w:val="en-US" w:eastAsia="zh-CN" w:bidi="ar-SA"/>
    </w:rPr>
  </w:style>
  <w:style w:type="paragraph" w:customStyle="1" w:styleId="1658">
    <w:name w:val="Char Char Char1"/>
    <w:basedOn w:val="1"/>
    <w:qFormat/>
    <w:uiPriority w:val="0"/>
    <w:pPr>
      <w:spacing w:line="360" w:lineRule="auto"/>
      <w:ind w:firstLine="200" w:firstLineChars="200"/>
    </w:pPr>
    <w:rPr>
      <w:rFonts w:ascii="Tahoma" w:hAnsi="Tahoma"/>
      <w:sz w:val="24"/>
      <w:szCs w:val="20"/>
    </w:rPr>
  </w:style>
  <w:style w:type="paragraph" w:customStyle="1" w:styleId="1659">
    <w:name w:val="Char Char Char Char Char Char Char Char Char Char Char Char2"/>
    <w:basedOn w:val="1"/>
    <w:qFormat/>
    <w:uiPriority w:val="0"/>
    <w:pPr>
      <w:spacing w:line="360" w:lineRule="auto"/>
      <w:ind w:firstLine="200" w:firstLineChars="200"/>
    </w:pPr>
    <w:rPr>
      <w:rFonts w:ascii="Tahoma" w:hAnsi="Tahoma"/>
      <w:sz w:val="24"/>
      <w:szCs w:val="20"/>
    </w:rPr>
  </w:style>
  <w:style w:type="paragraph" w:customStyle="1" w:styleId="1660">
    <w:name w:val="正文缩进7"/>
    <w:basedOn w:val="1"/>
    <w:qFormat/>
    <w:uiPriority w:val="0"/>
    <w:pPr>
      <w:widowControl/>
      <w:overflowPunct w:val="0"/>
      <w:autoSpaceDE w:val="0"/>
      <w:autoSpaceDN w:val="0"/>
      <w:adjustRightInd w:val="0"/>
      <w:spacing w:line="400" w:lineRule="exact"/>
      <w:ind w:firstLine="420" w:firstLineChars="200"/>
      <w:textAlignment w:val="baseline"/>
    </w:pPr>
    <w:rPr>
      <w:rFonts w:ascii="Times New Roman" w:hAnsi="Times New Roman"/>
      <w:kern w:val="0"/>
      <w:sz w:val="24"/>
      <w:szCs w:val="20"/>
    </w:rPr>
  </w:style>
  <w:style w:type="character" w:customStyle="1" w:styleId="1661">
    <w:name w:val="Char Char21"/>
    <w:qFormat/>
    <w:uiPriority w:val="0"/>
    <w:rPr>
      <w:rFonts w:eastAsia="黑体"/>
      <w:b/>
      <w:bCs/>
      <w:kern w:val="44"/>
      <w:sz w:val="21"/>
      <w:szCs w:val="44"/>
      <w:lang w:val="en-US" w:eastAsia="zh-CN" w:bidi="ar-SA"/>
    </w:rPr>
  </w:style>
  <w:style w:type="paragraph" w:customStyle="1" w:styleId="1662">
    <w:name w:val="Char Char Char Char Char Char Char Char Char Char Char Char Char Char Char Char Char Char Char Char Char Char1"/>
    <w:basedOn w:val="1"/>
    <w:qFormat/>
    <w:uiPriority w:val="0"/>
    <w:pPr>
      <w:spacing w:line="400" w:lineRule="exact"/>
      <w:ind w:firstLine="200" w:firstLineChars="200"/>
    </w:pPr>
    <w:rPr>
      <w:rFonts w:ascii="Times New Roman" w:hAnsi="Times New Roman"/>
      <w:sz w:val="24"/>
      <w:szCs w:val="20"/>
    </w:rPr>
  </w:style>
  <w:style w:type="character" w:customStyle="1" w:styleId="1663">
    <w:name w:val="Char Char91"/>
    <w:qFormat/>
    <w:uiPriority w:val="0"/>
    <w:rPr>
      <w:rFonts w:eastAsia="宋体"/>
      <w:kern w:val="2"/>
      <w:sz w:val="18"/>
      <w:szCs w:val="18"/>
      <w:lang w:val="en-US" w:eastAsia="zh-CN" w:bidi="ar-SA"/>
    </w:rPr>
  </w:style>
  <w:style w:type="paragraph" w:customStyle="1" w:styleId="1664">
    <w:name w:val="Char5 Char Char Char Char Char Char1"/>
    <w:basedOn w:val="1"/>
    <w:qFormat/>
    <w:uiPriority w:val="0"/>
    <w:pPr>
      <w:spacing w:before="50" w:beforeLines="50" w:after="50" w:afterLines="50" w:line="360" w:lineRule="auto"/>
      <w:ind w:firstLine="720" w:firstLineChars="300"/>
    </w:pPr>
    <w:rPr>
      <w:rFonts w:ascii="Tahoma" w:hAnsi="Tahoma" w:cs="宋体"/>
      <w:sz w:val="24"/>
      <w:szCs w:val="20"/>
    </w:rPr>
  </w:style>
  <w:style w:type="character" w:customStyle="1" w:styleId="1665">
    <w:name w:val="Char Char71"/>
    <w:qFormat/>
    <w:uiPriority w:val="0"/>
    <w:rPr>
      <w:rFonts w:ascii="宋体" w:hAnsi="Courier New"/>
      <w:kern w:val="2"/>
      <w:sz w:val="21"/>
    </w:rPr>
  </w:style>
  <w:style w:type="character" w:customStyle="1" w:styleId="1666">
    <w:name w:val="Char Char131"/>
    <w:qFormat/>
    <w:uiPriority w:val="0"/>
    <w:rPr>
      <w:b/>
      <w:bCs/>
      <w:kern w:val="2"/>
      <w:sz w:val="28"/>
      <w:szCs w:val="28"/>
    </w:rPr>
  </w:style>
  <w:style w:type="character" w:customStyle="1" w:styleId="1667">
    <w:name w:val="Char Char121"/>
    <w:qFormat/>
    <w:uiPriority w:val="0"/>
    <w:rPr>
      <w:rFonts w:ascii="Arial" w:hAnsi="Arial" w:eastAsia="黑体"/>
      <w:b/>
      <w:bCs/>
      <w:kern w:val="2"/>
      <w:sz w:val="24"/>
      <w:szCs w:val="24"/>
    </w:rPr>
  </w:style>
  <w:style w:type="character" w:customStyle="1" w:styleId="1668">
    <w:name w:val="Char Char111"/>
    <w:qFormat/>
    <w:uiPriority w:val="0"/>
    <w:rPr>
      <w:rFonts w:ascii="Arial" w:hAnsi="Arial" w:eastAsia="黑体"/>
      <w:kern w:val="2"/>
      <w:sz w:val="24"/>
      <w:szCs w:val="24"/>
    </w:rPr>
  </w:style>
  <w:style w:type="character" w:customStyle="1" w:styleId="1669">
    <w:name w:val="Char Char17"/>
    <w:qFormat/>
    <w:uiPriority w:val="0"/>
    <w:rPr>
      <w:rFonts w:ascii="Arial" w:hAnsi="Arial" w:eastAsia="黑体"/>
      <w:b/>
      <w:bCs/>
      <w:kern w:val="2"/>
      <w:sz w:val="21"/>
      <w:szCs w:val="32"/>
      <w:lang w:val="en-US" w:eastAsia="zh-CN" w:bidi="ar-SA"/>
    </w:rPr>
  </w:style>
  <w:style w:type="table" w:customStyle="1" w:styleId="1670">
    <w:name w:val="浅色底纹4"/>
    <w:basedOn w:val="94"/>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1671">
    <w:name w:val="带标号的编号"/>
    <w:basedOn w:val="1"/>
    <w:qFormat/>
    <w:uiPriority w:val="0"/>
    <w:pPr>
      <w:numPr>
        <w:ilvl w:val="0"/>
        <w:numId w:val="89"/>
      </w:numPr>
      <w:spacing w:line="312" w:lineRule="auto"/>
      <w:ind w:firstLine="200" w:firstLineChars="200"/>
      <w:jc w:val="left"/>
    </w:pPr>
    <w:rPr>
      <w:rFonts w:ascii="仿宋_GB2312" w:hAnsi="宋体" w:eastAsia="仿宋_GB2312"/>
      <w:sz w:val="24"/>
      <w:szCs w:val="24"/>
    </w:rPr>
  </w:style>
  <w:style w:type="character" w:customStyle="1" w:styleId="1672">
    <w:name w:val="样式1 字符"/>
    <w:qFormat/>
    <w:uiPriority w:val="0"/>
    <w:rPr>
      <w:rFonts w:ascii="宋体" w:hAnsi="宋体"/>
      <w:sz w:val="24"/>
      <w:lang w:bidi="en-US"/>
    </w:rPr>
  </w:style>
  <w:style w:type="character" w:customStyle="1" w:styleId="1673">
    <w:name w:val="标题42 Char"/>
    <w:qFormat/>
    <w:uiPriority w:val="0"/>
    <w:rPr>
      <w:rFonts w:ascii="Cambria" w:hAnsi="Cambria" w:eastAsia="宋体" w:cs="Times New Roman"/>
      <w:kern w:val="2"/>
      <w:sz w:val="28"/>
      <w:szCs w:val="28"/>
    </w:rPr>
  </w:style>
  <w:style w:type="paragraph" w:customStyle="1" w:styleId="1674">
    <w:name w:val="正文4号"/>
    <w:basedOn w:val="1"/>
    <w:link w:val="1675"/>
    <w:qFormat/>
    <w:uiPriority w:val="0"/>
    <w:pPr>
      <w:spacing w:line="360" w:lineRule="auto"/>
      <w:ind w:firstLine="480" w:firstLineChars="200"/>
    </w:pPr>
    <w:rPr>
      <w:sz w:val="24"/>
      <w:lang w:val="zh-CN" w:eastAsia="zh-CN" w:bidi="en-US"/>
    </w:rPr>
  </w:style>
  <w:style w:type="character" w:customStyle="1" w:styleId="1675">
    <w:name w:val="正文4号 Char"/>
    <w:link w:val="1674"/>
    <w:qFormat/>
    <w:uiPriority w:val="0"/>
    <w:rPr>
      <w:rFonts w:ascii="Calibri" w:hAnsi="Calibri" w:eastAsia="宋体" w:cs="Times New Roman"/>
      <w:sz w:val="24"/>
      <w:lang w:val="zh-CN" w:eastAsia="zh-CN" w:bidi="en-US"/>
    </w:rPr>
  </w:style>
  <w:style w:type="character" w:customStyle="1" w:styleId="1676">
    <w:name w:val="keyword"/>
    <w:basedOn w:val="77"/>
    <w:qFormat/>
    <w:uiPriority w:val="0"/>
  </w:style>
  <w:style w:type="paragraph" w:customStyle="1" w:styleId="1677">
    <w:name w:val="正文文本 (2)1"/>
    <w:basedOn w:val="1"/>
    <w:qFormat/>
    <w:uiPriority w:val="0"/>
    <w:pPr>
      <w:shd w:val="clear" w:color="auto" w:fill="FFFFFF"/>
      <w:spacing w:before="300" w:after="180" w:line="379" w:lineRule="exact"/>
      <w:ind w:hanging="1820" w:firstLineChars="200"/>
    </w:pPr>
    <w:rPr>
      <w:rFonts w:ascii="Arial" w:hAnsi="Arial" w:eastAsia="Arial" w:cs="Arial"/>
      <w:kern w:val="0"/>
      <w:sz w:val="22"/>
    </w:rPr>
  </w:style>
  <w:style w:type="character" w:customStyle="1" w:styleId="1678">
    <w:name w:val="正文文本 (2)_"/>
    <w:basedOn w:val="77"/>
    <w:link w:val="1679"/>
    <w:qFormat/>
    <w:uiPriority w:val="0"/>
    <w:rPr>
      <w:rFonts w:ascii="Arial" w:hAnsi="Arial" w:eastAsia="Arial" w:cs="Arial"/>
      <w:shd w:val="clear" w:color="auto" w:fill="FFFFFF"/>
    </w:rPr>
  </w:style>
  <w:style w:type="paragraph" w:customStyle="1" w:styleId="1679">
    <w:name w:val="正文文本 (2)"/>
    <w:basedOn w:val="1"/>
    <w:link w:val="1678"/>
    <w:uiPriority w:val="0"/>
    <w:pPr>
      <w:shd w:val="clear" w:color="auto" w:fill="FFFFFF"/>
      <w:spacing w:before="300" w:after="180" w:line="379" w:lineRule="exact"/>
      <w:ind w:hanging="1820" w:firstLineChars="200"/>
    </w:pPr>
    <w:rPr>
      <w:rFonts w:ascii="Arial" w:hAnsi="Arial" w:eastAsia="Arial" w:cs="Arial"/>
    </w:rPr>
  </w:style>
  <w:style w:type="character" w:customStyle="1" w:styleId="1680">
    <w:name w:val="正文文本 (2) + Times New Roman"/>
    <w:basedOn w:val="1678"/>
    <w:qFormat/>
    <w:uiPriority w:val="0"/>
    <w:rPr>
      <w:rFonts w:ascii="Times New Roman" w:hAnsi="Times New Roman" w:eastAsia="Times New Roman" w:cs="Times New Roman"/>
      <w:i/>
      <w:iCs/>
      <w:color w:val="000000"/>
      <w:spacing w:val="0"/>
      <w:w w:val="100"/>
      <w:position w:val="0"/>
      <w:sz w:val="13"/>
      <w:szCs w:val="13"/>
      <w:shd w:val="clear" w:color="auto" w:fill="FFFFFF"/>
      <w:lang w:val="en-US" w:eastAsia="en-US" w:bidi="en-US"/>
    </w:rPr>
  </w:style>
  <w:style w:type="character" w:customStyle="1" w:styleId="1681">
    <w:name w:val="正文文本 (22)_"/>
    <w:basedOn w:val="77"/>
    <w:link w:val="1682"/>
    <w:qFormat/>
    <w:uiPriority w:val="0"/>
    <w:rPr>
      <w:rFonts w:ascii="Times New Roman" w:hAnsi="Times New Roman" w:eastAsia="Times New Roman"/>
      <w:i/>
      <w:iCs/>
      <w:spacing w:val="-40"/>
      <w:shd w:val="clear" w:color="auto" w:fill="FFFFFF"/>
    </w:rPr>
  </w:style>
  <w:style w:type="paragraph" w:customStyle="1" w:styleId="1682">
    <w:name w:val="正文文本 (22)"/>
    <w:basedOn w:val="1"/>
    <w:link w:val="1681"/>
    <w:qFormat/>
    <w:uiPriority w:val="0"/>
    <w:pPr>
      <w:shd w:val="clear" w:color="auto" w:fill="FFFFFF"/>
      <w:spacing w:before="240" w:line="0" w:lineRule="atLeast"/>
      <w:ind w:firstLine="200" w:firstLineChars="200"/>
      <w:jc w:val="left"/>
    </w:pPr>
    <w:rPr>
      <w:rFonts w:ascii="Times New Roman" w:hAnsi="Times New Roman" w:eastAsia="Times New Roman" w:cstheme="minorBidi"/>
      <w:i/>
      <w:iCs/>
      <w:spacing w:val="-40"/>
    </w:rPr>
  </w:style>
  <w:style w:type="paragraph" w:customStyle="1" w:styleId="1683">
    <w:name w:val="正文文本 (7)1"/>
    <w:basedOn w:val="1"/>
    <w:qFormat/>
    <w:uiPriority w:val="0"/>
    <w:pPr>
      <w:shd w:val="clear" w:color="auto" w:fill="FFFFFF"/>
      <w:spacing w:line="0" w:lineRule="atLeast"/>
      <w:ind w:firstLine="200" w:firstLineChars="200"/>
      <w:jc w:val="left"/>
    </w:pPr>
    <w:rPr>
      <w:rFonts w:ascii="Times New Roman" w:hAnsi="Times New Roman" w:eastAsia="Times New Roman"/>
      <w:kern w:val="0"/>
      <w:sz w:val="20"/>
      <w:szCs w:val="20"/>
    </w:rPr>
  </w:style>
  <w:style w:type="character" w:customStyle="1" w:styleId="1684">
    <w:name w:val="标题 #7_"/>
    <w:basedOn w:val="77"/>
    <w:link w:val="1685"/>
    <w:qFormat/>
    <w:uiPriority w:val="0"/>
    <w:rPr>
      <w:rFonts w:ascii="Arial" w:hAnsi="Arial" w:eastAsia="Arial" w:cs="Arial"/>
      <w:b/>
      <w:bCs/>
      <w:shd w:val="clear" w:color="auto" w:fill="FFFFFF"/>
    </w:rPr>
  </w:style>
  <w:style w:type="paragraph" w:customStyle="1" w:styleId="1685">
    <w:name w:val="标题 #7"/>
    <w:basedOn w:val="1"/>
    <w:link w:val="1684"/>
    <w:qFormat/>
    <w:uiPriority w:val="0"/>
    <w:pPr>
      <w:shd w:val="clear" w:color="auto" w:fill="FFFFFF"/>
      <w:spacing w:before="180" w:after="360" w:line="0" w:lineRule="atLeast"/>
      <w:ind w:firstLine="200" w:firstLineChars="200"/>
      <w:outlineLvl w:val="6"/>
    </w:pPr>
    <w:rPr>
      <w:rFonts w:ascii="Arial" w:hAnsi="Arial" w:eastAsia="Arial" w:cs="Arial"/>
      <w:b/>
      <w:bCs/>
    </w:rPr>
  </w:style>
  <w:style w:type="character" w:customStyle="1" w:styleId="1686">
    <w:name w:val="正文文本 (7)_"/>
    <w:basedOn w:val="77"/>
    <w:link w:val="1687"/>
    <w:qFormat/>
    <w:uiPriority w:val="0"/>
    <w:rPr>
      <w:rFonts w:ascii="Times New Roman" w:hAnsi="Times New Roman" w:eastAsia="Times New Roman"/>
      <w:shd w:val="clear" w:color="auto" w:fill="FFFFFF"/>
    </w:rPr>
  </w:style>
  <w:style w:type="paragraph" w:customStyle="1" w:styleId="1687">
    <w:name w:val="正文文本 (7)"/>
    <w:basedOn w:val="1"/>
    <w:link w:val="1686"/>
    <w:qFormat/>
    <w:uiPriority w:val="0"/>
    <w:pPr>
      <w:shd w:val="clear" w:color="auto" w:fill="FFFFFF"/>
      <w:spacing w:line="0" w:lineRule="atLeast"/>
      <w:ind w:firstLine="200" w:firstLineChars="200"/>
      <w:jc w:val="left"/>
    </w:pPr>
    <w:rPr>
      <w:rFonts w:ascii="Times New Roman" w:hAnsi="Times New Roman" w:eastAsia="Times New Roman" w:cstheme="minorBidi"/>
    </w:rPr>
  </w:style>
  <w:style w:type="character" w:customStyle="1" w:styleId="1688">
    <w:name w:val="正文文本 (5)_"/>
    <w:basedOn w:val="77"/>
    <w:link w:val="1689"/>
    <w:qFormat/>
    <w:uiPriority w:val="0"/>
    <w:rPr>
      <w:rFonts w:ascii="Arial" w:hAnsi="Arial" w:eastAsia="Arial" w:cs="Arial"/>
      <w:sz w:val="28"/>
      <w:szCs w:val="28"/>
      <w:shd w:val="clear" w:color="auto" w:fill="FFFFFF"/>
    </w:rPr>
  </w:style>
  <w:style w:type="paragraph" w:customStyle="1" w:styleId="1689">
    <w:name w:val="正文文本 (5)"/>
    <w:basedOn w:val="1"/>
    <w:link w:val="1688"/>
    <w:uiPriority w:val="0"/>
    <w:pPr>
      <w:shd w:val="clear" w:color="auto" w:fill="FFFFFF"/>
      <w:spacing w:before="360" w:after="900" w:line="0" w:lineRule="atLeast"/>
      <w:ind w:firstLine="200" w:firstLineChars="200"/>
      <w:jc w:val="center"/>
    </w:pPr>
    <w:rPr>
      <w:rFonts w:ascii="Arial" w:hAnsi="Arial" w:eastAsia="Arial" w:cs="Arial"/>
      <w:sz w:val="28"/>
      <w:szCs w:val="28"/>
    </w:rPr>
  </w:style>
  <w:style w:type="paragraph" w:customStyle="1" w:styleId="1690">
    <w:name w:val="Normal1"/>
    <w:qFormat/>
    <w:uiPriority w:val="0"/>
    <w:pPr>
      <w:spacing w:line="276" w:lineRule="auto"/>
    </w:pPr>
    <w:rPr>
      <w:rFonts w:ascii="Arial" w:hAnsi="Arial" w:eastAsia="Arial" w:cs="Arial"/>
      <w:color w:val="000000"/>
      <w:kern w:val="0"/>
      <w:sz w:val="22"/>
      <w:szCs w:val="22"/>
      <w:lang w:val="en-US" w:eastAsia="zh-CN" w:bidi="ar-SA"/>
    </w:rPr>
  </w:style>
  <w:style w:type="paragraph" w:customStyle="1" w:styleId="1691">
    <w:name w:val="m_4452611779050950381gmail-body"/>
    <w:basedOn w:val="1"/>
    <w:qFormat/>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2">
    <w:name w:val="m_4452611779050950381gmail-bodyindent"/>
    <w:basedOn w:val="1"/>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3">
    <w:name w:val="m_4452611779050950381gmail-msolistnumber"/>
    <w:basedOn w:val="1"/>
    <w:qFormat/>
    <w:uiPriority w:val="0"/>
    <w:pPr>
      <w:widowControl/>
      <w:spacing w:before="100" w:beforeAutospacing="1" w:after="100" w:afterAutospacing="1" w:line="360" w:lineRule="auto"/>
      <w:ind w:firstLine="200" w:firstLineChars="200"/>
      <w:jc w:val="left"/>
    </w:pPr>
    <w:rPr>
      <w:rFonts w:ascii="Times New Roman" w:hAnsi="Times New Roman" w:eastAsia="Times New Roman"/>
      <w:kern w:val="0"/>
      <w:sz w:val="24"/>
      <w:szCs w:val="24"/>
    </w:rPr>
  </w:style>
  <w:style w:type="paragraph" w:customStyle="1" w:styleId="1694">
    <w:name w:val="gmail-msolistparagraph"/>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paragraph" w:customStyle="1" w:styleId="1695">
    <w:name w:val="gmail-m3569282505363024761msolistparagraph"/>
    <w:basedOn w:val="1"/>
    <w:qFormat/>
    <w:uiPriority w:val="0"/>
    <w:pPr>
      <w:widowControl/>
      <w:spacing w:before="100" w:beforeAutospacing="1" w:after="100" w:afterAutospacing="1" w:line="360" w:lineRule="auto"/>
      <w:ind w:firstLine="200" w:firstLineChars="200"/>
      <w:jc w:val="left"/>
    </w:pPr>
    <w:rPr>
      <w:rFonts w:ascii="宋体" w:hAnsi="宋体" w:cs="宋体"/>
      <w:kern w:val="0"/>
      <w:sz w:val="24"/>
      <w:szCs w:val="24"/>
    </w:rPr>
  </w:style>
  <w:style w:type="character" w:customStyle="1" w:styleId="1696">
    <w:name w:val="gmail-apple-converted-space"/>
    <w:basedOn w:val="77"/>
    <w:qFormat/>
    <w:uiPriority w:val="0"/>
  </w:style>
  <w:style w:type="character" w:customStyle="1" w:styleId="1697">
    <w:name w:val="南网格式 Char"/>
    <w:link w:val="1698"/>
    <w:locked/>
    <w:uiPriority w:val="0"/>
    <w:rPr>
      <w:rFonts w:ascii="宋体" w:hAnsi="宋体"/>
      <w:sz w:val="24"/>
      <w:szCs w:val="28"/>
      <w:lang w:val="zh-CN" w:eastAsia="zh-CN"/>
    </w:rPr>
  </w:style>
  <w:style w:type="paragraph" w:customStyle="1" w:styleId="1698">
    <w:name w:val="南网格式"/>
    <w:basedOn w:val="1"/>
    <w:link w:val="1697"/>
    <w:qFormat/>
    <w:uiPriority w:val="0"/>
    <w:pPr>
      <w:widowControl/>
      <w:spacing w:before="120" w:line="360" w:lineRule="auto"/>
      <w:ind w:firstLine="200" w:firstLineChars="200"/>
      <w:jc w:val="left"/>
    </w:pPr>
    <w:rPr>
      <w:rFonts w:ascii="宋体" w:hAnsi="宋体" w:eastAsiaTheme="minorEastAsia" w:cstheme="minorBidi"/>
      <w:sz w:val="24"/>
      <w:szCs w:val="28"/>
      <w:lang w:val="zh-CN" w:eastAsia="zh-CN"/>
    </w:rPr>
  </w:style>
  <w:style w:type="paragraph" w:customStyle="1" w:styleId="1699">
    <w:name w:val="列出段落7"/>
    <w:basedOn w:val="1"/>
    <w:qFormat/>
    <w:uiPriority w:val="0"/>
    <w:pPr>
      <w:ind w:left="720"/>
      <w:contextualSpacing/>
    </w:pPr>
  </w:style>
  <w:style w:type="paragraph" w:customStyle="1" w:styleId="1700">
    <w:name w:val="正文6"/>
    <w:qFormat/>
    <w:uiPriority w:val="0"/>
    <w:pPr>
      <w:jc w:val="both"/>
    </w:pPr>
    <w:rPr>
      <w:rFonts w:ascii="Times New Roman" w:hAnsi="Times New Roman" w:eastAsia="宋体" w:cs="Times New Roman"/>
      <w:kern w:val="2"/>
      <w:sz w:val="21"/>
      <w:szCs w:val="21"/>
      <w:lang w:val="en-US" w:eastAsia="zh-CN" w:bidi="ar-SA"/>
    </w:rPr>
  </w:style>
  <w:style w:type="character" w:customStyle="1" w:styleId="1701">
    <w:name w:val="Char Char193"/>
    <w:qFormat/>
    <w:uiPriority w:val="0"/>
    <w:rPr>
      <w:rFonts w:ascii="Arial" w:hAnsi="Arial" w:eastAsia="黑体"/>
      <w:b/>
      <w:spacing w:val="6"/>
      <w:kern w:val="20"/>
      <w:sz w:val="24"/>
      <w:lang w:val="zh-CN" w:eastAsia="zh-CN" w:bidi="ar-SA"/>
    </w:rPr>
  </w:style>
  <w:style w:type="character" w:customStyle="1" w:styleId="1702">
    <w:name w:val="Char Char183"/>
    <w:qFormat/>
    <w:uiPriority w:val="0"/>
    <w:rPr>
      <w:rFonts w:eastAsia="宋体"/>
      <w:b/>
      <w:spacing w:val="6"/>
      <w:kern w:val="20"/>
      <w:sz w:val="24"/>
      <w:lang w:val="zh-CN" w:eastAsia="zh-CN" w:bidi="ar-SA"/>
    </w:rPr>
  </w:style>
  <w:style w:type="character" w:customStyle="1" w:styleId="1703">
    <w:name w:val="Char Char163"/>
    <w:qFormat/>
    <w:uiPriority w:val="0"/>
    <w:rPr>
      <w:rFonts w:ascii="Arial" w:hAnsi="Arial" w:eastAsia="黑体"/>
      <w:spacing w:val="6"/>
      <w:kern w:val="20"/>
      <w:lang w:val="zh-CN" w:eastAsia="zh-CN" w:bidi="ar-SA"/>
    </w:rPr>
  </w:style>
  <w:style w:type="character" w:customStyle="1" w:styleId="1704">
    <w:name w:val="Char Char143"/>
    <w:uiPriority w:val="0"/>
    <w:rPr>
      <w:rFonts w:eastAsia="宋体"/>
      <w:sz w:val="18"/>
      <w:szCs w:val="18"/>
      <w:lang w:val="zh-CN" w:eastAsia="zh-CN" w:bidi="ar-SA"/>
    </w:rPr>
  </w:style>
  <w:style w:type="paragraph" w:customStyle="1" w:styleId="1705">
    <w:name w:val="页脚 New"/>
    <w:basedOn w:val="1"/>
    <w:qFormat/>
    <w:uiPriority w:val="0"/>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1706">
    <w:name w:val="step"/>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707">
    <w:name w:val="figuredescription"/>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708">
    <w:name w:val="图表标题33 Char"/>
    <w:link w:val="1709"/>
    <w:qFormat/>
    <w:uiPriority w:val="0"/>
  </w:style>
  <w:style w:type="paragraph" w:customStyle="1" w:styleId="1709">
    <w:name w:val="图表标题33"/>
    <w:basedOn w:val="22"/>
    <w:link w:val="1708"/>
    <w:qFormat/>
    <w:uiPriority w:val="0"/>
    <w:pPr>
      <w:spacing w:line="360" w:lineRule="auto"/>
      <w:ind w:firstLine="0" w:firstLineChars="0"/>
      <w:jc w:val="center"/>
    </w:pPr>
    <w:rPr>
      <w:szCs w:val="22"/>
    </w:rPr>
  </w:style>
  <w:style w:type="paragraph" w:customStyle="1" w:styleId="1710">
    <w:name w:val="样式 首行缩进:  0.74 厘米"/>
    <w:basedOn w:val="1"/>
    <w:qFormat/>
    <w:uiPriority w:val="0"/>
    <w:pPr>
      <w:spacing w:line="360" w:lineRule="auto"/>
      <w:ind w:firstLine="420"/>
    </w:pPr>
    <w:rPr>
      <w:rFonts w:ascii="Arial" w:hAnsi="Arial" w:eastAsia="仿宋_GB2312" w:cs="Arial"/>
      <w:bCs/>
      <w:sz w:val="28"/>
      <w:szCs w:val="28"/>
    </w:rPr>
  </w:style>
  <w:style w:type="table" w:customStyle="1" w:styleId="1711">
    <w:name w:val="中等深浅底纹 1 - 着色 111"/>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2">
    <w:name w:val="方欣网格型1"/>
    <w:basedOn w:val="94"/>
    <w:qFormat/>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3">
    <w:name w:val="Table Normal2"/>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14">
    <w:name w:val="中等深浅底纹 1 - 着色 122"/>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5">
    <w:name w:val="中等深浅底纹 1 - 着色 1211"/>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6">
    <w:name w:val="中等深浅底纹 1 - 强调文字颜色 12"/>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17">
    <w:name w:val="列表型 11"/>
    <w:basedOn w:val="94"/>
    <w:unhideWhenUsed/>
    <w:qFormat/>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18">
    <w:name w:val="彩色型 11"/>
    <w:basedOn w:val="94"/>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19">
    <w:name w:val="表格主题1"/>
    <w:basedOn w:val="94"/>
    <w:qFormat/>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中等深浅底纹 112"/>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1">
    <w:name w:val="中等深浅底纹 1111"/>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2">
    <w:name w:val="中等深浅底纹 121"/>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23">
    <w:name w:val="浅色列表 - 强调文字颜色 111"/>
    <w:basedOn w:val="94"/>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24">
    <w:name w:val="浅色底纹11"/>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5">
    <w:name w:val="中等深浅底纹 1 - 强调文字颜色 111"/>
    <w:basedOn w:val="94"/>
    <w:qFormat/>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26">
    <w:name w:val="浅色网格11"/>
    <w:basedOn w:val="94"/>
    <w:qFormat/>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Kozuka Gothic Pro B" w:hAnsi="Kozuka Gothic Pro B" w:eastAsia="宋体" w:cs="Times New Roman"/>
        <w:b/>
        <w:bCs/>
      </w:rPr>
    </w:tblStylePr>
    <w:tblStylePr w:type="lastCol">
      <w:rPr>
        <w:rFonts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27">
    <w:name w:val="浅色底纹21"/>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8">
    <w:name w:val="浅色底纹31"/>
    <w:basedOn w:val="94"/>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29">
    <w:name w:val="浅色底纹41"/>
    <w:basedOn w:val="94"/>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0">
    <w:name w:val="浅色底纹5"/>
    <w:basedOn w:val="94"/>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31">
    <w:name w:val="浅色网格 - 强调文字颜色 31"/>
    <w:basedOn w:val="94"/>
    <w:unhideWhenUsed/>
    <w:qFormat/>
    <w:uiPriority w:val="62"/>
    <w:rPr>
      <w:rFonts w:ascii="Calibri" w:hAnsi="Calibri" w:eastAsia="宋体" w:cs="Times New Roman"/>
      <w:kern w:val="0"/>
      <w:sz w:val="20"/>
      <w:szCs w:val="20"/>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customStyle="1" w:styleId="1732">
    <w:name w:val="浅色网格 - 强调文字颜色 21"/>
    <w:basedOn w:val="94"/>
    <w:unhideWhenUsed/>
    <w:qFormat/>
    <w:uiPriority w:val="62"/>
    <w:rPr>
      <w:rFonts w:ascii="Calibri" w:hAnsi="Calibri" w:eastAsia="宋体" w:cs="Times New Roman"/>
      <w:kern w:val="0"/>
      <w:sz w:val="20"/>
      <w:szCs w:val="20"/>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customStyle="1" w:styleId="1733">
    <w:name w:val="Table Normal1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4">
    <w:name w:val="Table Normal3"/>
    <w:qFormat/>
    <w:uiPriority w:val="2"/>
    <w:pPr>
      <w:spacing w:before="260" w:after="260" w:line="415" w:lineRule="auto"/>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35">
    <w:name w:val="中等深浅底纹 1 - 强调文字颜色 112"/>
    <w:basedOn w:val="94"/>
    <w:unhideWhenUsed/>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character" w:customStyle="1" w:styleId="1736">
    <w:name w:val="明显引用 Char3"/>
    <w:qFormat/>
    <w:locked/>
    <w:uiPriority w:val="30"/>
    <w:rPr>
      <w:rFonts w:ascii="Cambria" w:hAnsi="Cambria"/>
      <w:i/>
      <w:iCs/>
      <w:sz w:val="22"/>
      <w:lang w:eastAsia="en-US" w:bidi="en-US"/>
    </w:rPr>
  </w:style>
  <w:style w:type="paragraph" w:customStyle="1" w:styleId="1737">
    <w:name w:val="Char Char Char Char Char Char11"/>
    <w:basedOn w:val="1055"/>
    <w:qFormat/>
    <w:uiPriority w:val="99"/>
    <w:pPr>
      <w:widowControl/>
      <w:shd w:val="clear" w:color="auto" w:fill="auto"/>
      <w:spacing w:before="260" w:beforeLines="0" w:after="260" w:afterLines="0" w:line="240" w:lineRule="auto"/>
      <w:ind w:firstLine="0" w:firstLineChars="0"/>
      <w:jc w:val="center"/>
    </w:pPr>
    <w:rPr>
      <w:b/>
      <w:spacing w:val="60"/>
      <w:sz w:val="28"/>
      <w:szCs w:val="20"/>
    </w:rPr>
  </w:style>
  <w:style w:type="character" w:customStyle="1" w:styleId="1738">
    <w:name w:val="Char Char Char Char Char Char2"/>
    <w:semiHidden/>
    <w:qFormat/>
    <w:locked/>
    <w:uiPriority w:val="99"/>
    <w:rPr>
      <w:rFonts w:ascii="Times New Roman" w:hAnsi="Times New Roman"/>
      <w:kern w:val="2"/>
      <w:sz w:val="24"/>
      <w:szCs w:val="24"/>
    </w:rPr>
  </w:style>
  <w:style w:type="character" w:customStyle="1" w:styleId="1739">
    <w:name w:val="引用 Char1"/>
    <w:qFormat/>
    <w:uiPriority w:val="29"/>
    <w:rPr>
      <w:i/>
      <w:iCs/>
      <w:color w:val="000000"/>
      <w:kern w:val="2"/>
      <w:sz w:val="21"/>
      <w:szCs w:val="22"/>
    </w:rPr>
  </w:style>
  <w:style w:type="character" w:customStyle="1" w:styleId="1740">
    <w:name w:val="明显引用 Char2"/>
    <w:qFormat/>
    <w:uiPriority w:val="30"/>
    <w:rPr>
      <w:b/>
      <w:bCs/>
      <w:i/>
      <w:iCs/>
      <w:color w:val="4F81BD"/>
      <w:kern w:val="2"/>
      <w:sz w:val="28"/>
      <w:szCs w:val="22"/>
    </w:rPr>
  </w:style>
  <w:style w:type="character" w:customStyle="1" w:styleId="1741">
    <w:name w:val="电子邮件签名 Char1"/>
    <w:semiHidden/>
    <w:qFormat/>
    <w:uiPriority w:val="0"/>
    <w:rPr>
      <w:kern w:val="2"/>
      <w:sz w:val="21"/>
      <w:szCs w:val="22"/>
    </w:rPr>
  </w:style>
  <w:style w:type="character" w:customStyle="1" w:styleId="1742">
    <w:name w:val="称呼 Char1"/>
    <w:semiHidden/>
    <w:qFormat/>
    <w:uiPriority w:val="0"/>
    <w:rPr>
      <w:kern w:val="2"/>
      <w:sz w:val="21"/>
      <w:szCs w:val="22"/>
    </w:rPr>
  </w:style>
  <w:style w:type="table" w:customStyle="1" w:styleId="1743">
    <w:name w:val="彩色型 12"/>
    <w:basedOn w:val="94"/>
    <w:unhideWhenUsed/>
    <w:qFormat/>
    <w:uiPriority w:val="0"/>
    <w:pPr>
      <w:widowControl w:val="0"/>
      <w:spacing w:before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44">
    <w:name w:val="列表型 12"/>
    <w:basedOn w:val="94"/>
    <w:unhideWhenUsed/>
    <w:qFormat/>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45">
    <w:name w:val="表格主题2"/>
    <w:basedOn w:val="94"/>
    <w:unhideWhenUsed/>
    <w:qFormat/>
    <w:uiPriority w:val="0"/>
    <w:pPr>
      <w:widowControl w:val="0"/>
      <w:spacing w:before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6">
    <w:name w:val="浅色底纹12"/>
    <w:basedOn w:val="94"/>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47">
    <w:name w:val="中等深浅底纹 1 - 强调文字颜色 121"/>
    <w:basedOn w:val="94"/>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paragraph" w:customStyle="1" w:styleId="1748">
    <w:name w:val="7"/>
    <w:qFormat/>
    <w:uiPriority w:val="63"/>
    <w:rPr>
      <w:rFonts w:ascii="Calibri" w:hAnsi="Calibri" w:eastAsia="宋体" w:cs="Times New Roman"/>
      <w:kern w:val="2"/>
      <w:sz w:val="21"/>
      <w:szCs w:val="22"/>
      <w:lang w:val="en-US" w:eastAsia="zh-CN" w:bidi="ar-SA"/>
    </w:rPr>
  </w:style>
  <w:style w:type="table" w:customStyle="1" w:styleId="1749">
    <w:name w:val="中等深浅底纹 1 - 着色 112"/>
    <w:basedOn w:val="94"/>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0">
    <w:name w:val="中等深浅底纹 1 - 着色 123"/>
    <w:basedOn w:val="94"/>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1">
    <w:name w:val="中等深浅底纹 1 - 着色 1212"/>
    <w:basedOn w:val="94"/>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Lines="0" w:beforeAutospacing="0" w:afterLines="0" w:afterAutospacing="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52">
    <w:name w:val="中等深浅底纹 113"/>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3">
    <w:name w:val="中等深浅底纹 1112"/>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4">
    <w:name w:val="中等深浅底纹 122"/>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Lines="0" w:beforeAutospacing="0" w:afterLines="0" w:afterAutospacing="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Lines="0" w:beforeAutospacing="0" w:afterLines="0" w:afterAutospacing="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55">
    <w:name w:val="浅色列表 - 强调文字颜色 112"/>
    <w:basedOn w:val="94"/>
    <w:qFormat/>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Lines="0" w:beforeAutospacing="0" w:afterLines="0" w:afterAutospacing="0" w:line="240" w:lineRule="auto"/>
      </w:pPr>
      <w:rPr>
        <w:b/>
        <w:bCs/>
        <w:color w:val="FFFFFF"/>
      </w:rPr>
      <w:tcPr>
        <w:shd w:val="clear" w:color="auto" w:fill="4F81BD"/>
      </w:tcPr>
    </w:tblStylePr>
    <w:tblStylePr w:type="lastRow">
      <w:pPr>
        <w:spacing w:beforeLines="0" w:beforeAutospacing="0" w:afterLines="0" w:afterAutospacing="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56">
    <w:name w:val="浅色底纹13"/>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7">
    <w:name w:val="浅色网格12"/>
    <w:basedOn w:val="94"/>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Lines="0" w:beforeAutospacing="0" w:afterLines="0" w:afterAutospacing="0" w:line="240" w:lineRule="auto"/>
      </w:pPr>
      <w:rPr>
        <w:rFonts w:hint="default" w:ascii="Kozuka Gothic Pro B" w:hAnsi="Kozuka Gothic Pro B"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Lines="0" w:beforeAutospacing="0" w:afterLines="0" w:afterAutospacing="0" w:line="240" w:lineRule="auto"/>
      </w:pPr>
      <w:rPr>
        <w:rFonts w:hint="default" w:ascii="Kozuka Gothic Pro B" w:hAnsi="Kozuka Gothic Pro B"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hint="default" w:ascii="Kozuka Gothic Pro B" w:hAnsi="Kozuka Gothic Pro B" w:eastAsia="宋体" w:cs="Times New Roman"/>
        <w:b/>
        <w:bCs/>
      </w:rPr>
    </w:tblStylePr>
    <w:tblStylePr w:type="lastCol">
      <w:rPr>
        <w:rFonts w:hint="default" w:ascii="Kozuka Gothic Pro B" w:hAnsi="Kozuka Gothic Pro B"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58">
    <w:name w:val="浅色底纹22"/>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59">
    <w:name w:val="浅色底纹32"/>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0">
    <w:name w:val="浅色底纹42"/>
    <w:basedOn w:val="94"/>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Lines="0" w:beforeAutospacing="0" w:afterLines="0" w:afterAutospacing="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61">
    <w:name w:val="Table Normal12"/>
    <w:qFormat/>
    <w:uiPriority w:val="2"/>
    <w:pPr>
      <w:spacing w:before="260" w:after="260"/>
      <w:jc w:val="both"/>
    </w:pPr>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62">
    <w:name w:val="列表型 111"/>
    <w:basedOn w:val="94"/>
    <w:unhideWhenUsed/>
    <w:qFormat/>
    <w:uiPriority w:val="0"/>
    <w:pPr>
      <w:widowControl w:val="0"/>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63">
    <w:name w:val="彩色型 111"/>
    <w:basedOn w:val="94"/>
    <w:qFormat/>
    <w:uiPriority w:val="0"/>
    <w:pPr>
      <w:widowControl w:val="0"/>
      <w:spacing w:beforeLines="50" w:afterLines="50" w:line="480" w:lineRule="exact"/>
      <w:ind w:firstLine="200" w:firstLineChars="200"/>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64">
    <w:name w:val="表格主题11"/>
    <w:basedOn w:val="94"/>
    <w:qFormat/>
    <w:uiPriority w:val="0"/>
    <w:pPr>
      <w:widowControl w:val="0"/>
      <w:spacing w:beforeLines="50" w:afterLines="50" w:line="480" w:lineRule="exact"/>
      <w:ind w:firstLine="20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5">
    <w:name w:val="浅色网格 - 强调文字颜色 311"/>
    <w:basedOn w:val="94"/>
    <w:unhideWhenUsed/>
    <w:qFormat/>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Caslon Pro Bold" w:hAnsi="Adobe Caslon Pro Bold"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66">
    <w:name w:val="浅色网格 - 强调文字颜色 211"/>
    <w:basedOn w:val="94"/>
    <w:unhideWhenUsed/>
    <w:qFormat/>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Caslon Pro Bold" w:hAnsi="Adobe Caslon Pro Bold"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Caslon Pro Bold" w:hAnsi="Adobe Caslon Pro Bold"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Caslon Pro Bold" w:hAnsi="Adobe Caslon Pro Bold" w:eastAsia="宋体" w:cs="Times New Roman"/>
        <w:b/>
        <w:bCs/>
      </w:rPr>
    </w:tblStylePr>
    <w:tblStylePr w:type="lastCol">
      <w:rPr>
        <w:rFonts w:ascii="Adobe Caslon Pro Bold" w:hAnsi="Adobe Caslon Pro Bold"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67">
    <w:name w:val="中等深浅底纹 1 - 着色 1121"/>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68">
    <w:name w:val="方欣网格型2"/>
    <w:basedOn w:val="94"/>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Table Normal3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table" w:customStyle="1" w:styleId="1770">
    <w:name w:val="中等深浅底纹 1 - 着色 1231"/>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1">
    <w:name w:val="中等深浅底纹 1 - 着色 12121"/>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2">
    <w:name w:val="中等深浅底纹 1 - 着色 13"/>
    <w:basedOn w:val="94"/>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cPr>
      <w:shd w:val="clear" w:color="auto" w:fill="F2F2F2"/>
    </w:tc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l2br w:val="nil"/>
          <w:tr2bl w:val="nil"/>
        </w:tcBorders>
      </w:tcPr>
    </w:tblStylePr>
    <w:tblStylePr w:type="firstCol">
      <w:rPr>
        <w:b/>
        <w:bCs/>
      </w:rPr>
    </w:tblStylePr>
    <w:tblStylePr w:type="lastCol">
      <w:rPr>
        <w:b/>
        <w:bCs/>
      </w:rPr>
    </w:tblStylePr>
    <w:tblStylePr w:type="band1Vert">
      <w:tcPr>
        <w:shd w:val="clear" w:color="auto" w:fill="D3DFEE"/>
      </w:tcPr>
    </w:tblStylePr>
    <w:tblStylePr w:type="band1Horz">
      <w:tcPr>
        <w:shd w:val="clear" w:color="auto" w:fill="D3DFEE"/>
      </w:tcPr>
    </w:tblStylePr>
  </w:style>
  <w:style w:type="table" w:customStyle="1" w:styleId="1773">
    <w:name w:val="列表型 121"/>
    <w:basedOn w:val="94"/>
    <w:unhideWhenUsed/>
    <w:qFormat/>
    <w:uiPriority w:val="0"/>
    <w:pPr>
      <w:widowControl w:val="0"/>
      <w:jc w:val="both"/>
    </w:pPr>
    <w:rPr>
      <w:rFonts w:ascii="Times New Roman" w:hAnsi="Times New Roman" w:eastAsia="宋体"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774">
    <w:name w:val="彩色型 121"/>
    <w:basedOn w:val="94"/>
    <w:qFormat/>
    <w:uiPriority w:val="0"/>
    <w:pPr>
      <w:widowControl w:val="0"/>
      <w:spacing w:beforeLines="50" w:afterLines="50" w:line="480" w:lineRule="exact"/>
      <w:ind w:firstLine="200" w:firstLineChars="20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775">
    <w:name w:val="表格主题21"/>
    <w:basedOn w:val="94"/>
    <w:qFormat/>
    <w:uiPriority w:val="0"/>
    <w:pPr>
      <w:widowControl w:val="0"/>
      <w:spacing w:beforeLines="50" w:afterLines="50" w:line="48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中等深浅底纹 1131"/>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7">
    <w:name w:val="中等深浅底纹 11121"/>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8">
    <w:name w:val="中等深浅底纹 1221"/>
    <w:basedOn w:val="94"/>
    <w:qFormat/>
    <w:uiPriority w:val="63"/>
    <w:rPr>
      <w:rFonts w:ascii="Cambria" w:hAnsi="Cambria" w:eastAsia="宋体" w:cs="Times New Roman"/>
      <w:kern w:val="0"/>
      <w:sz w:val="20"/>
      <w:szCs w:val="20"/>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table" w:customStyle="1" w:styleId="1779">
    <w:name w:val="浅色列表 - 强调文字颜色 1121"/>
    <w:basedOn w:val="94"/>
    <w:uiPriority w:val="61"/>
    <w:rPr>
      <w:rFonts w:ascii="Calibri" w:hAnsi="Calibri" w:eastAsia="宋体" w:cs="Times New Roman"/>
      <w:kern w:val="0"/>
      <w:sz w:val="22"/>
      <w:szCs w:val="20"/>
      <w:lang w:eastAsia="en-US" w:bidi="en-US"/>
    </w:rPr>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1780">
    <w:name w:val="浅色底纹121"/>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1">
    <w:name w:val="中等深浅底纹 1 - 强调文字颜色 1121"/>
    <w:basedOn w:val="94"/>
    <w:qFormat/>
    <w:uiPriority w:val="63"/>
    <w:rPr>
      <w:rFonts w:ascii="Calibri" w:hAnsi="Calibri" w:eastAsia="宋体" w:cs="Times New Roman"/>
      <w:kern w:val="0"/>
      <w:sz w:val="22"/>
      <w:szCs w:val="20"/>
      <w:lang w:eastAsia="en-US" w:bidi="en-US"/>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782">
    <w:name w:val="浅色网格121"/>
    <w:basedOn w:val="94"/>
    <w:qFormat/>
    <w:uiPriority w:val="62"/>
    <w:rPr>
      <w:rFonts w:ascii="Calibri" w:hAnsi="Calibri" w:eastAsia="宋体" w:cs="Times New Roman"/>
      <w:kern w:val="0"/>
      <w:sz w:val="22"/>
      <w:szCs w:val="20"/>
      <w:lang w:eastAsia="en-US" w:bidi="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ooper Std Black" w:hAnsi="Cooper Std Black" w:eastAsia="宋体"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ooper Std Black" w:hAnsi="Cooper Std Black" w:eastAsia="宋体"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ooper Std Black" w:hAnsi="Cooper Std Black" w:eastAsia="宋体" w:cs="Times New Roman"/>
        <w:b/>
        <w:bCs/>
      </w:rPr>
    </w:tblStylePr>
    <w:tblStylePr w:type="lastCol">
      <w:rPr>
        <w:rFonts w:ascii="Cooper Std Black" w:hAnsi="Cooper Std Black" w:eastAsia="宋体"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customStyle="1" w:styleId="1783">
    <w:name w:val="浅色底纹221"/>
    <w:basedOn w:val="94"/>
    <w:qFormat/>
    <w:uiPriority w:val="60"/>
    <w:rPr>
      <w:rFonts w:ascii="Calibri" w:hAnsi="Calibri" w:eastAsia="宋体" w:cs="Times New Roman"/>
      <w:color w:val="000000"/>
      <w:kern w:val="0"/>
      <w:sz w:val="22"/>
      <w:szCs w:val="20"/>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4">
    <w:name w:val="浅色底纹321"/>
    <w:basedOn w:val="94"/>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5">
    <w:name w:val="浅色底纹421"/>
    <w:basedOn w:val="94"/>
    <w:qFormat/>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6">
    <w:name w:val="浅色底纹6"/>
    <w:basedOn w:val="94"/>
    <w:uiPriority w:val="60"/>
    <w:rPr>
      <w:rFonts w:ascii="Calibri" w:hAnsi="Calibri" w:eastAsia="宋体" w:cs="Times New Roman"/>
      <w:color w:val="000000"/>
      <w:kern w:val="0"/>
      <w:sz w:val="22"/>
      <w:lang w:eastAsia="en-US" w:bidi="en-US"/>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787">
    <w:name w:val="浅色网格 - 着色 31"/>
    <w:basedOn w:val="94"/>
    <w:unhideWhenUsed/>
    <w:qFormat/>
    <w:uiPriority w:val="62"/>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Adobe 仿宋 Std R" w:hAnsi="Adobe 仿宋 Std R" w:eastAsia="宋体"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customStyle="1" w:styleId="1788">
    <w:name w:val="浅色网格 - 着色 21"/>
    <w:basedOn w:val="94"/>
    <w:unhideWhenUsed/>
    <w:qFormat/>
    <w:uiPriority w:val="62"/>
    <w:rPr>
      <w:rFonts w:ascii="Calibri" w:hAnsi="Calibri" w:eastAsia="宋体" w:cs="Times New Roman"/>
      <w:kern w:val="0"/>
      <w:sz w:val="20"/>
      <w:szCs w:val="2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Adobe 仿宋 Std R" w:hAnsi="Adobe 仿宋 Std R" w:eastAsia="宋体"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Adobe 仿宋 Std R" w:hAnsi="Adobe 仿宋 Std R" w:eastAsia="宋体"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Adobe 仿宋 Std R" w:hAnsi="Adobe 仿宋 Std R" w:eastAsia="宋体" w:cs="Times New Roman"/>
        <w:b/>
        <w:bCs/>
      </w:rPr>
    </w:tblStylePr>
    <w:tblStylePr w:type="lastCol">
      <w:rPr>
        <w:rFonts w:ascii="Adobe 仿宋 Std R" w:hAnsi="Adobe 仿宋 Std R" w:eastAsia="宋体"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789">
    <w:name w:val="Table Normal121"/>
    <w:qFormat/>
    <w:uiPriority w:val="2"/>
    <w:rPr>
      <w:rFonts w:ascii="Times New Roman" w:hAnsi="Times New Roman" w:eastAsia="Arial Unicode MS" w:cs="Times New Roman"/>
      <w:kern w:val="0"/>
      <w:sz w:val="20"/>
      <w:szCs w:val="20"/>
    </w:rPr>
    <w:tblPr>
      <w:tblCellMar>
        <w:top w:w="0" w:type="dxa"/>
        <w:left w:w="0" w:type="dxa"/>
        <w:bottom w:w="0" w:type="dxa"/>
        <w:right w:w="0" w:type="dxa"/>
      </w:tblCellMar>
    </w:tblPr>
  </w:style>
  <w:style w:type="character" w:customStyle="1" w:styleId="1790">
    <w:name w:val="批注文字 Char"/>
    <w:qFormat/>
    <w:uiPriority w:val="99"/>
    <w:rPr>
      <w:kern w:val="2"/>
      <w:sz w:val="21"/>
      <w:szCs w:val="24"/>
    </w:rPr>
  </w:style>
  <w:style w:type="character" w:customStyle="1" w:styleId="1791">
    <w:name w:val="纯文本 Char"/>
    <w:qFormat/>
    <w:uiPriority w:val="0"/>
    <w:rPr>
      <w:rFonts w:ascii="宋体" w:hAnsi="Courier New" w:eastAsia="宋体" w:cs="Courier New"/>
      <w:kern w:val="2"/>
      <w:sz w:val="21"/>
      <w:szCs w:val="21"/>
      <w:lang w:val="en-US" w:eastAsia="zh-CN" w:bidi="ar-SA"/>
    </w:rPr>
  </w:style>
  <w:style w:type="character" w:customStyle="1" w:styleId="1792">
    <w:name w:val="正文缩进 Char"/>
    <w:qFormat/>
    <w:uiPriority w:val="0"/>
    <w:rPr>
      <w:kern w:val="2"/>
      <w:sz w:val="21"/>
      <w:lang w:val="zh-CN" w:eastAsia="zh-CN"/>
    </w:rPr>
  </w:style>
  <w:style w:type="table" w:customStyle="1" w:styleId="1793">
    <w:name w:val="网格型2"/>
    <w:basedOn w:val="9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94">
    <w:name w:val="图注 Char"/>
    <w:basedOn w:val="143"/>
    <w:link w:val="704"/>
    <w:qFormat/>
    <w:uiPriority w:val="0"/>
    <w:rPr>
      <w:rFonts w:ascii="Arial" w:hAnsi="Arial" w:eastAsia="宋体" w:cs="Times New Roman"/>
      <w:color w:val="000000"/>
      <w:kern w:val="0"/>
      <w:sz w:val="24"/>
      <w:szCs w:val="20"/>
    </w:rPr>
  </w:style>
  <w:style w:type="paragraph" w:customStyle="1" w:styleId="1795">
    <w:name w:val="二级标题"/>
    <w:basedOn w:val="1"/>
    <w:link w:val="1799"/>
    <w:qFormat/>
    <w:uiPriority w:val="0"/>
    <w:pPr>
      <w:tabs>
        <w:tab w:val="left" w:pos="360"/>
      </w:tabs>
      <w:spacing w:line="360" w:lineRule="auto"/>
      <w:ind w:left="1770" w:hanging="420"/>
      <w:outlineLvl w:val="2"/>
    </w:pPr>
    <w:rPr>
      <w:rFonts w:ascii="Times New Roman" w:hAnsi="Times New Roman"/>
      <w:b/>
      <w:bCs/>
      <w:sz w:val="24"/>
      <w:szCs w:val="32"/>
    </w:rPr>
  </w:style>
  <w:style w:type="character" w:customStyle="1" w:styleId="1796">
    <w:name w:val="A1 Char"/>
    <w:link w:val="627"/>
    <w:uiPriority w:val="0"/>
    <w:rPr>
      <w:rFonts w:ascii="Arial" w:hAnsi="Arial" w:eastAsia="宋体" w:cs="Times New Roman"/>
      <w:kern w:val="0"/>
      <w:sz w:val="22"/>
      <w:szCs w:val="20"/>
      <w:lang w:val="de-DE" w:eastAsia="de-DE"/>
    </w:rPr>
  </w:style>
  <w:style w:type="character" w:customStyle="1" w:styleId="1797">
    <w:name w:val="标书正文表格左 Char"/>
    <w:link w:val="1798"/>
    <w:qFormat/>
    <w:uiPriority w:val="0"/>
    <w:rPr>
      <w:rFonts w:ascii="宋体" w:hAnsi="宋体"/>
      <w:szCs w:val="21"/>
    </w:rPr>
  </w:style>
  <w:style w:type="paragraph" w:customStyle="1" w:styleId="1798">
    <w:name w:val="标书正文表格左"/>
    <w:basedOn w:val="1"/>
    <w:link w:val="1797"/>
    <w:qFormat/>
    <w:uiPriority w:val="0"/>
    <w:pPr>
      <w:adjustRightInd w:val="0"/>
      <w:snapToGrid w:val="0"/>
      <w:spacing w:line="300" w:lineRule="auto"/>
    </w:pPr>
    <w:rPr>
      <w:rFonts w:ascii="宋体" w:hAnsi="宋体" w:eastAsiaTheme="minorEastAsia" w:cstheme="minorBidi"/>
      <w:szCs w:val="21"/>
    </w:rPr>
  </w:style>
  <w:style w:type="character" w:customStyle="1" w:styleId="1799">
    <w:name w:val="二级标题 Char"/>
    <w:link w:val="1795"/>
    <w:qFormat/>
    <w:uiPriority w:val="0"/>
    <w:rPr>
      <w:rFonts w:ascii="Times New Roman" w:hAnsi="Times New Roman" w:eastAsia="宋体" w:cs="Times New Roman"/>
      <w:b/>
      <w:bCs/>
      <w:sz w:val="24"/>
      <w:szCs w:val="32"/>
    </w:rPr>
  </w:style>
  <w:style w:type="character" w:customStyle="1" w:styleId="1800">
    <w:name w:val="列出段落 字符"/>
    <w:qFormat/>
    <w:locked/>
    <w:uiPriority w:val="34"/>
    <w:rPr>
      <w:kern w:val="2"/>
      <w:sz w:val="21"/>
      <w:szCs w:val="22"/>
    </w:rPr>
  </w:style>
  <w:style w:type="character" w:customStyle="1" w:styleId="1801">
    <w:name w:val="fontstyle01"/>
    <w:basedOn w:val="77"/>
    <w:qFormat/>
    <w:uiPriority w:val="0"/>
    <w:rPr>
      <w:rFonts w:hint="eastAsia" w:ascii="宋体" w:hAnsi="宋体" w:eastAsia="宋体"/>
      <w:color w:val="000000"/>
      <w:sz w:val="22"/>
      <w:szCs w:val="22"/>
    </w:rPr>
  </w:style>
  <w:style w:type="paragraph" w:customStyle="1" w:styleId="1802">
    <w:name w:val="北海分级目录"/>
    <w:basedOn w:val="1"/>
    <w:qFormat/>
    <w:uiPriority w:val="0"/>
    <w:pPr>
      <w:snapToGrid w:val="0"/>
      <w:spacing w:line="360" w:lineRule="auto"/>
      <w:ind w:firstLine="480" w:firstLineChars="200"/>
    </w:pPr>
    <w:rPr>
      <w:rFonts w:ascii="Times New Roman" w:hAnsi="Times New Roman"/>
      <w:sz w:val="24"/>
      <w:szCs w:val="24"/>
    </w:rPr>
  </w:style>
  <w:style w:type="character" w:customStyle="1" w:styleId="1803">
    <w:name w:val="正文文本 Char"/>
    <w:uiPriority w:val="0"/>
    <w:rPr>
      <w:rFonts w:ascii="Book Antiqua" w:hAnsi="Book Antiqua" w:eastAsia="宋体" w:cs="Times New Roman"/>
      <w:kern w:val="0"/>
      <w:sz w:val="20"/>
      <w:szCs w:val="20"/>
    </w:rPr>
  </w:style>
  <w:style w:type="character" w:customStyle="1" w:styleId="1804">
    <w:name w:val="未处理的提及1"/>
    <w:basedOn w:val="77"/>
    <w:unhideWhenUsed/>
    <w:uiPriority w:val="99"/>
    <w:rPr>
      <w:color w:val="808080"/>
      <w:shd w:val="clear" w:color="auto" w:fill="E6E6E6"/>
    </w:rPr>
  </w:style>
  <w:style w:type="character" w:customStyle="1" w:styleId="1805">
    <w:name w:val="普通文字 Char Char Char Char Char Char C1"/>
    <w:qFormat/>
    <w:uiPriority w:val="0"/>
    <w:rPr>
      <w:color w:val="FF0000"/>
      <w:szCs w:val="21"/>
    </w:rPr>
  </w:style>
  <w:style w:type="character" w:customStyle="1" w:styleId="1806">
    <w:name w:val="bds_more"/>
    <w:qFormat/>
    <w:uiPriority w:val="0"/>
    <w:rPr>
      <w:rFonts w:hint="eastAsia" w:ascii="宋体" w:hAnsi="宋体" w:eastAsia="宋体" w:cs="宋体"/>
    </w:rPr>
  </w:style>
  <w:style w:type="paragraph" w:customStyle="1" w:styleId="1807">
    <w:name w:val="正文格式"/>
    <w:basedOn w:val="1"/>
    <w:link w:val="1808"/>
    <w:qFormat/>
    <w:uiPriority w:val="0"/>
    <w:pPr>
      <w:topLinePunct/>
      <w:ind w:firstLine="420" w:firstLineChars="200"/>
    </w:pPr>
    <w:rPr>
      <w:rFonts w:ascii="宋体" w:hAnsi="宋体"/>
      <w:bCs/>
      <w:szCs w:val="21"/>
    </w:rPr>
  </w:style>
  <w:style w:type="character" w:customStyle="1" w:styleId="1808">
    <w:name w:val="正文格式 Char"/>
    <w:link w:val="1807"/>
    <w:uiPriority w:val="0"/>
    <w:rPr>
      <w:rFonts w:ascii="宋体" w:hAnsi="宋体" w:eastAsia="宋体" w:cs="Times New Roman"/>
      <w:bCs/>
      <w:szCs w:val="21"/>
    </w:rPr>
  </w:style>
  <w:style w:type="paragraph" w:customStyle="1" w:styleId="1809">
    <w:name w:val="bgg"/>
    <w:basedOn w:val="554"/>
    <w:qFormat/>
    <w:uiPriority w:val="0"/>
    <w:pPr>
      <w:snapToGrid w:val="0"/>
      <w:spacing w:line="240" w:lineRule="auto"/>
      <w:ind w:left="52" w:leftChars="25" w:right="52" w:rightChars="25" w:firstLine="0" w:firstLineChars="0"/>
      <w:jc w:val="center"/>
    </w:pPr>
    <w:rPr>
      <w:sz w:val="18"/>
      <w:szCs w:val="18"/>
    </w:rPr>
  </w:style>
  <w:style w:type="character" w:customStyle="1" w:styleId="1810">
    <w:name w:val="目录标题 Char"/>
    <w:link w:val="735"/>
    <w:qFormat/>
    <w:uiPriority w:val="0"/>
    <w:rPr>
      <w:rFonts w:ascii="Times New Roman" w:hAnsi="Times New Roman" w:eastAsia="宋体" w:cs="Times New Roman"/>
      <w:b/>
      <w:spacing w:val="60"/>
      <w:kern w:val="0"/>
      <w:sz w:val="28"/>
      <w:szCs w:val="20"/>
    </w:rPr>
  </w:style>
  <w:style w:type="paragraph" w:customStyle="1" w:styleId="1811">
    <w:name w:val="版本号"/>
    <w:basedOn w:val="1"/>
    <w:link w:val="1812"/>
    <w:qFormat/>
    <w:uiPriority w:val="0"/>
    <w:pPr>
      <w:spacing w:before="240" w:after="60" w:line="312" w:lineRule="auto"/>
      <w:jc w:val="center"/>
    </w:pPr>
    <w:rPr>
      <w:rFonts w:ascii="黑体" w:hAnsi="黑体" w:eastAsia="黑体"/>
      <w:b/>
      <w:bCs/>
      <w:kern w:val="0"/>
      <w:sz w:val="36"/>
      <w:szCs w:val="36"/>
    </w:rPr>
  </w:style>
  <w:style w:type="character" w:customStyle="1" w:styleId="1812">
    <w:name w:val="版本号 Char"/>
    <w:link w:val="1811"/>
    <w:uiPriority w:val="0"/>
    <w:rPr>
      <w:rFonts w:ascii="黑体" w:hAnsi="黑体" w:eastAsia="黑体" w:cs="Times New Roman"/>
      <w:b/>
      <w:bCs/>
      <w:kern w:val="0"/>
      <w:sz w:val="36"/>
      <w:szCs w:val="36"/>
    </w:rPr>
  </w:style>
  <w:style w:type="paragraph" w:customStyle="1" w:styleId="1813">
    <w:name w:val="表标题"/>
    <w:basedOn w:val="22"/>
    <w:link w:val="1814"/>
    <w:qFormat/>
    <w:uiPriority w:val="0"/>
    <w:pPr>
      <w:adjustRightInd w:val="0"/>
      <w:snapToGrid w:val="0"/>
      <w:spacing w:before="62" w:beforeLines="20" w:after="62" w:afterLines="20"/>
      <w:ind w:firstLine="0" w:firstLineChars="0"/>
      <w:jc w:val="center"/>
    </w:pPr>
    <w:rPr>
      <w:rFonts w:ascii="宋体" w:hAnsi="宋体" w:eastAsia="宋体" w:cs="Times New Roman"/>
      <w:b/>
    </w:rPr>
  </w:style>
  <w:style w:type="character" w:customStyle="1" w:styleId="1814">
    <w:name w:val="表标题 Char"/>
    <w:link w:val="1813"/>
    <w:qFormat/>
    <w:uiPriority w:val="0"/>
    <w:rPr>
      <w:rFonts w:ascii="宋体" w:hAnsi="宋体" w:eastAsia="宋体" w:cs="Times New Roman"/>
      <w:b/>
      <w:szCs w:val="24"/>
    </w:rPr>
  </w:style>
  <w:style w:type="paragraph" w:customStyle="1" w:styleId="1815">
    <w:name w:val="封面文档标题"/>
    <w:basedOn w:val="1"/>
    <w:link w:val="1817"/>
    <w:qFormat/>
    <w:uiPriority w:val="0"/>
    <w:pPr>
      <w:wordWrap w:val="0"/>
      <w:spacing w:line="360" w:lineRule="auto"/>
      <w:jc w:val="center"/>
    </w:pPr>
    <w:rPr>
      <w:rFonts w:ascii="华文中宋" w:hAnsi="华文中宋" w:eastAsia="华文中宋"/>
      <w:b/>
      <w:sz w:val="48"/>
      <w:szCs w:val="48"/>
    </w:rPr>
  </w:style>
  <w:style w:type="paragraph" w:customStyle="1" w:styleId="1816">
    <w:name w:val="封面公司名称"/>
    <w:basedOn w:val="1"/>
    <w:link w:val="1819"/>
    <w:qFormat/>
    <w:uiPriority w:val="0"/>
    <w:pPr>
      <w:spacing w:line="360" w:lineRule="auto"/>
    </w:pPr>
    <w:rPr>
      <w:rFonts w:ascii="Times New Roman" w:hAnsi="Times New Roman"/>
      <w:sz w:val="28"/>
      <w:szCs w:val="28"/>
    </w:rPr>
  </w:style>
  <w:style w:type="character" w:customStyle="1" w:styleId="1817">
    <w:name w:val="封面文档标题 Char"/>
    <w:link w:val="1815"/>
    <w:qFormat/>
    <w:uiPriority w:val="0"/>
    <w:rPr>
      <w:rFonts w:ascii="华文中宋" w:hAnsi="华文中宋" w:eastAsia="华文中宋" w:cs="Times New Roman"/>
      <w:b/>
      <w:sz w:val="48"/>
      <w:szCs w:val="48"/>
    </w:rPr>
  </w:style>
  <w:style w:type="paragraph" w:customStyle="1" w:styleId="1818">
    <w:name w:val="修订记录样式"/>
    <w:basedOn w:val="1"/>
    <w:link w:val="1820"/>
    <w:qFormat/>
    <w:uiPriority w:val="0"/>
    <w:pPr>
      <w:spacing w:line="360" w:lineRule="auto"/>
      <w:jc w:val="center"/>
    </w:pPr>
    <w:rPr>
      <w:rFonts w:ascii="黑体" w:hAnsi="宋体" w:eastAsia="黑体"/>
      <w:b/>
      <w:sz w:val="30"/>
      <w:szCs w:val="30"/>
    </w:rPr>
  </w:style>
  <w:style w:type="character" w:customStyle="1" w:styleId="1819">
    <w:name w:val="封面公司名称 Char"/>
    <w:link w:val="1816"/>
    <w:uiPriority w:val="0"/>
    <w:rPr>
      <w:rFonts w:ascii="Times New Roman" w:hAnsi="Times New Roman" w:eastAsia="宋体" w:cs="Times New Roman"/>
      <w:sz w:val="28"/>
      <w:szCs w:val="28"/>
    </w:rPr>
  </w:style>
  <w:style w:type="character" w:customStyle="1" w:styleId="1820">
    <w:name w:val="修订记录样式 Char"/>
    <w:link w:val="1818"/>
    <w:qFormat/>
    <w:uiPriority w:val="0"/>
    <w:rPr>
      <w:rFonts w:ascii="黑体" w:hAnsi="宋体" w:eastAsia="黑体" w:cs="Times New Roman"/>
      <w:b/>
      <w:sz w:val="30"/>
      <w:szCs w:val="30"/>
    </w:rPr>
  </w:style>
  <w:style w:type="paragraph" w:customStyle="1" w:styleId="1821">
    <w:name w:val="样式 样式 样式 标题 2 + 宋体 两端对齐 行距: 2 倍行距 + 行距: 1.5 倍行距 + 段前: 0.5 行 段后:..."/>
    <w:basedOn w:val="1"/>
    <w:qFormat/>
    <w:uiPriority w:val="0"/>
    <w:pPr>
      <w:keepNext/>
      <w:widowControl/>
      <w:spacing w:before="50" w:beforeLines="50" w:after="50" w:afterLines="50" w:line="360" w:lineRule="auto"/>
      <w:outlineLvl w:val="1"/>
    </w:pPr>
    <w:rPr>
      <w:rFonts w:ascii="Arial" w:hAnsi="Arial" w:cs="宋体"/>
      <w:b/>
      <w:bCs/>
      <w:kern w:val="0"/>
      <w:sz w:val="28"/>
      <w:szCs w:val="20"/>
      <w:lang w:eastAsia="en-US"/>
    </w:rPr>
  </w:style>
  <w:style w:type="paragraph" w:customStyle="1" w:styleId="1822">
    <w:name w:val="规范正文"/>
    <w:basedOn w:val="1"/>
    <w:qFormat/>
    <w:uiPriority w:val="0"/>
    <w:pPr>
      <w:adjustRightInd w:val="0"/>
      <w:spacing w:line="360" w:lineRule="auto"/>
      <w:ind w:left="480"/>
      <w:textAlignment w:val="baseline"/>
    </w:pPr>
    <w:rPr>
      <w:rFonts w:ascii="Times New Roman" w:hAnsi="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sterliang/Library/Containers/com.kingsoft.wpsoffice.mac/Data/C:\Users\lc\AppData\Roaming\kingsoft\office6\templates\download\1979490f-2f85-4bc5-b5a7-878385372069\&#25968;&#25454;&#24211;&#35774;&#35745;&#35828;&#26126;&#20070;(&#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数据库设计说明书(模板).docx</Template>
  <Pages>6</Pages>
  <Words>874</Words>
  <Characters>1723</Characters>
  <Lines>20</Lines>
  <Paragraphs>5</Paragraphs>
  <ScaleCrop>false</ScaleCrop>
  <LinksUpToDate>false</LinksUpToDate>
  <CharactersWithSpaces>1745</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2021-07-29T16:30:00Z</dcterms:created>
  <dc:creator>小贝</dc:creator>
  <cp:lastModifiedBy>masterliang</cp:lastModifiedBy>
  <dcterms:modified xsi:type="dcterms:W3CDTF">2022-03-16T14:14:29Z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KSOTemplateUUID">
    <vt:lpwstr>v1.0_mb_eOHew/C1aY0B2uZkLE4oUQ==</vt:lpwstr>
  </property>
  <property fmtid="{D5CDD505-2E9C-101B-9397-08002B2CF9AE}" pid="4" name="ICV">
    <vt:lpwstr>6873F1AB038C4E018DC6A53D71BDA5F1</vt:lpwstr>
  </property>
</Properties>
</file>